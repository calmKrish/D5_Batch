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813"/>
        </w:tabs>
        <w:spacing w:line="240" w:lineRule="auto"/>
        <w:ind w:left="600" w:right="0" w:firstLine="0"/>
        <w:rPr>
          <w:sz w:val="20"/>
        </w:rPr>
      </w:pPr>
      <w:r>
        <w:rPr>
          <w:position w:val="10"/>
          <w:sz w:val="20"/>
        </w:rPr>
        <w:drawing>
          <wp:inline distT="0" distB="0" distL="0" distR="0">
            <wp:extent cx="1024255" cy="1058545"/>
            <wp:effectExtent l="0" t="0" r="0" b="0"/>
            <wp:docPr id="1" name="image1.png" descr="http://www.annauniv.edu/imag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www.annauniv.edu/images/newlogo.jpg"/>
                    <pic:cNvPicPr>
                      <a:picLocks noChangeAspect="1"/>
                    </pic:cNvPicPr>
                  </pic:nvPicPr>
                  <pic:blipFill>
                    <a:blip r:embed="rId5" cstate="print"/>
                    <a:stretch>
                      <a:fillRect/>
                    </a:stretch>
                  </pic:blipFill>
                  <pic:spPr>
                    <a:xfrm>
                      <a:off x="0" y="0"/>
                      <a:ext cx="1024510" cy="1058703"/>
                    </a:xfrm>
                    <a:prstGeom prst="rect">
                      <a:avLst/>
                    </a:prstGeom>
                  </pic:spPr>
                </pic:pic>
              </a:graphicData>
            </a:graphic>
          </wp:inline>
        </w:drawing>
      </w:r>
      <w:r>
        <w:rPr>
          <w:position w:val="10"/>
          <w:sz w:val="20"/>
        </w:rPr>
        <w:tab/>
      </w:r>
      <w:r>
        <w:rPr>
          <w:sz w:val="20"/>
        </w:rPr>
        <w:drawing>
          <wp:inline distT="0" distB="0" distL="0" distR="0">
            <wp:extent cx="989965" cy="108077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990529" cy="1081087"/>
                    </a:xfrm>
                    <a:prstGeom prst="rect">
                      <a:avLst/>
                    </a:prstGeom>
                  </pic:spPr>
                </pic:pic>
              </a:graphicData>
            </a:graphic>
          </wp:inline>
        </w:drawing>
      </w:r>
    </w:p>
    <w:p>
      <w:pPr>
        <w:pStyle w:val="5"/>
        <w:spacing w:line="362" w:lineRule="auto"/>
      </w:pPr>
      <w:r>
        <w:t>CONTENT VENUE AWARE TOPIC MODEL FOR GROUP EVENT RECOMMENDATION</w:t>
      </w:r>
    </w:p>
    <w:p>
      <w:pPr>
        <w:pStyle w:val="4"/>
        <w:spacing w:before="10"/>
        <w:rPr>
          <w:b/>
          <w:sz w:val="46"/>
        </w:rPr>
      </w:pPr>
    </w:p>
    <w:p>
      <w:pPr>
        <w:pStyle w:val="3"/>
        <w:ind w:left="1106" w:right="320"/>
        <w:jc w:val="center"/>
      </w:pPr>
      <w:bookmarkStart w:id="0" w:name="A PROJECT REPORT"/>
      <w:bookmarkEnd w:id="0"/>
      <w:r>
        <w:t>A PROJECT REPORT</w:t>
      </w:r>
    </w:p>
    <w:p>
      <w:pPr>
        <w:pStyle w:val="4"/>
        <w:rPr>
          <w:b/>
          <w:sz w:val="30"/>
        </w:rPr>
      </w:pPr>
    </w:p>
    <w:p>
      <w:pPr>
        <w:spacing w:before="212"/>
        <w:ind w:left="1103" w:right="320" w:firstLine="0"/>
        <w:jc w:val="center"/>
        <w:rPr>
          <w:b/>
          <w:i/>
          <w:sz w:val="28"/>
        </w:rPr>
      </w:pPr>
      <w:r>
        <w:rPr>
          <w:b/>
          <w:i/>
          <w:sz w:val="28"/>
        </w:rPr>
        <w:t>Submitted by</w:t>
      </w:r>
    </w:p>
    <w:p>
      <w:pPr>
        <w:pStyle w:val="4"/>
        <w:spacing w:before="10"/>
        <w:rPr>
          <w:b/>
          <w:i/>
          <w:sz w:val="23"/>
        </w:rPr>
      </w:pPr>
    </w:p>
    <w:p>
      <w:pPr>
        <w:pStyle w:val="2"/>
        <w:spacing w:line="420" w:lineRule="auto"/>
        <w:ind w:left="2524" w:right="1709" w:firstLine="4"/>
        <w:jc w:val="left"/>
      </w:pPr>
      <w:r>
        <w:t>KAVIRAJ. A [REGISTER NO:211414104113] NAKUL. R [REGISTER NO: 211417104158]</w:t>
      </w:r>
    </w:p>
    <w:p>
      <w:pPr>
        <w:spacing w:before="0" w:line="367" w:lineRule="exact"/>
        <w:ind w:left="1482" w:right="0" w:firstLine="0"/>
        <w:jc w:val="left"/>
        <w:rPr>
          <w:b/>
          <w:sz w:val="32"/>
        </w:rPr>
      </w:pPr>
      <w:r>
        <w:rPr>
          <w:b/>
          <w:sz w:val="32"/>
        </w:rPr>
        <w:t>PARANTHAMAN. K [REGISTER NO:211414104178]</w:t>
      </w:r>
    </w:p>
    <w:p>
      <w:pPr>
        <w:pStyle w:val="4"/>
        <w:rPr>
          <w:b/>
          <w:sz w:val="36"/>
        </w:rPr>
      </w:pPr>
    </w:p>
    <w:p>
      <w:pPr>
        <w:pStyle w:val="4"/>
        <w:spacing w:before="9"/>
        <w:rPr>
          <w:b/>
          <w:sz w:val="35"/>
        </w:rPr>
      </w:pPr>
    </w:p>
    <w:p>
      <w:pPr>
        <w:spacing w:before="1" w:line="482" w:lineRule="auto"/>
        <w:ind w:left="2742" w:right="2303" w:firstLine="0"/>
        <w:jc w:val="center"/>
        <w:rPr>
          <w:b/>
          <w:i/>
          <w:sz w:val="28"/>
        </w:rPr>
      </w:pPr>
      <w:r>
        <w:rPr>
          <w:b/>
          <w:i/>
          <w:sz w:val="28"/>
        </w:rPr>
        <w:t>in partial fulfillment for the award of the degree of</w:t>
      </w:r>
    </w:p>
    <w:p>
      <w:pPr>
        <w:pStyle w:val="2"/>
        <w:spacing w:line="366" w:lineRule="exact"/>
        <w:ind w:left="756"/>
      </w:pPr>
      <w:r>
        <w:t>BACHELOR OF ENGINEERING</w:t>
      </w:r>
    </w:p>
    <w:p>
      <w:pPr>
        <w:pStyle w:val="4"/>
        <w:spacing w:before="1"/>
        <w:rPr>
          <w:b/>
          <w:sz w:val="32"/>
        </w:rPr>
      </w:pPr>
    </w:p>
    <w:p>
      <w:pPr>
        <w:spacing w:before="0"/>
        <w:ind w:left="753" w:right="320" w:firstLine="0"/>
        <w:jc w:val="center"/>
        <w:rPr>
          <w:b/>
          <w:sz w:val="24"/>
        </w:rPr>
      </w:pPr>
      <w:r>
        <w:rPr>
          <w:b/>
          <w:sz w:val="24"/>
        </w:rPr>
        <w:t>IN</w:t>
      </w:r>
    </w:p>
    <w:p>
      <w:pPr>
        <w:pStyle w:val="4"/>
        <w:spacing w:before="1"/>
        <w:rPr>
          <w:b/>
          <w:sz w:val="24"/>
        </w:rPr>
      </w:pPr>
    </w:p>
    <w:p>
      <w:pPr>
        <w:pStyle w:val="3"/>
        <w:ind w:left="760" w:right="260"/>
        <w:jc w:val="center"/>
      </w:pPr>
      <w:bookmarkStart w:id="1" w:name="COMPUTER SCIENCE AND ENGINEERING"/>
      <w:bookmarkEnd w:id="1"/>
      <w:r>
        <w:t>COMPUTER SCIENCE AND</w:t>
      </w:r>
      <w:r>
        <w:rPr>
          <w:spacing w:val="65"/>
        </w:rPr>
        <w:t xml:space="preserve"> </w:t>
      </w:r>
      <w:r>
        <w:t>ENGINEERING</w:t>
      </w:r>
    </w:p>
    <w:p>
      <w:pPr>
        <w:pStyle w:val="4"/>
        <w:rPr>
          <w:b/>
          <w:sz w:val="30"/>
        </w:rPr>
      </w:pPr>
    </w:p>
    <w:p>
      <w:pPr>
        <w:pStyle w:val="4"/>
        <w:rPr>
          <w:b/>
          <w:sz w:val="30"/>
        </w:rPr>
      </w:pPr>
    </w:p>
    <w:p>
      <w:pPr>
        <w:pStyle w:val="4"/>
        <w:spacing w:before="1"/>
        <w:rPr>
          <w:b/>
        </w:rPr>
      </w:pPr>
    </w:p>
    <w:p>
      <w:pPr>
        <w:spacing w:before="0"/>
        <w:ind w:left="752" w:right="320" w:firstLine="0"/>
        <w:jc w:val="center"/>
        <w:rPr>
          <w:b/>
          <w:sz w:val="28"/>
        </w:rPr>
      </w:pPr>
      <w:r>
        <w:rPr>
          <w:b/>
          <w:sz w:val="28"/>
        </w:rPr>
        <w:t>PANIMALAR ENGINEERING COLLEGE, CHENNAI-600123.</w:t>
      </w:r>
    </w:p>
    <w:p>
      <w:pPr>
        <w:pStyle w:val="4"/>
        <w:rPr>
          <w:b/>
          <w:sz w:val="30"/>
        </w:rPr>
      </w:pPr>
    </w:p>
    <w:p>
      <w:pPr>
        <w:spacing w:before="203"/>
        <w:ind w:left="751" w:right="320" w:firstLine="0"/>
        <w:jc w:val="center"/>
        <w:rPr>
          <w:b/>
          <w:sz w:val="32"/>
        </w:rPr>
      </w:pPr>
      <w:r>
        <w:rPr>
          <w:b/>
          <w:sz w:val="32"/>
        </w:rPr>
        <w:t>ANNA UNIVERSITY: CHENNAI 600 025</w:t>
      </w:r>
    </w:p>
    <w:p>
      <w:pPr>
        <w:pStyle w:val="4"/>
        <w:rPr>
          <w:b/>
          <w:sz w:val="36"/>
        </w:rPr>
      </w:pPr>
    </w:p>
    <w:p>
      <w:pPr>
        <w:pStyle w:val="4"/>
        <w:spacing w:before="10"/>
        <w:rPr>
          <w:b/>
          <w:sz w:val="35"/>
        </w:rPr>
      </w:pPr>
    </w:p>
    <w:p>
      <w:pPr>
        <w:spacing w:before="1"/>
        <w:ind w:left="754" w:right="320" w:firstLine="0"/>
        <w:jc w:val="center"/>
        <w:rPr>
          <w:b/>
          <w:sz w:val="28"/>
        </w:rPr>
      </w:pPr>
      <w:r>
        <w:rPr>
          <w:b/>
          <w:sz w:val="28"/>
        </w:rPr>
        <w:t>APRIL 2021</w:t>
      </w:r>
    </w:p>
    <w:p>
      <w:pPr>
        <w:spacing w:after="0"/>
        <w:jc w:val="center"/>
        <w:rPr>
          <w:sz w:val="28"/>
        </w:rPr>
        <w:sectPr>
          <w:type w:val="continuous"/>
          <w:pgSz w:w="12240" w:h="15840"/>
          <w:pgMar w:top="1260" w:right="1080" w:bottom="280" w:left="520" w:header="720" w:footer="720" w:gutter="0"/>
        </w:sectPr>
      </w:pPr>
    </w:p>
    <w:p>
      <w:pPr>
        <w:pStyle w:val="4"/>
        <w:spacing w:before="3"/>
        <w:rPr>
          <w:b/>
          <w:sz w:val="11"/>
        </w:rPr>
      </w:pPr>
    </w:p>
    <w:p>
      <w:pPr>
        <w:spacing w:before="88"/>
        <w:ind w:left="760" w:right="314" w:firstLine="0"/>
        <w:jc w:val="center"/>
        <w:rPr>
          <w:b/>
          <w:sz w:val="32"/>
        </w:rPr>
      </w:pPr>
      <w:r>
        <w:rPr>
          <w:b/>
          <w:sz w:val="32"/>
        </w:rPr>
        <w:t>BONAFIDE CERTIFICATE</w:t>
      </w:r>
    </w:p>
    <w:p>
      <w:pPr>
        <w:pStyle w:val="4"/>
        <w:rPr>
          <w:b/>
          <w:sz w:val="36"/>
        </w:rPr>
      </w:pPr>
    </w:p>
    <w:p>
      <w:pPr>
        <w:pStyle w:val="4"/>
        <w:rPr>
          <w:b/>
          <w:sz w:val="36"/>
        </w:rPr>
      </w:pPr>
    </w:p>
    <w:p>
      <w:pPr>
        <w:spacing w:before="272" w:line="362" w:lineRule="auto"/>
        <w:ind w:left="680" w:right="116" w:firstLine="0"/>
        <w:jc w:val="both"/>
        <w:rPr>
          <w:b/>
          <w:sz w:val="28"/>
        </w:rPr>
      </w:pPr>
      <w:r>
        <w:rPr>
          <w:sz w:val="28"/>
        </w:rPr>
        <w:t xml:space="preserve">Certified that this project report </w:t>
      </w:r>
      <w:r>
        <w:rPr>
          <w:b/>
          <w:sz w:val="28"/>
        </w:rPr>
        <w:t xml:space="preserve">“CONTENT VENUE AWARE TOPIC MODEL FOR GROUP EVENT RECOMMENDATION” </w:t>
      </w:r>
      <w:r>
        <w:rPr>
          <w:sz w:val="28"/>
        </w:rPr>
        <w:t xml:space="preserve">is the bonafide work of </w:t>
      </w:r>
      <w:r>
        <w:rPr>
          <w:b/>
          <w:sz w:val="28"/>
        </w:rPr>
        <w:t>“KAVIRAJ A (211417104113), NAKUL R (211417104158), PARANTHAMAN K</w:t>
      </w:r>
    </w:p>
    <w:p>
      <w:pPr>
        <w:spacing w:before="0" w:line="313" w:lineRule="exact"/>
        <w:ind w:left="680" w:right="0" w:firstLine="0"/>
        <w:jc w:val="both"/>
        <w:rPr>
          <w:sz w:val="22"/>
        </w:rPr>
      </w:pPr>
      <w:r>
        <w:rPr>
          <w:b/>
          <w:sz w:val="28"/>
        </w:rPr>
        <w:t xml:space="preserve">(211417104178)” </w:t>
      </w:r>
      <w:r>
        <w:rPr>
          <w:sz w:val="28"/>
        </w:rPr>
        <w:t>who carried out the project work under my supervision</w:t>
      </w:r>
      <w:r>
        <w:rPr>
          <w:sz w:val="22"/>
        </w:rPr>
        <w:t>.</w:t>
      </w:r>
    </w:p>
    <w:p>
      <w:pPr>
        <w:pStyle w:val="4"/>
        <w:rPr>
          <w:sz w:val="30"/>
        </w:rPr>
      </w:pPr>
    </w:p>
    <w:p>
      <w:pPr>
        <w:pStyle w:val="4"/>
        <w:rPr>
          <w:sz w:val="30"/>
        </w:rPr>
      </w:pPr>
    </w:p>
    <w:p>
      <w:pPr>
        <w:pStyle w:val="4"/>
        <w:rPr>
          <w:sz w:val="30"/>
        </w:rPr>
      </w:pPr>
    </w:p>
    <w:p>
      <w:pPr>
        <w:pStyle w:val="4"/>
        <w:rPr>
          <w:sz w:val="30"/>
        </w:rPr>
      </w:pPr>
    </w:p>
    <w:p>
      <w:pPr>
        <w:pStyle w:val="4"/>
        <w:spacing w:before="2"/>
        <w:rPr>
          <w:sz w:val="36"/>
        </w:rPr>
      </w:pPr>
    </w:p>
    <w:p>
      <w:pPr>
        <w:pStyle w:val="3"/>
        <w:tabs>
          <w:tab w:val="left" w:pos="6096"/>
        </w:tabs>
        <w:ind w:left="723"/>
        <w:jc w:val="both"/>
      </w:pPr>
      <w:bookmarkStart w:id="2" w:name="SIGNATURE                               "/>
      <w:bookmarkEnd w:id="2"/>
      <w:r>
        <w:t>SIGNATURE</w:t>
      </w:r>
      <w:r>
        <w:tab/>
      </w:r>
      <w:r>
        <w:t>SIGNATURE</w:t>
      </w:r>
    </w:p>
    <w:p>
      <w:pPr>
        <w:pStyle w:val="4"/>
        <w:spacing w:before="11"/>
        <w:rPr>
          <w:b/>
          <w:sz w:val="27"/>
        </w:rPr>
      </w:pPr>
    </w:p>
    <w:p>
      <w:pPr>
        <w:tabs>
          <w:tab w:val="left" w:pos="6063"/>
        </w:tabs>
        <w:spacing w:before="0" w:line="242" w:lineRule="auto"/>
        <w:ind w:left="680" w:right="2449" w:firstLine="0"/>
        <w:jc w:val="left"/>
        <w:rPr>
          <w:b/>
          <w:sz w:val="28"/>
        </w:rPr>
      </w:pPr>
      <w:r>
        <w:rPr>
          <w:b/>
          <w:sz w:val="28"/>
        </w:rPr>
        <w:t>Dr.S.MURUGAVALLI,M.E.,Ph.D.</w:t>
      </w:r>
      <w:r>
        <w:rPr>
          <w:rFonts w:hint="default"/>
          <w:b/>
          <w:sz w:val="28"/>
          <w:lang w:val="en-US"/>
        </w:rPr>
        <w:t xml:space="preserve">              </w:t>
      </w:r>
      <w:r>
        <w:rPr>
          <w:b/>
          <w:sz w:val="28"/>
        </w:rPr>
        <w:t xml:space="preserve">Mr. S. </w:t>
      </w:r>
      <w:r>
        <w:rPr>
          <w:b/>
          <w:spacing w:val="-3"/>
          <w:sz w:val="28"/>
        </w:rPr>
        <w:t>SUB</w:t>
      </w:r>
      <w:r>
        <w:rPr>
          <w:rFonts w:hint="default"/>
          <w:b/>
          <w:spacing w:val="-3"/>
          <w:sz w:val="28"/>
          <w:lang w:val="en-US"/>
        </w:rPr>
        <w:t>B</w:t>
      </w:r>
      <w:r>
        <w:rPr>
          <w:b/>
          <w:spacing w:val="-3"/>
          <w:sz w:val="28"/>
        </w:rPr>
        <w:t xml:space="preserve">URAJ </w:t>
      </w:r>
      <w:r>
        <w:rPr>
          <w:b/>
          <w:sz w:val="28"/>
        </w:rPr>
        <w:t>PROFESSOR</w:t>
      </w:r>
      <w:r>
        <w:rPr>
          <w:rFonts w:hint="default"/>
          <w:b/>
          <w:sz w:val="28"/>
          <w:lang w:val="en-US"/>
        </w:rPr>
        <w:t xml:space="preserve">                                                  </w:t>
      </w:r>
      <w:r>
        <w:rPr>
          <w:b/>
          <w:sz w:val="28"/>
        </w:rPr>
        <w:t>SUPERVISOR</w:t>
      </w:r>
    </w:p>
    <w:p>
      <w:pPr>
        <w:tabs>
          <w:tab w:val="left" w:pos="6077"/>
        </w:tabs>
        <w:spacing w:before="0" w:line="315" w:lineRule="exact"/>
        <w:ind w:left="685" w:right="0" w:firstLine="0"/>
        <w:jc w:val="left"/>
        <w:rPr>
          <w:b/>
          <w:sz w:val="28"/>
        </w:rPr>
      </w:pPr>
      <w:r>
        <w:rPr>
          <w:b/>
          <w:sz w:val="28"/>
        </w:rPr>
        <w:t>HEAD OF</w:t>
      </w:r>
      <w:r>
        <w:rPr>
          <w:b/>
          <w:spacing w:val="-13"/>
          <w:sz w:val="28"/>
        </w:rPr>
        <w:t xml:space="preserve"> </w:t>
      </w:r>
      <w:r>
        <w:rPr>
          <w:b/>
          <w:sz w:val="28"/>
        </w:rPr>
        <w:t>THE</w:t>
      </w:r>
      <w:r>
        <w:rPr>
          <w:b/>
          <w:spacing w:val="-5"/>
          <w:sz w:val="28"/>
        </w:rPr>
        <w:t xml:space="preserve"> </w:t>
      </w:r>
      <w:r>
        <w:rPr>
          <w:b/>
          <w:sz w:val="28"/>
        </w:rPr>
        <w:t>DEPARTMENT</w:t>
      </w:r>
      <w:r>
        <w:rPr>
          <w:rFonts w:hint="default"/>
          <w:b/>
          <w:sz w:val="28"/>
          <w:lang w:val="en-US"/>
        </w:rPr>
        <w:t xml:space="preserve">                 </w:t>
      </w:r>
      <w:bookmarkStart w:id="34" w:name="_GoBack"/>
      <w:bookmarkEnd w:id="34"/>
      <w:r>
        <w:rPr>
          <w:b/>
          <w:sz w:val="28"/>
        </w:rPr>
        <w:t>ASSISTANT</w:t>
      </w:r>
      <w:r>
        <w:rPr>
          <w:b/>
          <w:spacing w:val="1"/>
          <w:sz w:val="28"/>
        </w:rPr>
        <w:t xml:space="preserve"> </w:t>
      </w:r>
      <w:r>
        <w:rPr>
          <w:b/>
          <w:sz w:val="28"/>
        </w:rPr>
        <w:t>PROFESSOR</w:t>
      </w:r>
    </w:p>
    <w:p>
      <w:pPr>
        <w:pStyle w:val="4"/>
        <w:rPr>
          <w:b/>
          <w:sz w:val="30"/>
        </w:rPr>
      </w:pPr>
    </w:p>
    <w:p>
      <w:pPr>
        <w:pStyle w:val="4"/>
        <w:spacing w:before="8"/>
        <w:rPr>
          <w:b/>
          <w:sz w:val="26"/>
        </w:rPr>
      </w:pPr>
    </w:p>
    <w:p>
      <w:pPr>
        <w:tabs>
          <w:tab w:val="left" w:pos="6024"/>
        </w:tabs>
        <w:spacing w:before="0" w:line="275" w:lineRule="exact"/>
        <w:ind w:left="680" w:right="0" w:firstLine="0"/>
        <w:jc w:val="left"/>
        <w:rPr>
          <w:sz w:val="24"/>
        </w:rPr>
      </w:pPr>
      <w:r>
        <w:rPr>
          <w:sz w:val="24"/>
        </w:rPr>
        <w:t>DEPARTMENT</w:t>
      </w:r>
      <w:r>
        <w:rPr>
          <w:spacing w:val="-3"/>
          <w:sz w:val="24"/>
        </w:rPr>
        <w:t xml:space="preserve"> </w:t>
      </w:r>
      <w:r>
        <w:rPr>
          <w:sz w:val="24"/>
        </w:rPr>
        <w:t>OF</w:t>
      </w:r>
      <w:r>
        <w:rPr>
          <w:spacing w:val="-8"/>
          <w:sz w:val="24"/>
        </w:rPr>
        <w:t xml:space="preserve"> </w:t>
      </w:r>
      <w:r>
        <w:rPr>
          <w:sz w:val="24"/>
        </w:rPr>
        <w:t>CSE,</w:t>
      </w:r>
      <w:r>
        <w:rPr>
          <w:sz w:val="24"/>
        </w:rPr>
        <w:tab/>
      </w:r>
      <w:r>
        <w:rPr>
          <w:sz w:val="24"/>
        </w:rPr>
        <w:t>DEPARTMENT OF</w:t>
      </w:r>
      <w:r>
        <w:rPr>
          <w:spacing w:val="-3"/>
          <w:sz w:val="24"/>
        </w:rPr>
        <w:t xml:space="preserve"> </w:t>
      </w:r>
      <w:r>
        <w:rPr>
          <w:sz w:val="24"/>
        </w:rPr>
        <w:t>CSE,</w:t>
      </w:r>
    </w:p>
    <w:p>
      <w:pPr>
        <w:tabs>
          <w:tab w:val="left" w:pos="6019"/>
        </w:tabs>
        <w:spacing w:before="0" w:line="242" w:lineRule="auto"/>
        <w:ind w:left="680" w:right="309" w:firstLine="0"/>
        <w:jc w:val="left"/>
        <w:rPr>
          <w:sz w:val="24"/>
        </w:rPr>
      </w:pPr>
      <w:r>
        <w:rPr>
          <w:sz w:val="24"/>
        </w:rPr>
        <w:t>PANIMALAR</w:t>
      </w:r>
      <w:r>
        <w:rPr>
          <w:spacing w:val="-7"/>
          <w:sz w:val="24"/>
        </w:rPr>
        <w:t xml:space="preserve"> </w:t>
      </w:r>
      <w:r>
        <w:rPr>
          <w:sz w:val="24"/>
        </w:rPr>
        <w:t>ENGINEERING</w:t>
      </w:r>
      <w:r>
        <w:rPr>
          <w:spacing w:val="-5"/>
          <w:sz w:val="24"/>
        </w:rPr>
        <w:t xml:space="preserve"> </w:t>
      </w:r>
      <w:r>
        <w:rPr>
          <w:sz w:val="24"/>
        </w:rPr>
        <w:t>COLLEGE,</w:t>
      </w:r>
      <w:r>
        <w:rPr>
          <w:sz w:val="24"/>
        </w:rPr>
        <w:tab/>
      </w:r>
      <w:r>
        <w:rPr>
          <w:sz w:val="24"/>
        </w:rPr>
        <w:t>PANIMALAR ENGINEERING</w:t>
      </w:r>
      <w:r>
        <w:rPr>
          <w:spacing w:val="-27"/>
          <w:sz w:val="24"/>
        </w:rPr>
        <w:t xml:space="preserve"> </w:t>
      </w:r>
      <w:r>
        <w:rPr>
          <w:sz w:val="24"/>
        </w:rPr>
        <w:t>COLLEGE, NAZARATHPETTAI,</w:t>
      </w:r>
      <w:r>
        <w:rPr>
          <w:sz w:val="24"/>
        </w:rPr>
        <w:tab/>
      </w:r>
      <w:r>
        <w:rPr>
          <w:sz w:val="24"/>
        </w:rPr>
        <w:t>NAZARATHPETTAI,</w:t>
      </w:r>
    </w:p>
    <w:p>
      <w:pPr>
        <w:tabs>
          <w:tab w:val="left" w:pos="6024"/>
        </w:tabs>
        <w:spacing w:before="0" w:line="274" w:lineRule="exact"/>
        <w:ind w:left="680" w:right="0" w:firstLine="0"/>
        <w:jc w:val="left"/>
        <w:rPr>
          <w:sz w:val="24"/>
        </w:rPr>
      </w:pPr>
      <w:r>
        <w:rPr>
          <w:sz w:val="24"/>
        </w:rPr>
        <w:t>POONAMALLEE,</w:t>
      </w:r>
      <w:r>
        <w:rPr>
          <w:sz w:val="24"/>
        </w:rPr>
        <w:tab/>
      </w:r>
      <w:r>
        <w:rPr>
          <w:sz w:val="24"/>
        </w:rPr>
        <w:t>POONAMALLEE,</w:t>
      </w:r>
    </w:p>
    <w:p>
      <w:pPr>
        <w:tabs>
          <w:tab w:val="left" w:pos="6024"/>
        </w:tabs>
        <w:spacing w:before="0" w:line="275" w:lineRule="exact"/>
        <w:ind w:left="680" w:right="0" w:firstLine="0"/>
        <w:jc w:val="left"/>
        <w:rPr>
          <w:sz w:val="24"/>
        </w:rPr>
      </w:pPr>
      <w:r>
        <w:rPr>
          <w:sz w:val="24"/>
        </w:rPr>
        <w:t>CHENNAI-600 123.</w:t>
      </w:r>
      <w:r>
        <w:rPr>
          <w:sz w:val="24"/>
        </w:rPr>
        <w:tab/>
      </w:r>
      <w:r>
        <w:rPr>
          <w:sz w:val="24"/>
        </w:rPr>
        <w:t>CHENNAI-600</w:t>
      </w:r>
      <w:r>
        <w:rPr>
          <w:spacing w:val="2"/>
          <w:sz w:val="24"/>
        </w:rPr>
        <w:t xml:space="preserve"> </w:t>
      </w:r>
      <w:r>
        <w:rPr>
          <w:sz w:val="24"/>
        </w:rPr>
        <w:t>123.</w:t>
      </w:r>
    </w:p>
    <w:p>
      <w:pPr>
        <w:pStyle w:val="4"/>
        <w:rPr>
          <w:sz w:val="26"/>
        </w:rPr>
      </w:pPr>
    </w:p>
    <w:p>
      <w:pPr>
        <w:pStyle w:val="4"/>
        <w:rPr>
          <w:sz w:val="26"/>
        </w:rPr>
      </w:pPr>
    </w:p>
    <w:p>
      <w:pPr>
        <w:pStyle w:val="4"/>
        <w:rPr>
          <w:sz w:val="26"/>
        </w:rPr>
      </w:pPr>
    </w:p>
    <w:p>
      <w:pPr>
        <w:pStyle w:val="4"/>
        <w:spacing w:before="6"/>
        <w:rPr>
          <w:sz w:val="29"/>
        </w:rPr>
      </w:pPr>
    </w:p>
    <w:p>
      <w:pPr>
        <w:pStyle w:val="4"/>
        <w:spacing w:line="480" w:lineRule="auto"/>
        <w:ind w:left="680" w:right="267"/>
      </w:pPr>
      <w:r>
        <w:t>Certified</w:t>
      </w:r>
      <w:r>
        <w:rPr>
          <w:spacing w:val="-26"/>
        </w:rPr>
        <w:t xml:space="preserve"> </w:t>
      </w:r>
      <w:r>
        <w:t>that</w:t>
      </w:r>
      <w:r>
        <w:rPr>
          <w:spacing w:val="-24"/>
        </w:rPr>
        <w:t xml:space="preserve"> </w:t>
      </w:r>
      <w:r>
        <w:t>the</w:t>
      </w:r>
      <w:r>
        <w:rPr>
          <w:spacing w:val="-22"/>
        </w:rPr>
        <w:t xml:space="preserve"> </w:t>
      </w:r>
      <w:r>
        <w:t>above</w:t>
      </w:r>
      <w:r>
        <w:rPr>
          <w:spacing w:val="-17"/>
        </w:rPr>
        <w:t xml:space="preserve"> </w:t>
      </w:r>
      <w:r>
        <w:t>candidate(s)</w:t>
      </w:r>
      <w:r>
        <w:rPr>
          <w:spacing w:val="-23"/>
        </w:rPr>
        <w:t xml:space="preserve"> </w:t>
      </w:r>
      <w:r>
        <w:t>was/</w:t>
      </w:r>
      <w:r>
        <w:rPr>
          <w:spacing w:val="-22"/>
        </w:rPr>
        <w:t xml:space="preserve"> </w:t>
      </w:r>
      <w:r>
        <w:t>were</w:t>
      </w:r>
      <w:r>
        <w:rPr>
          <w:spacing w:val="-21"/>
        </w:rPr>
        <w:t xml:space="preserve"> </w:t>
      </w:r>
      <w:r>
        <w:t>examined</w:t>
      </w:r>
      <w:r>
        <w:rPr>
          <w:spacing w:val="-22"/>
        </w:rPr>
        <w:t xml:space="preserve"> </w:t>
      </w:r>
      <w:r>
        <w:t>in</w:t>
      </w:r>
      <w:r>
        <w:rPr>
          <w:spacing w:val="-27"/>
        </w:rPr>
        <w:t xml:space="preserve"> </w:t>
      </w:r>
      <w:r>
        <w:t>the</w:t>
      </w:r>
      <w:r>
        <w:rPr>
          <w:spacing w:val="-17"/>
        </w:rPr>
        <w:t xml:space="preserve"> </w:t>
      </w:r>
      <w:r>
        <w:t>Anna</w:t>
      </w:r>
      <w:r>
        <w:rPr>
          <w:spacing w:val="-20"/>
        </w:rPr>
        <w:t xml:space="preserve"> </w:t>
      </w:r>
      <w:r>
        <w:t>University</w:t>
      </w:r>
      <w:r>
        <w:rPr>
          <w:spacing w:val="-22"/>
        </w:rPr>
        <w:t xml:space="preserve"> </w:t>
      </w:r>
      <w:r>
        <w:t>Project Viva-Voce Examination held</w:t>
      </w:r>
      <w:r>
        <w:rPr>
          <w:spacing w:val="2"/>
        </w:rPr>
        <w:t xml:space="preserve"> </w:t>
      </w:r>
      <w:r>
        <w:t>on...........................</w:t>
      </w:r>
    </w:p>
    <w:p>
      <w:pPr>
        <w:pStyle w:val="4"/>
        <w:rPr>
          <w:sz w:val="30"/>
        </w:rPr>
      </w:pPr>
    </w:p>
    <w:p>
      <w:pPr>
        <w:pStyle w:val="4"/>
        <w:spacing w:before="3"/>
        <w:rPr>
          <w:sz w:val="31"/>
        </w:rPr>
      </w:pPr>
    </w:p>
    <w:p>
      <w:pPr>
        <w:pStyle w:val="3"/>
        <w:tabs>
          <w:tab w:val="left" w:pos="6951"/>
        </w:tabs>
        <w:ind w:left="858"/>
      </w:pPr>
      <w:bookmarkStart w:id="3" w:name="INTERNAL EXAMINER EXTERNAL EXAMINER"/>
      <w:bookmarkEnd w:id="3"/>
      <w:r>
        <w:t>INTERNAL</w:t>
      </w:r>
      <w:r>
        <w:rPr>
          <w:spacing w:val="-4"/>
        </w:rPr>
        <w:t xml:space="preserve"> </w:t>
      </w:r>
      <w:r>
        <w:t>EXAMINER</w:t>
      </w:r>
      <w:r>
        <w:tab/>
      </w:r>
      <w:r>
        <w:t>EXTERNAL</w:t>
      </w:r>
      <w:r>
        <w:rPr>
          <w:spacing w:val="5"/>
        </w:rPr>
        <w:t xml:space="preserve"> </w:t>
      </w:r>
      <w:r>
        <w:t>EXAMINER</w:t>
      </w:r>
    </w:p>
    <w:p>
      <w:pPr>
        <w:spacing w:after="0"/>
        <w:sectPr>
          <w:pgSz w:w="12240" w:h="15840"/>
          <w:pgMar w:top="1500" w:right="1080" w:bottom="280" w:left="520" w:header="720" w:footer="720" w:gutter="0"/>
        </w:sectPr>
      </w:pPr>
    </w:p>
    <w:p>
      <w:pPr>
        <w:pStyle w:val="4"/>
        <w:rPr>
          <w:b/>
          <w:sz w:val="20"/>
        </w:rPr>
      </w:pPr>
    </w:p>
    <w:p>
      <w:pPr>
        <w:pStyle w:val="4"/>
        <w:rPr>
          <w:b/>
          <w:sz w:val="20"/>
        </w:rPr>
      </w:pPr>
    </w:p>
    <w:p>
      <w:pPr>
        <w:pStyle w:val="4"/>
        <w:spacing w:before="2"/>
        <w:rPr>
          <w:b/>
          <w:sz w:val="21"/>
        </w:rPr>
      </w:pPr>
    </w:p>
    <w:p>
      <w:pPr>
        <w:spacing w:before="90"/>
        <w:ind w:left="757" w:right="320" w:firstLine="0"/>
        <w:jc w:val="center"/>
        <w:rPr>
          <w:b/>
          <w:sz w:val="30"/>
        </w:rPr>
      </w:pPr>
      <w:r>
        <w:rPr>
          <w:b/>
          <w:sz w:val="30"/>
        </w:rPr>
        <w:t>ACKNOWLEDGEMENT</w:t>
      </w:r>
    </w:p>
    <w:p>
      <w:pPr>
        <w:pStyle w:val="4"/>
        <w:rPr>
          <w:b/>
          <w:sz w:val="32"/>
        </w:rPr>
      </w:pPr>
    </w:p>
    <w:p>
      <w:pPr>
        <w:pStyle w:val="4"/>
        <w:spacing w:before="1"/>
        <w:rPr>
          <w:b/>
        </w:rPr>
      </w:pPr>
    </w:p>
    <w:p>
      <w:pPr>
        <w:pStyle w:val="4"/>
        <w:spacing w:line="360" w:lineRule="auto"/>
        <w:ind w:left="680" w:right="234"/>
        <w:jc w:val="both"/>
      </w:pPr>
      <w:r>
        <w:t xml:space="preserve">We express our deep gratitude to our respected Secretary and Correspondent </w:t>
      </w:r>
      <w:r>
        <w:rPr>
          <w:b/>
        </w:rPr>
        <w:t xml:space="preserve">Dr.P.CHINNADURAI, M.A., Ph.D. </w:t>
      </w:r>
      <w:r>
        <w:t>for his kind words and enthusiastic motivation, which inspired us a lot in completing this project.</w:t>
      </w:r>
    </w:p>
    <w:p>
      <w:pPr>
        <w:pStyle w:val="4"/>
        <w:spacing w:before="10"/>
        <w:rPr>
          <w:sz w:val="41"/>
        </w:rPr>
      </w:pPr>
    </w:p>
    <w:p>
      <w:pPr>
        <w:pStyle w:val="4"/>
        <w:ind w:left="819"/>
        <w:jc w:val="both"/>
      </w:pPr>
      <w:r>
        <w:t>We would like express our heartfelt and sincere thanks to our Directors</w:t>
      </w:r>
    </w:p>
    <w:p>
      <w:pPr>
        <w:pStyle w:val="3"/>
        <w:spacing w:before="163"/>
        <w:ind w:left="680"/>
        <w:jc w:val="both"/>
        <w:rPr>
          <w:b w:val="0"/>
        </w:rPr>
      </w:pPr>
      <w:bookmarkStart w:id="4" w:name="Tmt.C.VIJAYARAJESWARI, Dr.C.SAKTHIKUMAR,"/>
      <w:bookmarkEnd w:id="4"/>
      <w:r>
        <w:t>Tmt.C.VIJAYARAJESWARI</w:t>
      </w:r>
      <w:r>
        <w:rPr>
          <w:b w:val="0"/>
        </w:rPr>
        <w:t xml:space="preserve">, </w:t>
      </w:r>
      <w:r>
        <w:t xml:space="preserve">Dr.C.SAKTHIKUMAR, M.E., Ph.D., </w:t>
      </w:r>
      <w:r>
        <w:rPr>
          <w:b w:val="0"/>
        </w:rPr>
        <w:t>and</w:t>
      </w:r>
    </w:p>
    <w:p>
      <w:pPr>
        <w:spacing w:before="163" w:line="357" w:lineRule="auto"/>
        <w:ind w:left="680" w:right="234" w:firstLine="0"/>
        <w:jc w:val="both"/>
        <w:rPr>
          <w:sz w:val="28"/>
        </w:rPr>
      </w:pPr>
      <w:r>
        <w:rPr>
          <w:b/>
          <w:sz w:val="28"/>
        </w:rPr>
        <w:t xml:space="preserve">Tmt. SARANYASREE SAKTHIKUMAR B.E.,M.B.A., </w:t>
      </w:r>
      <w:r>
        <w:rPr>
          <w:sz w:val="28"/>
        </w:rPr>
        <w:t>for providing us with the necessary facilities for completion of this project.</w:t>
      </w:r>
    </w:p>
    <w:p>
      <w:pPr>
        <w:pStyle w:val="4"/>
        <w:spacing w:before="10"/>
        <w:rPr>
          <w:sz w:val="38"/>
        </w:rPr>
      </w:pPr>
    </w:p>
    <w:p>
      <w:pPr>
        <w:pStyle w:val="4"/>
        <w:spacing w:before="1" w:line="364" w:lineRule="auto"/>
        <w:ind w:left="680" w:right="230"/>
        <w:jc w:val="both"/>
      </w:pPr>
      <w:r>
        <w:t xml:space="preserve">We also express our gratitude to our Principal </w:t>
      </w:r>
      <w:r>
        <w:rPr>
          <w:b/>
        </w:rPr>
        <w:t xml:space="preserve">Dr.K.Mani, M.E., Ph.D. </w:t>
      </w:r>
      <w:r>
        <w:t>for his timely concern and encouragement provided to us throughout the course.</w:t>
      </w:r>
    </w:p>
    <w:p>
      <w:pPr>
        <w:pStyle w:val="4"/>
        <w:spacing w:before="4"/>
        <w:rPr>
          <w:sz w:val="41"/>
        </w:rPr>
      </w:pPr>
    </w:p>
    <w:p>
      <w:pPr>
        <w:spacing w:before="0" w:line="362" w:lineRule="auto"/>
        <w:ind w:left="680" w:right="475" w:firstLine="0"/>
        <w:jc w:val="left"/>
        <w:rPr>
          <w:sz w:val="28"/>
        </w:rPr>
      </w:pPr>
      <w:r>
        <w:rPr>
          <w:sz w:val="28"/>
        </w:rPr>
        <w:t xml:space="preserve">We thank the HOD of CSE Department, </w:t>
      </w:r>
      <w:r>
        <w:rPr>
          <w:b/>
          <w:sz w:val="28"/>
        </w:rPr>
        <w:t xml:space="preserve">Dr. S.MURUGAVALLI , M.E.,Ph.D., </w:t>
      </w:r>
      <w:r>
        <w:rPr>
          <w:sz w:val="28"/>
        </w:rPr>
        <w:t>for the support extended throughout the project.</w:t>
      </w:r>
    </w:p>
    <w:p>
      <w:pPr>
        <w:pStyle w:val="4"/>
        <w:spacing w:before="1"/>
        <w:rPr>
          <w:sz w:val="41"/>
        </w:rPr>
      </w:pPr>
    </w:p>
    <w:p>
      <w:pPr>
        <w:pStyle w:val="4"/>
        <w:spacing w:line="362" w:lineRule="auto"/>
        <w:ind w:left="680" w:right="232"/>
        <w:jc w:val="both"/>
      </w:pPr>
      <w:r>
        <w:t xml:space="preserve">We would like to thank my </w:t>
      </w:r>
      <w:r>
        <w:rPr>
          <w:b/>
        </w:rPr>
        <w:t xml:space="preserve">Mr .S. SUBURAJ </w:t>
      </w:r>
      <w:r>
        <w:t>and all the faculty members of the Department of CSE for their advice and suggestions for the successful completion of the project.</w:t>
      </w:r>
    </w:p>
    <w:p>
      <w:pPr>
        <w:pStyle w:val="4"/>
        <w:rPr>
          <w:sz w:val="30"/>
        </w:rPr>
      </w:pPr>
    </w:p>
    <w:p>
      <w:pPr>
        <w:pStyle w:val="4"/>
        <w:rPr>
          <w:sz w:val="30"/>
        </w:rPr>
      </w:pPr>
    </w:p>
    <w:p>
      <w:pPr>
        <w:pStyle w:val="4"/>
        <w:spacing w:before="7"/>
        <w:rPr>
          <w:sz w:val="33"/>
        </w:rPr>
      </w:pPr>
    </w:p>
    <w:p>
      <w:pPr>
        <w:pStyle w:val="3"/>
        <w:spacing w:before="1" w:line="360" w:lineRule="auto"/>
        <w:ind w:left="7489" w:right="568" w:firstLine="24"/>
      </w:pPr>
      <w:bookmarkStart w:id="5" w:name="KAVIRAJ A"/>
      <w:bookmarkEnd w:id="5"/>
      <w:r>
        <w:t>KAVIRAJ A NAKUL R PARANTHAMAN</w:t>
      </w:r>
      <w:r>
        <w:rPr>
          <w:spacing w:val="-2"/>
        </w:rPr>
        <w:t xml:space="preserve"> </w:t>
      </w:r>
      <w:r>
        <w:t>K</w:t>
      </w:r>
    </w:p>
    <w:p>
      <w:pPr>
        <w:spacing w:after="0" w:line="360" w:lineRule="auto"/>
        <w:sectPr>
          <w:pgSz w:w="12240" w:h="15840"/>
          <w:pgMar w:top="1500" w:right="1080" w:bottom="280" w:left="520" w:header="720" w:footer="720" w:gutter="0"/>
        </w:sectPr>
      </w:pPr>
    </w:p>
    <w:p>
      <w:pPr>
        <w:pStyle w:val="4"/>
        <w:rPr>
          <w:b/>
          <w:sz w:val="20"/>
        </w:rPr>
      </w:pPr>
    </w:p>
    <w:p>
      <w:pPr>
        <w:spacing w:before="217"/>
        <w:ind w:left="82" w:right="320" w:firstLine="0"/>
        <w:jc w:val="center"/>
        <w:rPr>
          <w:b/>
          <w:sz w:val="28"/>
        </w:rPr>
      </w:pPr>
      <w:r>
        <w:rPr>
          <w:b/>
          <w:sz w:val="28"/>
        </w:rPr>
        <w:t>ABSTRACT</w:t>
      </w:r>
    </w:p>
    <w:p>
      <w:pPr>
        <w:pStyle w:val="4"/>
        <w:rPr>
          <w:b/>
          <w:sz w:val="30"/>
        </w:rPr>
      </w:pPr>
    </w:p>
    <w:p>
      <w:pPr>
        <w:pStyle w:val="4"/>
        <w:spacing w:before="8"/>
        <w:rPr>
          <w:b/>
          <w:sz w:val="29"/>
        </w:rPr>
      </w:pPr>
    </w:p>
    <w:p>
      <w:pPr>
        <w:pStyle w:val="4"/>
        <w:spacing w:line="360" w:lineRule="auto"/>
        <w:ind w:left="118" w:right="118" w:firstLine="547"/>
        <w:jc w:val="both"/>
      </w:pPr>
      <w:r>
        <w:t xml:space="preserve">Event-based online social platforms, such as Meetup and Plancast, have experienced increased popularity and rapid growth in recent years. In EBSN setup, selecting suitable venues </w:t>
      </w:r>
      <w:r>
        <w:rPr>
          <w:spacing w:val="-3"/>
        </w:rPr>
        <w:t xml:space="preserve">for </w:t>
      </w:r>
      <w:r>
        <w:t xml:space="preserve">hosting events, which can attract a great turnout, </w:t>
      </w:r>
      <w:r>
        <w:rPr>
          <w:spacing w:val="-3"/>
        </w:rPr>
        <w:t xml:space="preserve">is </w:t>
      </w:r>
      <w:r>
        <w:t xml:space="preserve">a key challenge. In this paper, we present a deep learning based venue recommendation system Deep Venue which provides context driven venue recommendations for the Meetup event-hosts to host their events. The crux of the proposed relies on the notion of similarity </w:t>
      </w:r>
      <w:r>
        <w:rPr>
          <w:spacing w:val="2"/>
        </w:rPr>
        <w:t xml:space="preserve">between </w:t>
      </w:r>
      <w:r>
        <w:t xml:space="preserve">multiple Meetup entities such as events, venues, groups etc. We develop deep learning techniques to compute a compact descriptor for each entity, such that two entities (say, venues) can be compared numerically. Notably, to mitigate the scarcity of venue related information in Meetup, we leverage on the cross domain knowledge transfer from popular LBSN service Yelp to extract rich venue related content. </w:t>
      </w:r>
      <w:r>
        <w:rPr>
          <w:spacing w:val="-3"/>
        </w:rPr>
        <w:t xml:space="preserve">For </w:t>
      </w:r>
      <w:r>
        <w:t xml:space="preserve">hosting </w:t>
      </w:r>
      <w:r>
        <w:rPr>
          <w:spacing w:val="2"/>
        </w:rPr>
        <w:t xml:space="preserve">an </w:t>
      </w:r>
      <w:r>
        <w:t xml:space="preserve">event, the proposed Deep Venue model computes a success score </w:t>
      </w:r>
      <w:r>
        <w:rPr>
          <w:spacing w:val="-3"/>
        </w:rPr>
        <w:t xml:space="preserve">for </w:t>
      </w:r>
      <w:r>
        <w:t xml:space="preserve">each candidate venue </w:t>
      </w:r>
      <w:r>
        <w:rPr>
          <w:spacing w:val="4"/>
        </w:rPr>
        <w:t xml:space="preserve">and </w:t>
      </w:r>
      <w:r>
        <w:t>ranks those venues according to the scores and finally recommend the top k venues. Our rigorous evaluation on the Meetup data collected for city Chicago shows that Deep Venue significantly outperforms the baselines algorithms. Precisely, for 84% of events, the correct hosting venue appears in the top 5 of Deep Venue recommended</w:t>
      </w:r>
      <w:r>
        <w:rPr>
          <w:spacing w:val="8"/>
        </w:rPr>
        <w:t xml:space="preserve"> </w:t>
      </w:r>
      <w:r>
        <w:t>list.</w:t>
      </w:r>
    </w:p>
    <w:p>
      <w:pPr>
        <w:spacing w:after="0" w:line="360" w:lineRule="auto"/>
        <w:jc w:val="both"/>
        <w:sectPr>
          <w:pgSz w:w="12240" w:h="15840"/>
          <w:pgMar w:top="1500" w:right="1080" w:bottom="280" w:left="520" w:header="720" w:footer="720" w:gutter="0"/>
        </w:sectPr>
      </w:pPr>
    </w:p>
    <w:p>
      <w:pPr>
        <w:pStyle w:val="4"/>
        <w:rPr>
          <w:sz w:val="20"/>
        </w:rPr>
      </w:pPr>
    </w:p>
    <w:p>
      <w:pPr>
        <w:pStyle w:val="4"/>
        <w:rPr>
          <w:sz w:val="20"/>
        </w:rPr>
      </w:pPr>
    </w:p>
    <w:p>
      <w:pPr>
        <w:pStyle w:val="4"/>
        <w:rPr>
          <w:sz w:val="20"/>
        </w:rPr>
      </w:pPr>
    </w:p>
    <w:p>
      <w:pPr>
        <w:pStyle w:val="4"/>
        <w:spacing w:before="7"/>
        <w:rPr>
          <w:sz w:val="25"/>
        </w:rPr>
      </w:pPr>
    </w:p>
    <w:p>
      <w:pPr>
        <w:pStyle w:val="2"/>
        <w:spacing w:before="88"/>
        <w:ind w:right="313"/>
      </w:pPr>
      <w:bookmarkStart w:id="6" w:name="TABLE OF CONTENTS"/>
      <w:bookmarkEnd w:id="6"/>
      <w:r>
        <w:t>TABLE OF CONTENTS</w:t>
      </w:r>
    </w:p>
    <w:p>
      <w:pPr>
        <w:pStyle w:val="4"/>
        <w:rPr>
          <w:b/>
          <w:sz w:val="20"/>
        </w:rPr>
      </w:pPr>
    </w:p>
    <w:p>
      <w:pPr>
        <w:pStyle w:val="4"/>
        <w:spacing w:before="4"/>
        <w:rPr>
          <w:b/>
          <w:sz w:val="26"/>
        </w:rPr>
      </w:pPr>
    </w:p>
    <w:tbl>
      <w:tblPr>
        <w:tblStyle w:val="7"/>
        <w:tblW w:w="0" w:type="auto"/>
        <w:tblInd w:w="24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40"/>
        <w:gridCol w:w="5164"/>
        <w:gridCol w:w="28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7" w:hRule="atLeast"/>
        </w:trPr>
        <w:tc>
          <w:tcPr>
            <w:tcW w:w="2040" w:type="dxa"/>
          </w:tcPr>
          <w:p>
            <w:pPr>
              <w:pStyle w:val="10"/>
              <w:spacing w:line="266" w:lineRule="exact"/>
              <w:ind w:left="177" w:right="169"/>
              <w:jc w:val="center"/>
              <w:rPr>
                <w:b/>
                <w:sz w:val="24"/>
              </w:rPr>
            </w:pPr>
            <w:r>
              <w:rPr>
                <w:b/>
                <w:sz w:val="24"/>
              </w:rPr>
              <w:t>CHAPTER NO.</w:t>
            </w:r>
          </w:p>
        </w:tc>
        <w:tc>
          <w:tcPr>
            <w:tcW w:w="5164" w:type="dxa"/>
          </w:tcPr>
          <w:p>
            <w:pPr>
              <w:pStyle w:val="10"/>
              <w:spacing w:line="266" w:lineRule="exact"/>
              <w:ind w:left="2894"/>
              <w:rPr>
                <w:b/>
                <w:sz w:val="24"/>
              </w:rPr>
            </w:pPr>
            <w:r>
              <w:rPr>
                <w:b/>
                <w:sz w:val="24"/>
              </w:rPr>
              <w:t>TITLE</w:t>
            </w:r>
          </w:p>
        </w:tc>
        <w:tc>
          <w:tcPr>
            <w:tcW w:w="2883" w:type="dxa"/>
          </w:tcPr>
          <w:p>
            <w:pPr>
              <w:pStyle w:val="10"/>
              <w:spacing w:line="266" w:lineRule="exact"/>
              <w:ind w:left="1516" w:right="179"/>
              <w:jc w:val="center"/>
              <w:rPr>
                <w:b/>
                <w:sz w:val="24"/>
              </w:rPr>
            </w:pPr>
            <w:r>
              <w:rPr>
                <w:b/>
                <w:sz w:val="24"/>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5" w:hRule="atLeast"/>
        </w:trPr>
        <w:tc>
          <w:tcPr>
            <w:tcW w:w="2040" w:type="dxa"/>
          </w:tcPr>
          <w:p>
            <w:pPr>
              <w:pStyle w:val="10"/>
              <w:rPr>
                <w:sz w:val="24"/>
              </w:rPr>
            </w:pPr>
          </w:p>
        </w:tc>
        <w:tc>
          <w:tcPr>
            <w:tcW w:w="5164" w:type="dxa"/>
          </w:tcPr>
          <w:p>
            <w:pPr>
              <w:pStyle w:val="10"/>
              <w:spacing w:before="193"/>
              <w:ind w:left="200"/>
              <w:rPr>
                <w:b/>
                <w:sz w:val="24"/>
              </w:rPr>
            </w:pPr>
            <w:r>
              <w:rPr>
                <w:b/>
                <w:sz w:val="24"/>
              </w:rPr>
              <w:t>ABSTRACT</w:t>
            </w:r>
          </w:p>
        </w:tc>
        <w:tc>
          <w:tcPr>
            <w:tcW w:w="2883" w:type="dxa"/>
          </w:tcPr>
          <w:p>
            <w:pPr>
              <w:pStyle w:val="10"/>
              <w:spacing w:before="121"/>
              <w:ind w:left="1511" w:right="179"/>
              <w:jc w:val="center"/>
              <w:rPr>
                <w:sz w:val="24"/>
              </w:rPr>
            </w:pPr>
            <w:r>
              <w:rPr>
                <w:sz w:val="24"/>
              </w:rPr>
              <w:t>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2" w:hRule="atLeast"/>
        </w:trPr>
        <w:tc>
          <w:tcPr>
            <w:tcW w:w="2040" w:type="dxa"/>
          </w:tcPr>
          <w:p>
            <w:pPr>
              <w:pStyle w:val="10"/>
              <w:rPr>
                <w:sz w:val="24"/>
              </w:rPr>
            </w:pPr>
          </w:p>
        </w:tc>
        <w:tc>
          <w:tcPr>
            <w:tcW w:w="5164" w:type="dxa"/>
          </w:tcPr>
          <w:p>
            <w:pPr>
              <w:pStyle w:val="10"/>
              <w:spacing w:before="193"/>
              <w:ind w:left="200"/>
              <w:rPr>
                <w:b/>
                <w:sz w:val="24"/>
              </w:rPr>
            </w:pPr>
            <w:r>
              <w:rPr>
                <w:b/>
                <w:sz w:val="24"/>
              </w:rPr>
              <w:t>LIST OF FIGURES</w:t>
            </w:r>
          </w:p>
        </w:tc>
        <w:tc>
          <w:tcPr>
            <w:tcW w:w="2883" w:type="dxa"/>
          </w:tcPr>
          <w:p>
            <w:pPr>
              <w:pStyle w:val="10"/>
              <w:spacing w:before="116"/>
              <w:ind w:left="1516" w:right="176"/>
              <w:jc w:val="center"/>
              <w:rPr>
                <w:sz w:val="24"/>
              </w:rPr>
            </w:pPr>
            <w:r>
              <w:rPr>
                <w:sz w:val="24"/>
              </w:rPr>
              <w:t>viii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19" w:hRule="atLeast"/>
        </w:trPr>
        <w:tc>
          <w:tcPr>
            <w:tcW w:w="2040" w:type="dxa"/>
          </w:tcPr>
          <w:p>
            <w:pPr>
              <w:pStyle w:val="10"/>
              <w:rPr>
                <w:sz w:val="24"/>
              </w:rPr>
            </w:pPr>
          </w:p>
        </w:tc>
        <w:tc>
          <w:tcPr>
            <w:tcW w:w="5164" w:type="dxa"/>
          </w:tcPr>
          <w:p>
            <w:pPr>
              <w:pStyle w:val="10"/>
              <w:spacing w:before="190"/>
              <w:ind w:left="200"/>
              <w:rPr>
                <w:b/>
                <w:sz w:val="24"/>
              </w:rPr>
            </w:pPr>
            <w:r>
              <w:rPr>
                <w:b/>
                <w:sz w:val="24"/>
              </w:rPr>
              <w:t>LIST OF ABBREVIATIONS</w:t>
            </w:r>
          </w:p>
        </w:tc>
        <w:tc>
          <w:tcPr>
            <w:tcW w:w="2883" w:type="dxa"/>
          </w:tcPr>
          <w:p>
            <w:pPr>
              <w:pStyle w:val="10"/>
              <w:spacing w:before="113"/>
              <w:ind w:left="1511" w:right="179"/>
              <w:jc w:val="center"/>
              <w:rPr>
                <w:sz w:val="24"/>
              </w:rPr>
            </w:pPr>
            <w:r>
              <w:rPr>
                <w:sz w:val="24"/>
              </w:rPr>
              <w:t>ix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9" w:hRule="atLeast"/>
        </w:trPr>
        <w:tc>
          <w:tcPr>
            <w:tcW w:w="2040" w:type="dxa"/>
          </w:tcPr>
          <w:p>
            <w:pPr>
              <w:pStyle w:val="10"/>
              <w:spacing w:before="143"/>
              <w:ind w:left="177" w:right="169"/>
              <w:jc w:val="center"/>
              <w:rPr>
                <w:b/>
                <w:sz w:val="24"/>
              </w:rPr>
            </w:pPr>
            <w:r>
              <w:rPr>
                <w:b/>
                <w:sz w:val="24"/>
              </w:rPr>
              <w:t>1.</w:t>
            </w:r>
          </w:p>
        </w:tc>
        <w:tc>
          <w:tcPr>
            <w:tcW w:w="5164" w:type="dxa"/>
          </w:tcPr>
          <w:p>
            <w:pPr>
              <w:pStyle w:val="10"/>
              <w:spacing w:before="143"/>
              <w:ind w:left="200"/>
              <w:rPr>
                <w:b/>
                <w:sz w:val="24"/>
              </w:rPr>
            </w:pPr>
            <w:r>
              <w:rPr>
                <w:b/>
                <w:sz w:val="24"/>
              </w:rPr>
              <w:t>INTRODUCTION</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8" w:hRule="atLeast"/>
        </w:trPr>
        <w:tc>
          <w:tcPr>
            <w:tcW w:w="2040" w:type="dxa"/>
          </w:tcPr>
          <w:p>
            <w:pPr>
              <w:pStyle w:val="10"/>
              <w:rPr>
                <w:sz w:val="24"/>
              </w:rPr>
            </w:pPr>
          </w:p>
        </w:tc>
        <w:tc>
          <w:tcPr>
            <w:tcW w:w="5164" w:type="dxa"/>
          </w:tcPr>
          <w:p>
            <w:pPr>
              <w:pStyle w:val="10"/>
              <w:spacing w:before="70"/>
              <w:ind w:left="248"/>
              <w:rPr>
                <w:sz w:val="24"/>
              </w:rPr>
            </w:pPr>
            <w:r>
              <w:rPr>
                <w:sz w:val="24"/>
              </w:rPr>
              <w:t>1.1 About the Project</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8" w:hRule="atLeast"/>
        </w:trPr>
        <w:tc>
          <w:tcPr>
            <w:tcW w:w="2040" w:type="dxa"/>
          </w:tcPr>
          <w:p>
            <w:pPr>
              <w:pStyle w:val="10"/>
              <w:spacing w:before="221"/>
              <w:ind w:left="177" w:right="169"/>
              <w:jc w:val="center"/>
              <w:rPr>
                <w:b/>
                <w:sz w:val="24"/>
              </w:rPr>
            </w:pPr>
            <w:r>
              <w:rPr>
                <w:b/>
                <w:sz w:val="24"/>
              </w:rPr>
              <w:t>2.</w:t>
            </w:r>
          </w:p>
        </w:tc>
        <w:tc>
          <w:tcPr>
            <w:tcW w:w="5164" w:type="dxa"/>
          </w:tcPr>
          <w:p>
            <w:pPr>
              <w:pStyle w:val="10"/>
              <w:spacing w:before="221"/>
              <w:ind w:left="200"/>
              <w:rPr>
                <w:b/>
                <w:sz w:val="24"/>
              </w:rPr>
            </w:pPr>
            <w:r>
              <w:rPr>
                <w:b/>
                <w:sz w:val="24"/>
              </w:rPr>
              <w:t>SYSTEM ANALYSIS</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6" w:hRule="atLeast"/>
        </w:trPr>
        <w:tc>
          <w:tcPr>
            <w:tcW w:w="2040" w:type="dxa"/>
          </w:tcPr>
          <w:p>
            <w:pPr>
              <w:pStyle w:val="10"/>
              <w:rPr>
                <w:sz w:val="24"/>
              </w:rPr>
            </w:pPr>
          </w:p>
        </w:tc>
        <w:tc>
          <w:tcPr>
            <w:tcW w:w="5164" w:type="dxa"/>
          </w:tcPr>
          <w:p>
            <w:pPr>
              <w:pStyle w:val="10"/>
              <w:tabs>
                <w:tab w:val="left" w:pos="724"/>
              </w:tabs>
              <w:spacing w:before="140"/>
              <w:ind w:left="200"/>
              <w:rPr>
                <w:sz w:val="24"/>
              </w:rPr>
            </w:pPr>
            <w:r>
              <w:rPr>
                <w:sz w:val="24"/>
              </w:rPr>
              <w:t>2.1</w:t>
            </w:r>
            <w:r>
              <w:rPr>
                <w:sz w:val="24"/>
              </w:rPr>
              <w:tab/>
            </w:r>
            <w:r>
              <w:rPr>
                <w:sz w:val="24"/>
              </w:rPr>
              <w:t>Existing</w:t>
            </w:r>
            <w:r>
              <w:rPr>
                <w:spacing w:val="1"/>
                <w:sz w:val="24"/>
              </w:rPr>
              <w:t xml:space="preserve"> </w:t>
            </w:r>
            <w:r>
              <w:rPr>
                <w:sz w:val="24"/>
              </w:rPr>
              <w:t>System</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8" w:hRule="atLeast"/>
        </w:trPr>
        <w:tc>
          <w:tcPr>
            <w:tcW w:w="2040" w:type="dxa"/>
          </w:tcPr>
          <w:p>
            <w:pPr>
              <w:pStyle w:val="10"/>
              <w:rPr>
                <w:sz w:val="24"/>
              </w:rPr>
            </w:pPr>
          </w:p>
        </w:tc>
        <w:tc>
          <w:tcPr>
            <w:tcW w:w="5164" w:type="dxa"/>
          </w:tcPr>
          <w:p>
            <w:pPr>
              <w:pStyle w:val="10"/>
              <w:tabs>
                <w:tab w:val="left" w:pos="724"/>
              </w:tabs>
              <w:spacing w:before="149"/>
              <w:ind w:left="128"/>
              <w:rPr>
                <w:sz w:val="24"/>
              </w:rPr>
            </w:pPr>
            <w:r>
              <w:rPr>
                <w:sz w:val="24"/>
              </w:rPr>
              <w:t>2.2</w:t>
            </w:r>
            <w:r>
              <w:rPr>
                <w:sz w:val="24"/>
              </w:rPr>
              <w:tab/>
            </w:r>
            <w:r>
              <w:rPr>
                <w:sz w:val="24"/>
              </w:rPr>
              <w:t>Proposed</w:t>
            </w:r>
            <w:r>
              <w:rPr>
                <w:spacing w:val="2"/>
                <w:sz w:val="24"/>
              </w:rPr>
              <w:t xml:space="preserve"> </w:t>
            </w:r>
            <w:r>
              <w:rPr>
                <w:sz w:val="24"/>
              </w:rPr>
              <w:t>system</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5" w:hRule="atLeast"/>
        </w:trPr>
        <w:tc>
          <w:tcPr>
            <w:tcW w:w="2040" w:type="dxa"/>
          </w:tcPr>
          <w:p>
            <w:pPr>
              <w:pStyle w:val="10"/>
              <w:spacing w:before="73"/>
              <w:ind w:left="177" w:right="169"/>
              <w:jc w:val="center"/>
              <w:rPr>
                <w:b/>
                <w:sz w:val="24"/>
              </w:rPr>
            </w:pPr>
            <w:r>
              <w:rPr>
                <w:b/>
                <w:sz w:val="24"/>
              </w:rPr>
              <w:t>3.</w:t>
            </w:r>
          </w:p>
        </w:tc>
        <w:tc>
          <w:tcPr>
            <w:tcW w:w="5164" w:type="dxa"/>
          </w:tcPr>
          <w:p>
            <w:pPr>
              <w:pStyle w:val="10"/>
              <w:spacing w:before="217"/>
              <w:ind w:left="190"/>
              <w:rPr>
                <w:b/>
                <w:sz w:val="24"/>
              </w:rPr>
            </w:pPr>
            <w:r>
              <w:rPr>
                <w:b/>
                <w:sz w:val="24"/>
              </w:rPr>
              <w:t>REQUIREMENT</w:t>
            </w:r>
            <w:r>
              <w:rPr>
                <w:b/>
                <w:spacing w:val="60"/>
                <w:sz w:val="24"/>
              </w:rPr>
              <w:t xml:space="preserve"> </w:t>
            </w:r>
            <w:r>
              <w:rPr>
                <w:b/>
                <w:sz w:val="24"/>
              </w:rPr>
              <w:t>SPECIFICATION</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1" w:hRule="atLeast"/>
        </w:trPr>
        <w:tc>
          <w:tcPr>
            <w:tcW w:w="2040" w:type="dxa"/>
          </w:tcPr>
          <w:p>
            <w:pPr>
              <w:pStyle w:val="10"/>
              <w:rPr>
                <w:sz w:val="24"/>
              </w:rPr>
            </w:pPr>
          </w:p>
        </w:tc>
        <w:tc>
          <w:tcPr>
            <w:tcW w:w="5164" w:type="dxa"/>
          </w:tcPr>
          <w:p>
            <w:pPr>
              <w:pStyle w:val="10"/>
              <w:spacing w:before="142"/>
              <w:ind w:left="128"/>
              <w:rPr>
                <w:sz w:val="24"/>
              </w:rPr>
            </w:pPr>
            <w:r>
              <w:rPr>
                <w:sz w:val="24"/>
              </w:rPr>
              <w:t>3.1 Introduction</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3" w:hRule="atLeast"/>
        </w:trPr>
        <w:tc>
          <w:tcPr>
            <w:tcW w:w="2040" w:type="dxa"/>
          </w:tcPr>
          <w:p>
            <w:pPr>
              <w:pStyle w:val="10"/>
              <w:rPr>
                <w:sz w:val="24"/>
              </w:rPr>
            </w:pPr>
          </w:p>
        </w:tc>
        <w:tc>
          <w:tcPr>
            <w:tcW w:w="5164" w:type="dxa"/>
          </w:tcPr>
          <w:p>
            <w:pPr>
              <w:pStyle w:val="10"/>
              <w:spacing w:before="142"/>
              <w:ind w:left="128"/>
              <w:rPr>
                <w:sz w:val="24"/>
              </w:rPr>
            </w:pPr>
            <w:r>
              <w:rPr>
                <w:sz w:val="24"/>
              </w:rPr>
              <w:t>3.2 Hardware and Software specification</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6" w:hRule="atLeast"/>
        </w:trPr>
        <w:tc>
          <w:tcPr>
            <w:tcW w:w="2040" w:type="dxa"/>
          </w:tcPr>
          <w:p>
            <w:pPr>
              <w:pStyle w:val="10"/>
              <w:rPr>
                <w:sz w:val="24"/>
              </w:rPr>
            </w:pPr>
          </w:p>
        </w:tc>
        <w:tc>
          <w:tcPr>
            <w:tcW w:w="5164" w:type="dxa"/>
          </w:tcPr>
          <w:p>
            <w:pPr>
              <w:pStyle w:val="10"/>
              <w:spacing w:before="145"/>
              <w:ind w:left="368"/>
              <w:rPr>
                <w:sz w:val="24"/>
              </w:rPr>
            </w:pPr>
            <w:r>
              <w:rPr>
                <w:sz w:val="24"/>
              </w:rPr>
              <w:t>3.2.1 Hardware Requirements</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6" w:hRule="atLeast"/>
        </w:trPr>
        <w:tc>
          <w:tcPr>
            <w:tcW w:w="2040" w:type="dxa"/>
          </w:tcPr>
          <w:p>
            <w:pPr>
              <w:pStyle w:val="10"/>
              <w:rPr>
                <w:sz w:val="24"/>
              </w:rPr>
            </w:pPr>
          </w:p>
        </w:tc>
        <w:tc>
          <w:tcPr>
            <w:tcW w:w="5164" w:type="dxa"/>
          </w:tcPr>
          <w:p>
            <w:pPr>
              <w:pStyle w:val="10"/>
              <w:spacing w:before="145"/>
              <w:ind w:left="368"/>
              <w:rPr>
                <w:sz w:val="24"/>
              </w:rPr>
            </w:pPr>
            <w:r>
              <w:rPr>
                <w:sz w:val="24"/>
              </w:rPr>
              <w:t>3.2.2 Software</w:t>
            </w:r>
            <w:r>
              <w:rPr>
                <w:spacing w:val="56"/>
                <w:sz w:val="24"/>
              </w:rPr>
              <w:t xml:space="preserve"> </w:t>
            </w:r>
            <w:r>
              <w:rPr>
                <w:sz w:val="24"/>
              </w:rPr>
              <w:t>Requirements</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8" w:hRule="atLeast"/>
        </w:trPr>
        <w:tc>
          <w:tcPr>
            <w:tcW w:w="2040" w:type="dxa"/>
          </w:tcPr>
          <w:p>
            <w:pPr>
              <w:pStyle w:val="10"/>
              <w:rPr>
                <w:sz w:val="24"/>
              </w:rPr>
            </w:pPr>
          </w:p>
        </w:tc>
        <w:tc>
          <w:tcPr>
            <w:tcW w:w="5164" w:type="dxa"/>
          </w:tcPr>
          <w:p>
            <w:pPr>
              <w:pStyle w:val="10"/>
              <w:spacing w:before="145"/>
              <w:ind w:left="128"/>
              <w:rPr>
                <w:sz w:val="24"/>
              </w:rPr>
            </w:pPr>
            <w:r>
              <w:rPr>
                <w:sz w:val="24"/>
              </w:rPr>
              <w:t>3.3 Technologies Used</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1" w:hRule="atLeast"/>
        </w:trPr>
        <w:tc>
          <w:tcPr>
            <w:tcW w:w="2040" w:type="dxa"/>
          </w:tcPr>
          <w:p>
            <w:pPr>
              <w:pStyle w:val="10"/>
              <w:rPr>
                <w:sz w:val="24"/>
              </w:rPr>
            </w:pPr>
          </w:p>
        </w:tc>
        <w:tc>
          <w:tcPr>
            <w:tcW w:w="5164" w:type="dxa"/>
          </w:tcPr>
          <w:p>
            <w:pPr>
              <w:pStyle w:val="10"/>
              <w:spacing w:before="147"/>
              <w:ind w:left="608"/>
              <w:rPr>
                <w:sz w:val="24"/>
              </w:rPr>
            </w:pPr>
            <w:r>
              <w:rPr>
                <w:sz w:val="24"/>
              </w:rPr>
              <w:t>3.3.1 Java</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1" w:hRule="atLeast"/>
        </w:trPr>
        <w:tc>
          <w:tcPr>
            <w:tcW w:w="2040" w:type="dxa"/>
          </w:tcPr>
          <w:p>
            <w:pPr>
              <w:pStyle w:val="10"/>
              <w:rPr>
                <w:sz w:val="24"/>
              </w:rPr>
            </w:pPr>
          </w:p>
        </w:tc>
        <w:tc>
          <w:tcPr>
            <w:tcW w:w="5164" w:type="dxa"/>
          </w:tcPr>
          <w:p>
            <w:pPr>
              <w:pStyle w:val="10"/>
              <w:spacing w:before="138"/>
              <w:ind w:left="1151"/>
              <w:rPr>
                <w:sz w:val="24"/>
              </w:rPr>
            </w:pPr>
            <w:r>
              <w:rPr>
                <w:sz w:val="24"/>
              </w:rPr>
              <w:t>3.3.1.1 Introduction to Java</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1" w:hRule="atLeast"/>
        </w:trPr>
        <w:tc>
          <w:tcPr>
            <w:tcW w:w="2040" w:type="dxa"/>
          </w:tcPr>
          <w:p>
            <w:pPr>
              <w:pStyle w:val="10"/>
              <w:rPr>
                <w:sz w:val="24"/>
              </w:rPr>
            </w:pPr>
          </w:p>
        </w:tc>
        <w:tc>
          <w:tcPr>
            <w:tcW w:w="5164" w:type="dxa"/>
          </w:tcPr>
          <w:p>
            <w:pPr>
              <w:pStyle w:val="10"/>
              <w:spacing w:before="137"/>
              <w:ind w:left="1151"/>
              <w:rPr>
                <w:sz w:val="24"/>
              </w:rPr>
            </w:pPr>
            <w:r>
              <w:rPr>
                <w:sz w:val="24"/>
              </w:rPr>
              <w:t>3.3.1.2 Working of Java</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1" w:hRule="atLeast"/>
        </w:trPr>
        <w:tc>
          <w:tcPr>
            <w:tcW w:w="2040" w:type="dxa"/>
          </w:tcPr>
          <w:p>
            <w:pPr>
              <w:pStyle w:val="10"/>
              <w:rPr>
                <w:sz w:val="24"/>
              </w:rPr>
            </w:pPr>
          </w:p>
        </w:tc>
        <w:tc>
          <w:tcPr>
            <w:tcW w:w="5164" w:type="dxa"/>
          </w:tcPr>
          <w:p>
            <w:pPr>
              <w:pStyle w:val="10"/>
              <w:spacing w:before="137"/>
              <w:ind w:left="1151"/>
              <w:rPr>
                <w:sz w:val="24"/>
              </w:rPr>
            </w:pPr>
            <w:r>
              <w:rPr>
                <w:sz w:val="24"/>
              </w:rPr>
              <w:t>3.3.1.3 The Java Programming Language</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trPr>
        <w:tc>
          <w:tcPr>
            <w:tcW w:w="2040" w:type="dxa"/>
          </w:tcPr>
          <w:p>
            <w:pPr>
              <w:pStyle w:val="10"/>
              <w:rPr>
                <w:sz w:val="24"/>
              </w:rPr>
            </w:pPr>
          </w:p>
        </w:tc>
        <w:tc>
          <w:tcPr>
            <w:tcW w:w="5164" w:type="dxa"/>
          </w:tcPr>
          <w:p>
            <w:pPr>
              <w:pStyle w:val="10"/>
              <w:spacing w:before="138" w:line="256" w:lineRule="exact"/>
              <w:ind w:left="1093"/>
              <w:rPr>
                <w:sz w:val="24"/>
              </w:rPr>
            </w:pPr>
            <w:r>
              <w:rPr>
                <w:sz w:val="24"/>
              </w:rPr>
              <w:t>3.3.1.4 The Java Platform</w:t>
            </w:r>
          </w:p>
        </w:tc>
        <w:tc>
          <w:tcPr>
            <w:tcW w:w="2883" w:type="dxa"/>
          </w:tcPr>
          <w:p>
            <w:pPr>
              <w:pStyle w:val="10"/>
              <w:rPr>
                <w:sz w:val="24"/>
              </w:rPr>
            </w:pPr>
          </w:p>
        </w:tc>
      </w:tr>
    </w:tbl>
    <w:p>
      <w:pPr>
        <w:spacing w:after="0"/>
        <w:rPr>
          <w:sz w:val="24"/>
        </w:rPr>
        <w:sectPr>
          <w:pgSz w:w="12240" w:h="15840"/>
          <w:pgMar w:top="1500" w:right="1080" w:bottom="280" w:left="520" w:header="720" w:footer="720" w:gutter="0"/>
        </w:sectPr>
      </w:pPr>
    </w:p>
    <w:tbl>
      <w:tblPr>
        <w:tblStyle w:val="7"/>
        <w:tblW w:w="0" w:type="auto"/>
        <w:tblInd w:w="24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48"/>
        <w:gridCol w:w="5255"/>
        <w:gridCol w:w="28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1" w:hRule="atLeast"/>
        </w:trPr>
        <w:tc>
          <w:tcPr>
            <w:tcW w:w="1948" w:type="dxa"/>
          </w:tcPr>
          <w:p>
            <w:pPr>
              <w:pStyle w:val="10"/>
              <w:spacing w:line="266" w:lineRule="exact"/>
              <w:ind w:left="177" w:right="77"/>
              <w:jc w:val="center"/>
              <w:rPr>
                <w:b/>
                <w:sz w:val="24"/>
              </w:rPr>
            </w:pPr>
            <w:r>
              <w:rPr>
                <w:b/>
                <w:sz w:val="24"/>
              </w:rPr>
              <w:t>CHAPTER NO.</w:t>
            </w:r>
          </w:p>
        </w:tc>
        <w:tc>
          <w:tcPr>
            <w:tcW w:w="5255" w:type="dxa"/>
          </w:tcPr>
          <w:p>
            <w:pPr>
              <w:pStyle w:val="10"/>
              <w:spacing w:line="266" w:lineRule="exact"/>
              <w:ind w:left="2986"/>
              <w:rPr>
                <w:b/>
                <w:sz w:val="24"/>
              </w:rPr>
            </w:pPr>
            <w:r>
              <w:rPr>
                <w:b/>
                <w:sz w:val="24"/>
              </w:rPr>
              <w:t>TITLE</w:t>
            </w:r>
          </w:p>
        </w:tc>
        <w:tc>
          <w:tcPr>
            <w:tcW w:w="2883" w:type="dxa"/>
          </w:tcPr>
          <w:p>
            <w:pPr>
              <w:pStyle w:val="10"/>
              <w:spacing w:line="266" w:lineRule="exact"/>
              <w:ind w:left="1539"/>
              <w:rPr>
                <w:b/>
                <w:sz w:val="24"/>
              </w:rPr>
            </w:pPr>
            <w:r>
              <w:rPr>
                <w:b/>
                <w:sz w:val="24"/>
              </w:rPr>
              <w:t>PAGE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6" w:hRule="atLeast"/>
        </w:trPr>
        <w:tc>
          <w:tcPr>
            <w:tcW w:w="1948" w:type="dxa"/>
          </w:tcPr>
          <w:p>
            <w:pPr>
              <w:pStyle w:val="10"/>
              <w:rPr>
                <w:sz w:val="24"/>
              </w:rPr>
            </w:pPr>
          </w:p>
        </w:tc>
        <w:tc>
          <w:tcPr>
            <w:tcW w:w="5255" w:type="dxa"/>
          </w:tcPr>
          <w:p>
            <w:pPr>
              <w:pStyle w:val="10"/>
              <w:spacing w:before="135"/>
              <w:ind w:left="657"/>
              <w:rPr>
                <w:sz w:val="24"/>
              </w:rPr>
            </w:pPr>
            <w:r>
              <w:rPr>
                <w:sz w:val="24"/>
              </w:rPr>
              <w:t>3.3.2 Apache Tomcat Server</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4" w:hRule="atLeast"/>
        </w:trPr>
        <w:tc>
          <w:tcPr>
            <w:tcW w:w="1948" w:type="dxa"/>
          </w:tcPr>
          <w:p>
            <w:pPr>
              <w:pStyle w:val="10"/>
              <w:rPr>
                <w:sz w:val="24"/>
              </w:rPr>
            </w:pPr>
          </w:p>
        </w:tc>
        <w:tc>
          <w:tcPr>
            <w:tcW w:w="5255" w:type="dxa"/>
          </w:tcPr>
          <w:p>
            <w:pPr>
              <w:pStyle w:val="10"/>
              <w:spacing w:before="145"/>
              <w:ind w:left="657"/>
              <w:rPr>
                <w:sz w:val="24"/>
              </w:rPr>
            </w:pPr>
            <w:r>
              <w:rPr>
                <w:sz w:val="24"/>
              </w:rPr>
              <w:t>3.3.3 Android Introduction</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93" w:hRule="atLeast"/>
        </w:trPr>
        <w:tc>
          <w:tcPr>
            <w:tcW w:w="1948" w:type="dxa"/>
          </w:tcPr>
          <w:p>
            <w:pPr>
              <w:pStyle w:val="10"/>
              <w:rPr>
                <w:sz w:val="24"/>
              </w:rPr>
            </w:pPr>
          </w:p>
        </w:tc>
        <w:tc>
          <w:tcPr>
            <w:tcW w:w="5255" w:type="dxa"/>
          </w:tcPr>
          <w:p>
            <w:pPr>
              <w:pStyle w:val="10"/>
              <w:spacing w:before="193"/>
              <w:ind w:left="1180"/>
              <w:rPr>
                <w:sz w:val="24"/>
              </w:rPr>
            </w:pPr>
            <w:r>
              <w:rPr>
                <w:sz w:val="24"/>
              </w:rPr>
              <w:t>3.3.3.1 Linux kernel</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2" w:hRule="atLeast"/>
        </w:trPr>
        <w:tc>
          <w:tcPr>
            <w:tcW w:w="1948" w:type="dxa"/>
          </w:tcPr>
          <w:p>
            <w:pPr>
              <w:pStyle w:val="10"/>
              <w:rPr>
                <w:sz w:val="24"/>
              </w:rPr>
            </w:pPr>
          </w:p>
        </w:tc>
        <w:tc>
          <w:tcPr>
            <w:tcW w:w="5255" w:type="dxa"/>
          </w:tcPr>
          <w:p>
            <w:pPr>
              <w:pStyle w:val="10"/>
              <w:spacing w:before="214"/>
              <w:ind w:left="1180"/>
              <w:rPr>
                <w:sz w:val="24"/>
              </w:rPr>
            </w:pPr>
            <w:r>
              <w:rPr>
                <w:sz w:val="24"/>
              </w:rPr>
              <w:t>3.3.3.2 Libraries</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2" w:hRule="atLeast"/>
        </w:trPr>
        <w:tc>
          <w:tcPr>
            <w:tcW w:w="1948" w:type="dxa"/>
          </w:tcPr>
          <w:p>
            <w:pPr>
              <w:pStyle w:val="10"/>
              <w:rPr>
                <w:sz w:val="24"/>
              </w:rPr>
            </w:pPr>
          </w:p>
        </w:tc>
        <w:tc>
          <w:tcPr>
            <w:tcW w:w="5255" w:type="dxa"/>
          </w:tcPr>
          <w:p>
            <w:pPr>
              <w:pStyle w:val="10"/>
              <w:spacing w:before="212"/>
              <w:ind w:left="1180"/>
              <w:rPr>
                <w:sz w:val="24"/>
              </w:rPr>
            </w:pPr>
            <w:r>
              <w:rPr>
                <w:sz w:val="24"/>
              </w:rPr>
              <w:t>3.3.3.3 Android Runtime</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5" w:hRule="atLeast"/>
        </w:trPr>
        <w:tc>
          <w:tcPr>
            <w:tcW w:w="1948" w:type="dxa"/>
          </w:tcPr>
          <w:p>
            <w:pPr>
              <w:pStyle w:val="10"/>
              <w:rPr>
                <w:sz w:val="24"/>
              </w:rPr>
            </w:pPr>
          </w:p>
        </w:tc>
        <w:tc>
          <w:tcPr>
            <w:tcW w:w="5255" w:type="dxa"/>
          </w:tcPr>
          <w:p>
            <w:pPr>
              <w:pStyle w:val="10"/>
              <w:spacing w:before="214"/>
              <w:ind w:left="1180"/>
              <w:rPr>
                <w:sz w:val="24"/>
              </w:rPr>
            </w:pPr>
            <w:r>
              <w:rPr>
                <w:sz w:val="24"/>
              </w:rPr>
              <w:t>3.3.3.4 Application frame work</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69" w:hRule="atLeast"/>
        </w:trPr>
        <w:tc>
          <w:tcPr>
            <w:tcW w:w="1948" w:type="dxa"/>
          </w:tcPr>
          <w:p>
            <w:pPr>
              <w:pStyle w:val="10"/>
              <w:rPr>
                <w:sz w:val="24"/>
              </w:rPr>
            </w:pPr>
          </w:p>
        </w:tc>
        <w:tc>
          <w:tcPr>
            <w:tcW w:w="5255" w:type="dxa"/>
          </w:tcPr>
          <w:p>
            <w:pPr>
              <w:pStyle w:val="10"/>
              <w:spacing w:before="215"/>
              <w:ind w:left="1180"/>
              <w:rPr>
                <w:sz w:val="24"/>
              </w:rPr>
            </w:pPr>
            <w:r>
              <w:rPr>
                <w:sz w:val="24"/>
              </w:rPr>
              <w:t>3.3.3.5</w:t>
            </w:r>
            <w:r>
              <w:rPr>
                <w:spacing w:val="59"/>
                <w:sz w:val="24"/>
              </w:rPr>
              <w:t xml:space="preserve"> </w:t>
            </w:r>
            <w:r>
              <w:rPr>
                <w:sz w:val="24"/>
              </w:rPr>
              <w:t>Applications:</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3" w:hRule="atLeast"/>
        </w:trPr>
        <w:tc>
          <w:tcPr>
            <w:tcW w:w="1948" w:type="dxa"/>
          </w:tcPr>
          <w:p>
            <w:pPr>
              <w:pStyle w:val="10"/>
              <w:spacing w:before="169"/>
              <w:ind w:left="177" w:right="77"/>
              <w:jc w:val="center"/>
              <w:rPr>
                <w:b/>
                <w:sz w:val="24"/>
              </w:rPr>
            </w:pPr>
            <w:r>
              <w:rPr>
                <w:b/>
                <w:sz w:val="24"/>
              </w:rPr>
              <w:t>4.</w:t>
            </w:r>
          </w:p>
        </w:tc>
        <w:tc>
          <w:tcPr>
            <w:tcW w:w="5255" w:type="dxa"/>
          </w:tcPr>
          <w:p>
            <w:pPr>
              <w:pStyle w:val="10"/>
              <w:spacing w:before="169"/>
              <w:ind w:left="292"/>
              <w:rPr>
                <w:b/>
                <w:sz w:val="24"/>
              </w:rPr>
            </w:pPr>
            <w:r>
              <w:rPr>
                <w:b/>
                <w:sz w:val="24"/>
              </w:rPr>
              <w:t>PROJECT PURPOSE AND SCOPE</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1" w:hRule="atLeast"/>
        </w:trPr>
        <w:tc>
          <w:tcPr>
            <w:tcW w:w="1948" w:type="dxa"/>
          </w:tcPr>
          <w:p>
            <w:pPr>
              <w:pStyle w:val="10"/>
              <w:rPr>
                <w:sz w:val="24"/>
              </w:rPr>
            </w:pPr>
          </w:p>
        </w:tc>
        <w:tc>
          <w:tcPr>
            <w:tcW w:w="5255" w:type="dxa"/>
          </w:tcPr>
          <w:p>
            <w:pPr>
              <w:pStyle w:val="10"/>
              <w:spacing w:before="68"/>
              <w:ind w:left="220"/>
              <w:rPr>
                <w:sz w:val="24"/>
              </w:rPr>
            </w:pPr>
            <w:r>
              <w:rPr>
                <w:sz w:val="24"/>
              </w:rPr>
              <w:t>4.1</w:t>
            </w:r>
            <w:r>
              <w:rPr>
                <w:spacing w:val="59"/>
                <w:sz w:val="24"/>
              </w:rPr>
              <w:t xml:space="preserve"> </w:t>
            </w:r>
            <w:r>
              <w:rPr>
                <w:sz w:val="24"/>
              </w:rPr>
              <w:t>Purpose</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8" w:hRule="atLeast"/>
        </w:trPr>
        <w:tc>
          <w:tcPr>
            <w:tcW w:w="1948" w:type="dxa"/>
          </w:tcPr>
          <w:p>
            <w:pPr>
              <w:pStyle w:val="10"/>
              <w:rPr>
                <w:sz w:val="24"/>
              </w:rPr>
            </w:pPr>
          </w:p>
        </w:tc>
        <w:tc>
          <w:tcPr>
            <w:tcW w:w="5255" w:type="dxa"/>
          </w:tcPr>
          <w:p>
            <w:pPr>
              <w:pStyle w:val="10"/>
              <w:spacing w:before="147"/>
              <w:ind w:left="220"/>
              <w:rPr>
                <w:sz w:val="24"/>
              </w:rPr>
            </w:pPr>
            <w:r>
              <w:rPr>
                <w:sz w:val="24"/>
              </w:rPr>
              <w:t>4.2 Project Scope</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5" w:hRule="atLeast"/>
        </w:trPr>
        <w:tc>
          <w:tcPr>
            <w:tcW w:w="1948" w:type="dxa"/>
          </w:tcPr>
          <w:p>
            <w:pPr>
              <w:pStyle w:val="10"/>
              <w:rPr>
                <w:sz w:val="24"/>
              </w:rPr>
            </w:pPr>
          </w:p>
        </w:tc>
        <w:tc>
          <w:tcPr>
            <w:tcW w:w="5255" w:type="dxa"/>
          </w:tcPr>
          <w:p>
            <w:pPr>
              <w:pStyle w:val="10"/>
              <w:spacing w:before="145"/>
              <w:ind w:left="220"/>
              <w:rPr>
                <w:sz w:val="24"/>
              </w:rPr>
            </w:pPr>
            <w:r>
              <w:rPr>
                <w:sz w:val="24"/>
              </w:rPr>
              <w:t>4.3 Product Perspective</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8" w:hRule="atLeast"/>
        </w:trPr>
        <w:tc>
          <w:tcPr>
            <w:tcW w:w="1948" w:type="dxa"/>
          </w:tcPr>
          <w:p>
            <w:pPr>
              <w:pStyle w:val="10"/>
              <w:rPr>
                <w:sz w:val="24"/>
              </w:rPr>
            </w:pPr>
          </w:p>
        </w:tc>
        <w:tc>
          <w:tcPr>
            <w:tcW w:w="5255" w:type="dxa"/>
          </w:tcPr>
          <w:p>
            <w:pPr>
              <w:pStyle w:val="10"/>
              <w:spacing w:before="145"/>
              <w:ind w:left="220"/>
              <w:rPr>
                <w:sz w:val="24"/>
              </w:rPr>
            </w:pPr>
            <w:r>
              <w:rPr>
                <w:sz w:val="24"/>
              </w:rPr>
              <w:t>4.4 System Features</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1948" w:type="dxa"/>
          </w:tcPr>
          <w:p>
            <w:pPr>
              <w:pStyle w:val="10"/>
              <w:rPr>
                <w:sz w:val="24"/>
              </w:rPr>
            </w:pPr>
          </w:p>
        </w:tc>
        <w:tc>
          <w:tcPr>
            <w:tcW w:w="5255" w:type="dxa"/>
          </w:tcPr>
          <w:p>
            <w:pPr>
              <w:pStyle w:val="10"/>
              <w:spacing w:before="97"/>
              <w:ind w:left="220"/>
              <w:rPr>
                <w:sz w:val="24"/>
              </w:rPr>
            </w:pPr>
            <w:r>
              <w:rPr>
                <w:sz w:val="24"/>
              </w:rPr>
              <w:t>4.5 Design and Implementation Constraints</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1948" w:type="dxa"/>
          </w:tcPr>
          <w:p>
            <w:pPr>
              <w:pStyle w:val="10"/>
              <w:rPr>
                <w:sz w:val="24"/>
              </w:rPr>
            </w:pPr>
          </w:p>
        </w:tc>
        <w:tc>
          <w:tcPr>
            <w:tcW w:w="5255" w:type="dxa"/>
          </w:tcPr>
          <w:p>
            <w:pPr>
              <w:pStyle w:val="10"/>
              <w:spacing w:before="97"/>
              <w:ind w:left="820"/>
              <w:rPr>
                <w:sz w:val="24"/>
              </w:rPr>
            </w:pPr>
            <w:r>
              <w:rPr>
                <w:sz w:val="24"/>
              </w:rPr>
              <w:t>4.5.1 Constraints in Analysis</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1948" w:type="dxa"/>
          </w:tcPr>
          <w:p>
            <w:pPr>
              <w:pStyle w:val="10"/>
              <w:rPr>
                <w:sz w:val="24"/>
              </w:rPr>
            </w:pPr>
          </w:p>
        </w:tc>
        <w:tc>
          <w:tcPr>
            <w:tcW w:w="5255" w:type="dxa"/>
          </w:tcPr>
          <w:p>
            <w:pPr>
              <w:pStyle w:val="10"/>
              <w:spacing w:before="97"/>
              <w:ind w:left="820"/>
              <w:rPr>
                <w:sz w:val="24"/>
              </w:rPr>
            </w:pPr>
            <w:r>
              <w:rPr>
                <w:sz w:val="24"/>
              </w:rPr>
              <w:t>4.5.2 Constraints in Design</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1948" w:type="dxa"/>
          </w:tcPr>
          <w:p>
            <w:pPr>
              <w:pStyle w:val="10"/>
              <w:rPr>
                <w:sz w:val="24"/>
              </w:rPr>
            </w:pPr>
          </w:p>
        </w:tc>
        <w:tc>
          <w:tcPr>
            <w:tcW w:w="5255" w:type="dxa"/>
          </w:tcPr>
          <w:p>
            <w:pPr>
              <w:pStyle w:val="10"/>
              <w:spacing w:before="97"/>
              <w:ind w:left="820"/>
              <w:rPr>
                <w:sz w:val="24"/>
              </w:rPr>
            </w:pPr>
            <w:r>
              <w:rPr>
                <w:sz w:val="24"/>
              </w:rPr>
              <w:t>4.5.3 Constraints in Implementation</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0" w:hRule="atLeast"/>
        </w:trPr>
        <w:tc>
          <w:tcPr>
            <w:tcW w:w="1948" w:type="dxa"/>
          </w:tcPr>
          <w:p>
            <w:pPr>
              <w:pStyle w:val="10"/>
              <w:rPr>
                <w:sz w:val="24"/>
              </w:rPr>
            </w:pPr>
          </w:p>
        </w:tc>
        <w:tc>
          <w:tcPr>
            <w:tcW w:w="5255" w:type="dxa"/>
          </w:tcPr>
          <w:p>
            <w:pPr>
              <w:pStyle w:val="10"/>
              <w:spacing w:before="97"/>
              <w:ind w:left="220"/>
              <w:rPr>
                <w:sz w:val="24"/>
              </w:rPr>
            </w:pPr>
            <w:r>
              <w:rPr>
                <w:sz w:val="24"/>
              </w:rPr>
              <w:t>4.6 Other Nonfunctional Requirements</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4" w:hRule="atLeast"/>
        </w:trPr>
        <w:tc>
          <w:tcPr>
            <w:tcW w:w="1948" w:type="dxa"/>
          </w:tcPr>
          <w:p>
            <w:pPr>
              <w:pStyle w:val="10"/>
              <w:rPr>
                <w:sz w:val="24"/>
              </w:rPr>
            </w:pPr>
          </w:p>
        </w:tc>
        <w:tc>
          <w:tcPr>
            <w:tcW w:w="5255" w:type="dxa"/>
          </w:tcPr>
          <w:p>
            <w:pPr>
              <w:pStyle w:val="10"/>
              <w:spacing w:before="137"/>
              <w:ind w:left="940"/>
              <w:rPr>
                <w:sz w:val="24"/>
              </w:rPr>
            </w:pPr>
            <w:r>
              <w:rPr>
                <w:sz w:val="24"/>
              </w:rPr>
              <w:t>4.6.1 Performance Requirements</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8" w:hRule="atLeast"/>
        </w:trPr>
        <w:tc>
          <w:tcPr>
            <w:tcW w:w="1948" w:type="dxa"/>
          </w:tcPr>
          <w:p>
            <w:pPr>
              <w:pStyle w:val="10"/>
              <w:rPr>
                <w:sz w:val="24"/>
              </w:rPr>
            </w:pPr>
          </w:p>
        </w:tc>
        <w:tc>
          <w:tcPr>
            <w:tcW w:w="5255" w:type="dxa"/>
          </w:tcPr>
          <w:p>
            <w:pPr>
              <w:pStyle w:val="10"/>
              <w:spacing w:before="140"/>
              <w:ind w:left="940"/>
              <w:rPr>
                <w:sz w:val="24"/>
              </w:rPr>
            </w:pPr>
            <w:r>
              <w:rPr>
                <w:sz w:val="24"/>
              </w:rPr>
              <w:t>4.6.2 Safety Requirements</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5" w:hRule="atLeast"/>
        </w:trPr>
        <w:tc>
          <w:tcPr>
            <w:tcW w:w="1948" w:type="dxa"/>
          </w:tcPr>
          <w:p>
            <w:pPr>
              <w:pStyle w:val="10"/>
              <w:spacing w:before="142"/>
              <w:ind w:left="177" w:right="29"/>
              <w:jc w:val="center"/>
              <w:rPr>
                <w:b/>
                <w:sz w:val="24"/>
              </w:rPr>
            </w:pPr>
            <w:r>
              <w:rPr>
                <w:b/>
                <w:sz w:val="24"/>
              </w:rPr>
              <w:t>5.</w:t>
            </w:r>
          </w:p>
        </w:tc>
        <w:tc>
          <w:tcPr>
            <w:tcW w:w="5255" w:type="dxa"/>
          </w:tcPr>
          <w:p>
            <w:pPr>
              <w:pStyle w:val="10"/>
              <w:spacing w:before="142"/>
              <w:ind w:left="100"/>
              <w:rPr>
                <w:b/>
                <w:sz w:val="24"/>
              </w:rPr>
            </w:pPr>
            <w:r>
              <w:rPr>
                <w:b/>
                <w:sz w:val="24"/>
              </w:rPr>
              <w:t>SYSTEM DESIGN</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4" w:hRule="atLeast"/>
        </w:trPr>
        <w:tc>
          <w:tcPr>
            <w:tcW w:w="1948" w:type="dxa"/>
          </w:tcPr>
          <w:p>
            <w:pPr>
              <w:pStyle w:val="10"/>
              <w:rPr>
                <w:sz w:val="24"/>
              </w:rPr>
            </w:pPr>
          </w:p>
        </w:tc>
        <w:tc>
          <w:tcPr>
            <w:tcW w:w="5255" w:type="dxa"/>
          </w:tcPr>
          <w:p>
            <w:pPr>
              <w:pStyle w:val="10"/>
              <w:spacing w:before="10"/>
              <w:rPr>
                <w:b/>
                <w:sz w:val="24"/>
              </w:rPr>
            </w:pPr>
          </w:p>
          <w:p>
            <w:pPr>
              <w:pStyle w:val="10"/>
              <w:ind w:left="340"/>
              <w:rPr>
                <w:sz w:val="24"/>
              </w:rPr>
            </w:pPr>
            <w:r>
              <w:rPr>
                <w:sz w:val="24"/>
              </w:rPr>
              <w:t>5.1 Architecture Diagram</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6" w:hRule="atLeast"/>
        </w:trPr>
        <w:tc>
          <w:tcPr>
            <w:tcW w:w="1948" w:type="dxa"/>
          </w:tcPr>
          <w:p>
            <w:pPr>
              <w:pStyle w:val="10"/>
              <w:rPr>
                <w:sz w:val="24"/>
              </w:rPr>
            </w:pPr>
          </w:p>
        </w:tc>
        <w:tc>
          <w:tcPr>
            <w:tcW w:w="5255" w:type="dxa"/>
          </w:tcPr>
          <w:p>
            <w:pPr>
              <w:pStyle w:val="10"/>
              <w:spacing w:before="111"/>
              <w:ind w:left="340"/>
              <w:rPr>
                <w:sz w:val="24"/>
              </w:rPr>
            </w:pPr>
            <w:r>
              <w:rPr>
                <w:sz w:val="24"/>
              </w:rPr>
              <w:t>5.2 Sequence Diagram</w:t>
            </w:r>
          </w:p>
        </w:tc>
        <w:tc>
          <w:tcPr>
            <w:tcW w:w="2883" w:type="dxa"/>
          </w:tcPr>
          <w:p>
            <w:pPr>
              <w:pStyle w:val="10"/>
              <w:rPr>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4" w:hRule="atLeast"/>
        </w:trPr>
        <w:tc>
          <w:tcPr>
            <w:tcW w:w="1948" w:type="dxa"/>
          </w:tcPr>
          <w:p>
            <w:pPr>
              <w:pStyle w:val="10"/>
              <w:rPr>
                <w:sz w:val="24"/>
              </w:rPr>
            </w:pPr>
          </w:p>
        </w:tc>
        <w:tc>
          <w:tcPr>
            <w:tcW w:w="5255" w:type="dxa"/>
          </w:tcPr>
          <w:p>
            <w:pPr>
              <w:pStyle w:val="10"/>
              <w:spacing w:before="109" w:line="256" w:lineRule="exact"/>
              <w:ind w:left="340"/>
              <w:rPr>
                <w:sz w:val="24"/>
              </w:rPr>
            </w:pPr>
            <w:r>
              <w:rPr>
                <w:sz w:val="24"/>
              </w:rPr>
              <w:t>5.3 Use Case Diagram:</w:t>
            </w:r>
          </w:p>
        </w:tc>
        <w:tc>
          <w:tcPr>
            <w:tcW w:w="2883" w:type="dxa"/>
          </w:tcPr>
          <w:p>
            <w:pPr>
              <w:pStyle w:val="10"/>
              <w:rPr>
                <w:sz w:val="24"/>
              </w:rPr>
            </w:pPr>
          </w:p>
        </w:tc>
      </w:tr>
    </w:tbl>
    <w:p>
      <w:pPr>
        <w:spacing w:after="0"/>
        <w:rPr>
          <w:sz w:val="24"/>
        </w:rPr>
        <w:sectPr>
          <w:pgSz w:w="12240" w:h="15840"/>
          <w:pgMar w:top="1420" w:right="1080" w:bottom="280" w:left="520" w:header="720" w:footer="720" w:gutter="0"/>
        </w:sectPr>
      </w:pPr>
    </w:p>
    <w:tbl>
      <w:tblPr>
        <w:tblStyle w:val="7"/>
        <w:tblW w:w="0" w:type="auto"/>
        <w:tblInd w:w="98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43"/>
        <w:gridCol w:w="44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4" w:hRule="atLeast"/>
        </w:trPr>
        <w:tc>
          <w:tcPr>
            <w:tcW w:w="943" w:type="dxa"/>
          </w:tcPr>
          <w:p>
            <w:pPr>
              <w:pStyle w:val="10"/>
              <w:rPr>
                <w:sz w:val="24"/>
              </w:rPr>
            </w:pPr>
          </w:p>
        </w:tc>
        <w:tc>
          <w:tcPr>
            <w:tcW w:w="4428" w:type="dxa"/>
          </w:tcPr>
          <w:p>
            <w:pPr>
              <w:pStyle w:val="10"/>
              <w:spacing w:line="266" w:lineRule="exact"/>
              <w:ind w:left="611"/>
              <w:rPr>
                <w:sz w:val="24"/>
              </w:rPr>
            </w:pPr>
            <w:r>
              <w:rPr>
                <w:sz w:val="24"/>
              </w:rPr>
              <w:t>5.4 Activity Diagram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6" w:hRule="atLeast"/>
        </w:trPr>
        <w:tc>
          <w:tcPr>
            <w:tcW w:w="943" w:type="dxa"/>
          </w:tcPr>
          <w:p>
            <w:pPr>
              <w:pStyle w:val="10"/>
              <w:rPr>
                <w:sz w:val="24"/>
              </w:rPr>
            </w:pPr>
          </w:p>
        </w:tc>
        <w:tc>
          <w:tcPr>
            <w:tcW w:w="4428" w:type="dxa"/>
          </w:tcPr>
          <w:p>
            <w:pPr>
              <w:pStyle w:val="10"/>
              <w:spacing w:before="109"/>
              <w:ind w:left="611"/>
              <w:rPr>
                <w:sz w:val="24"/>
              </w:rPr>
            </w:pPr>
            <w:r>
              <w:rPr>
                <w:sz w:val="24"/>
              </w:rPr>
              <w:t>5.5 Collaboration Diagram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9" w:hRule="atLeast"/>
        </w:trPr>
        <w:tc>
          <w:tcPr>
            <w:tcW w:w="943" w:type="dxa"/>
          </w:tcPr>
          <w:p>
            <w:pPr>
              <w:pStyle w:val="10"/>
              <w:rPr>
                <w:sz w:val="24"/>
              </w:rPr>
            </w:pPr>
          </w:p>
        </w:tc>
        <w:tc>
          <w:tcPr>
            <w:tcW w:w="4428" w:type="dxa"/>
          </w:tcPr>
          <w:p>
            <w:pPr>
              <w:pStyle w:val="10"/>
              <w:spacing w:before="111"/>
              <w:ind w:left="611"/>
              <w:rPr>
                <w:sz w:val="24"/>
              </w:rPr>
            </w:pPr>
            <w:r>
              <w:rPr>
                <w:sz w:val="24"/>
              </w:rPr>
              <w:t>5.6 Data Flow Diagram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0" w:hRule="atLeast"/>
        </w:trPr>
        <w:tc>
          <w:tcPr>
            <w:tcW w:w="943" w:type="dxa"/>
          </w:tcPr>
          <w:p>
            <w:pPr>
              <w:pStyle w:val="10"/>
              <w:rPr>
                <w:sz w:val="24"/>
              </w:rPr>
            </w:pPr>
          </w:p>
        </w:tc>
        <w:tc>
          <w:tcPr>
            <w:tcW w:w="4428" w:type="dxa"/>
          </w:tcPr>
          <w:p>
            <w:pPr>
              <w:pStyle w:val="10"/>
              <w:spacing w:before="111"/>
              <w:ind w:left="611"/>
              <w:rPr>
                <w:sz w:val="24"/>
              </w:rPr>
            </w:pPr>
            <w:r>
              <w:rPr>
                <w:sz w:val="24"/>
              </w:rPr>
              <w:t>5.7 Class Diagram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0" w:hRule="atLeast"/>
        </w:trPr>
        <w:tc>
          <w:tcPr>
            <w:tcW w:w="943" w:type="dxa"/>
          </w:tcPr>
          <w:p>
            <w:pPr>
              <w:pStyle w:val="10"/>
              <w:spacing w:before="183"/>
              <w:ind w:left="200"/>
              <w:rPr>
                <w:b/>
                <w:sz w:val="24"/>
              </w:rPr>
            </w:pPr>
            <w:r>
              <w:rPr>
                <w:b/>
                <w:sz w:val="24"/>
              </w:rPr>
              <w:t>6.</w:t>
            </w:r>
          </w:p>
        </w:tc>
        <w:tc>
          <w:tcPr>
            <w:tcW w:w="4428" w:type="dxa"/>
          </w:tcPr>
          <w:p>
            <w:pPr>
              <w:pStyle w:val="10"/>
              <w:spacing w:before="183"/>
              <w:ind w:left="563"/>
              <w:rPr>
                <w:b/>
                <w:sz w:val="24"/>
              </w:rPr>
            </w:pPr>
            <w:r>
              <w:rPr>
                <w:b/>
                <w:sz w:val="24"/>
              </w:rPr>
              <w:t>SYSTEM DESIGN – DETAILED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1" w:hRule="atLeast"/>
        </w:trPr>
        <w:tc>
          <w:tcPr>
            <w:tcW w:w="943" w:type="dxa"/>
          </w:tcPr>
          <w:p>
            <w:pPr>
              <w:pStyle w:val="10"/>
              <w:rPr>
                <w:sz w:val="24"/>
              </w:rPr>
            </w:pPr>
          </w:p>
        </w:tc>
        <w:tc>
          <w:tcPr>
            <w:tcW w:w="4428" w:type="dxa"/>
          </w:tcPr>
          <w:p>
            <w:pPr>
              <w:pStyle w:val="10"/>
              <w:spacing w:before="70"/>
              <w:ind w:left="611"/>
              <w:rPr>
                <w:sz w:val="24"/>
              </w:rPr>
            </w:pPr>
            <w:r>
              <w:rPr>
                <w:sz w:val="24"/>
              </w:rPr>
              <w:t>6.1</w:t>
            </w:r>
            <w:r>
              <w:rPr>
                <w:spacing w:val="58"/>
                <w:sz w:val="24"/>
              </w:rPr>
              <w:t xml:space="preserve"> </w:t>
            </w:r>
            <w:r>
              <w:rPr>
                <w:sz w:val="24"/>
              </w:rPr>
              <w:t>Modules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52" w:hRule="atLeast"/>
        </w:trPr>
        <w:tc>
          <w:tcPr>
            <w:tcW w:w="943" w:type="dxa"/>
          </w:tcPr>
          <w:p>
            <w:pPr>
              <w:pStyle w:val="10"/>
              <w:rPr>
                <w:sz w:val="24"/>
              </w:rPr>
            </w:pPr>
          </w:p>
        </w:tc>
        <w:tc>
          <w:tcPr>
            <w:tcW w:w="4428" w:type="dxa"/>
          </w:tcPr>
          <w:p>
            <w:pPr>
              <w:pStyle w:val="10"/>
              <w:spacing w:before="145"/>
              <w:ind w:left="615"/>
              <w:rPr>
                <w:sz w:val="24"/>
              </w:rPr>
            </w:pPr>
            <w:r>
              <w:rPr>
                <w:sz w:val="24"/>
              </w:rPr>
              <w:t>6.2 Module explanation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6" w:hRule="atLeast"/>
        </w:trPr>
        <w:tc>
          <w:tcPr>
            <w:tcW w:w="943" w:type="dxa"/>
          </w:tcPr>
          <w:p>
            <w:pPr>
              <w:pStyle w:val="10"/>
              <w:spacing w:before="221"/>
              <w:ind w:left="200"/>
              <w:rPr>
                <w:b/>
                <w:sz w:val="24"/>
              </w:rPr>
            </w:pPr>
            <w:r>
              <w:rPr>
                <w:b/>
                <w:sz w:val="24"/>
              </w:rPr>
              <w:t>7.</w:t>
            </w:r>
          </w:p>
        </w:tc>
        <w:tc>
          <w:tcPr>
            <w:tcW w:w="4428" w:type="dxa"/>
          </w:tcPr>
          <w:p>
            <w:pPr>
              <w:pStyle w:val="10"/>
              <w:spacing w:before="221"/>
              <w:ind w:left="563"/>
              <w:rPr>
                <w:b/>
                <w:sz w:val="24"/>
              </w:rPr>
            </w:pPr>
            <w:r>
              <w:rPr>
                <w:b/>
                <w:sz w:val="24"/>
              </w:rPr>
              <w:t>CODING AND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9" w:hRule="atLeast"/>
        </w:trPr>
        <w:tc>
          <w:tcPr>
            <w:tcW w:w="943" w:type="dxa"/>
          </w:tcPr>
          <w:p>
            <w:pPr>
              <w:pStyle w:val="10"/>
              <w:rPr>
                <w:sz w:val="24"/>
              </w:rPr>
            </w:pPr>
          </w:p>
        </w:tc>
        <w:tc>
          <w:tcPr>
            <w:tcW w:w="4428" w:type="dxa"/>
          </w:tcPr>
          <w:p>
            <w:pPr>
              <w:pStyle w:val="10"/>
              <w:spacing w:before="68"/>
              <w:ind w:left="611"/>
              <w:rPr>
                <w:sz w:val="24"/>
              </w:rPr>
            </w:pPr>
            <w:r>
              <w:rPr>
                <w:sz w:val="24"/>
              </w:rPr>
              <w:t>7.1</w:t>
            </w:r>
            <w:r>
              <w:rPr>
                <w:spacing w:val="58"/>
                <w:sz w:val="24"/>
              </w:rPr>
              <w:t xml:space="preserve"> </w:t>
            </w:r>
            <w:r>
              <w:rPr>
                <w:sz w:val="24"/>
              </w:rPr>
              <w:t>Coding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5" w:hRule="atLeast"/>
        </w:trPr>
        <w:tc>
          <w:tcPr>
            <w:tcW w:w="943" w:type="dxa"/>
          </w:tcPr>
          <w:p>
            <w:pPr>
              <w:pStyle w:val="10"/>
              <w:rPr>
                <w:sz w:val="24"/>
              </w:rPr>
            </w:pPr>
          </w:p>
        </w:tc>
        <w:tc>
          <w:tcPr>
            <w:tcW w:w="4428" w:type="dxa"/>
          </w:tcPr>
          <w:p>
            <w:pPr>
              <w:pStyle w:val="10"/>
              <w:spacing w:before="145"/>
              <w:ind w:left="611"/>
              <w:rPr>
                <w:sz w:val="24"/>
              </w:rPr>
            </w:pPr>
            <w:r>
              <w:rPr>
                <w:sz w:val="24"/>
              </w:rPr>
              <w:t>7.2 Coding standards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6" w:hRule="atLeast"/>
        </w:trPr>
        <w:tc>
          <w:tcPr>
            <w:tcW w:w="943" w:type="dxa"/>
          </w:tcPr>
          <w:p>
            <w:pPr>
              <w:pStyle w:val="10"/>
              <w:rPr>
                <w:sz w:val="24"/>
              </w:rPr>
            </w:pPr>
          </w:p>
        </w:tc>
        <w:tc>
          <w:tcPr>
            <w:tcW w:w="4428" w:type="dxa"/>
          </w:tcPr>
          <w:p>
            <w:pPr>
              <w:pStyle w:val="10"/>
              <w:spacing w:before="145"/>
              <w:ind w:left="1091"/>
              <w:rPr>
                <w:sz w:val="24"/>
              </w:rPr>
            </w:pPr>
            <w:r>
              <w:rPr>
                <w:sz w:val="24"/>
              </w:rPr>
              <w:t>7.2.1 Naming Conventions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6" w:hRule="atLeast"/>
        </w:trPr>
        <w:tc>
          <w:tcPr>
            <w:tcW w:w="943" w:type="dxa"/>
          </w:tcPr>
          <w:p>
            <w:pPr>
              <w:pStyle w:val="10"/>
              <w:rPr>
                <w:sz w:val="24"/>
              </w:rPr>
            </w:pPr>
          </w:p>
        </w:tc>
        <w:tc>
          <w:tcPr>
            <w:tcW w:w="4428" w:type="dxa"/>
          </w:tcPr>
          <w:p>
            <w:pPr>
              <w:pStyle w:val="10"/>
              <w:spacing w:before="145"/>
              <w:ind w:left="1091"/>
              <w:rPr>
                <w:sz w:val="24"/>
              </w:rPr>
            </w:pPr>
            <w:r>
              <w:rPr>
                <w:sz w:val="24"/>
              </w:rPr>
              <w:t>7.2.2 Value Conventions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3" w:hRule="atLeast"/>
        </w:trPr>
        <w:tc>
          <w:tcPr>
            <w:tcW w:w="943" w:type="dxa"/>
          </w:tcPr>
          <w:p>
            <w:pPr>
              <w:pStyle w:val="10"/>
              <w:rPr>
                <w:sz w:val="24"/>
              </w:rPr>
            </w:pPr>
          </w:p>
        </w:tc>
        <w:tc>
          <w:tcPr>
            <w:tcW w:w="4428" w:type="dxa"/>
          </w:tcPr>
          <w:p>
            <w:pPr>
              <w:pStyle w:val="10"/>
              <w:spacing w:before="145"/>
              <w:ind w:left="1091"/>
              <w:rPr>
                <w:sz w:val="24"/>
              </w:rPr>
            </w:pPr>
            <w:r>
              <w:rPr>
                <w:sz w:val="24"/>
              </w:rPr>
              <w:t>7.2.3 Script Writing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3" w:hRule="atLeast"/>
        </w:trPr>
        <w:tc>
          <w:tcPr>
            <w:tcW w:w="943" w:type="dxa"/>
          </w:tcPr>
          <w:p>
            <w:pPr>
              <w:pStyle w:val="10"/>
              <w:rPr>
                <w:sz w:val="24"/>
              </w:rPr>
            </w:pPr>
          </w:p>
        </w:tc>
        <w:tc>
          <w:tcPr>
            <w:tcW w:w="4428" w:type="dxa"/>
          </w:tcPr>
          <w:p>
            <w:pPr>
              <w:pStyle w:val="10"/>
              <w:spacing w:before="142"/>
              <w:ind w:left="1091"/>
              <w:rPr>
                <w:sz w:val="24"/>
              </w:rPr>
            </w:pPr>
            <w:r>
              <w:rPr>
                <w:sz w:val="24"/>
              </w:rPr>
              <w:t>7.2.4 Message Box Format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6" w:hRule="atLeast"/>
        </w:trPr>
        <w:tc>
          <w:tcPr>
            <w:tcW w:w="943" w:type="dxa"/>
          </w:tcPr>
          <w:p>
            <w:pPr>
              <w:pStyle w:val="10"/>
              <w:rPr>
                <w:sz w:val="24"/>
              </w:rPr>
            </w:pPr>
          </w:p>
        </w:tc>
        <w:tc>
          <w:tcPr>
            <w:tcW w:w="4428" w:type="dxa"/>
          </w:tcPr>
          <w:p>
            <w:pPr>
              <w:pStyle w:val="10"/>
              <w:spacing w:before="145"/>
              <w:ind w:left="611"/>
              <w:rPr>
                <w:sz w:val="24"/>
              </w:rPr>
            </w:pPr>
            <w:r>
              <w:rPr>
                <w:sz w:val="24"/>
              </w:rPr>
              <w:t>7.3 Test procedure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8" w:hRule="atLeast"/>
        </w:trPr>
        <w:tc>
          <w:tcPr>
            <w:tcW w:w="943" w:type="dxa"/>
          </w:tcPr>
          <w:p>
            <w:pPr>
              <w:pStyle w:val="10"/>
              <w:rPr>
                <w:sz w:val="24"/>
              </w:rPr>
            </w:pPr>
          </w:p>
        </w:tc>
        <w:tc>
          <w:tcPr>
            <w:tcW w:w="4428" w:type="dxa"/>
          </w:tcPr>
          <w:p>
            <w:pPr>
              <w:pStyle w:val="10"/>
              <w:spacing w:before="145"/>
              <w:ind w:left="611"/>
              <w:rPr>
                <w:sz w:val="24"/>
              </w:rPr>
            </w:pPr>
            <w:r>
              <w:rPr>
                <w:sz w:val="24"/>
              </w:rPr>
              <w:t>7.4 Test data and 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8" w:hRule="atLeast"/>
        </w:trPr>
        <w:tc>
          <w:tcPr>
            <w:tcW w:w="943" w:type="dxa"/>
          </w:tcPr>
          <w:p>
            <w:pPr>
              <w:pStyle w:val="10"/>
              <w:rPr>
                <w:sz w:val="24"/>
              </w:rPr>
            </w:pPr>
          </w:p>
        </w:tc>
        <w:tc>
          <w:tcPr>
            <w:tcW w:w="4428" w:type="dxa"/>
          </w:tcPr>
          <w:p>
            <w:pPr>
              <w:pStyle w:val="10"/>
              <w:spacing w:before="147"/>
              <w:ind w:left="1091"/>
              <w:rPr>
                <w:sz w:val="24"/>
              </w:rPr>
            </w:pPr>
            <w:r>
              <w:rPr>
                <w:sz w:val="24"/>
              </w:rPr>
              <w:t>7.4.1 Unit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6" w:hRule="atLeast"/>
        </w:trPr>
        <w:tc>
          <w:tcPr>
            <w:tcW w:w="943" w:type="dxa"/>
          </w:tcPr>
          <w:p>
            <w:pPr>
              <w:pStyle w:val="10"/>
              <w:rPr>
                <w:sz w:val="24"/>
              </w:rPr>
            </w:pPr>
          </w:p>
        </w:tc>
        <w:tc>
          <w:tcPr>
            <w:tcW w:w="4428" w:type="dxa"/>
          </w:tcPr>
          <w:p>
            <w:pPr>
              <w:pStyle w:val="10"/>
              <w:spacing w:before="145"/>
              <w:ind w:left="1091"/>
              <w:rPr>
                <w:sz w:val="24"/>
              </w:rPr>
            </w:pPr>
            <w:r>
              <w:rPr>
                <w:sz w:val="24"/>
              </w:rPr>
              <w:t>7.4.2 Functional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5" w:hRule="atLeast"/>
        </w:trPr>
        <w:tc>
          <w:tcPr>
            <w:tcW w:w="943" w:type="dxa"/>
          </w:tcPr>
          <w:p>
            <w:pPr>
              <w:pStyle w:val="10"/>
              <w:rPr>
                <w:sz w:val="24"/>
              </w:rPr>
            </w:pPr>
          </w:p>
        </w:tc>
        <w:tc>
          <w:tcPr>
            <w:tcW w:w="4428" w:type="dxa"/>
          </w:tcPr>
          <w:p>
            <w:pPr>
              <w:pStyle w:val="10"/>
              <w:spacing w:before="145"/>
              <w:ind w:left="1091"/>
              <w:rPr>
                <w:sz w:val="24"/>
              </w:rPr>
            </w:pPr>
            <w:r>
              <w:rPr>
                <w:sz w:val="24"/>
              </w:rPr>
              <w:t>7.4.3 Performance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6" w:hRule="atLeast"/>
        </w:trPr>
        <w:tc>
          <w:tcPr>
            <w:tcW w:w="943" w:type="dxa"/>
          </w:tcPr>
          <w:p>
            <w:pPr>
              <w:pStyle w:val="10"/>
              <w:rPr>
                <w:sz w:val="24"/>
              </w:rPr>
            </w:pPr>
          </w:p>
        </w:tc>
        <w:tc>
          <w:tcPr>
            <w:tcW w:w="4428" w:type="dxa"/>
          </w:tcPr>
          <w:p>
            <w:pPr>
              <w:pStyle w:val="10"/>
              <w:spacing w:before="145"/>
              <w:ind w:left="1091"/>
              <w:rPr>
                <w:sz w:val="24"/>
              </w:rPr>
            </w:pPr>
            <w:r>
              <w:rPr>
                <w:sz w:val="24"/>
              </w:rPr>
              <w:t>7.4.4 Stress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8" w:hRule="atLeast"/>
        </w:trPr>
        <w:tc>
          <w:tcPr>
            <w:tcW w:w="943" w:type="dxa"/>
          </w:tcPr>
          <w:p>
            <w:pPr>
              <w:pStyle w:val="10"/>
              <w:rPr>
                <w:sz w:val="24"/>
              </w:rPr>
            </w:pPr>
          </w:p>
        </w:tc>
        <w:tc>
          <w:tcPr>
            <w:tcW w:w="4428" w:type="dxa"/>
          </w:tcPr>
          <w:p>
            <w:pPr>
              <w:pStyle w:val="10"/>
              <w:spacing w:before="145"/>
              <w:ind w:left="1091"/>
              <w:rPr>
                <w:sz w:val="24"/>
              </w:rPr>
            </w:pPr>
            <w:r>
              <w:rPr>
                <w:sz w:val="24"/>
              </w:rPr>
              <w:t>7.4.5 Structured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8" w:hRule="atLeast"/>
        </w:trPr>
        <w:tc>
          <w:tcPr>
            <w:tcW w:w="943" w:type="dxa"/>
          </w:tcPr>
          <w:p>
            <w:pPr>
              <w:pStyle w:val="10"/>
              <w:rPr>
                <w:sz w:val="24"/>
              </w:rPr>
            </w:pPr>
          </w:p>
        </w:tc>
        <w:tc>
          <w:tcPr>
            <w:tcW w:w="4428" w:type="dxa"/>
          </w:tcPr>
          <w:p>
            <w:pPr>
              <w:pStyle w:val="10"/>
              <w:spacing w:before="147"/>
              <w:ind w:left="1211"/>
              <w:rPr>
                <w:sz w:val="24"/>
              </w:rPr>
            </w:pPr>
            <w:r>
              <w:rPr>
                <w:sz w:val="24"/>
              </w:rPr>
              <w:t>7.4.6 Integrating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6" w:hRule="atLeast"/>
        </w:trPr>
        <w:tc>
          <w:tcPr>
            <w:tcW w:w="943" w:type="dxa"/>
          </w:tcPr>
          <w:p>
            <w:pPr>
              <w:pStyle w:val="10"/>
              <w:rPr>
                <w:sz w:val="24"/>
              </w:rPr>
            </w:pPr>
          </w:p>
        </w:tc>
        <w:tc>
          <w:tcPr>
            <w:tcW w:w="4428" w:type="dxa"/>
          </w:tcPr>
          <w:p>
            <w:pPr>
              <w:pStyle w:val="10"/>
              <w:spacing w:before="145"/>
              <w:ind w:left="731"/>
              <w:rPr>
                <w:sz w:val="24"/>
              </w:rPr>
            </w:pPr>
            <w:r>
              <w:rPr>
                <w:sz w:val="24"/>
              </w:rPr>
              <w:t>7.5 Testing Techniques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6" w:hRule="atLeast"/>
        </w:trPr>
        <w:tc>
          <w:tcPr>
            <w:tcW w:w="943" w:type="dxa"/>
          </w:tcPr>
          <w:p>
            <w:pPr>
              <w:pStyle w:val="10"/>
              <w:rPr>
                <w:sz w:val="24"/>
              </w:rPr>
            </w:pPr>
          </w:p>
        </w:tc>
        <w:tc>
          <w:tcPr>
            <w:tcW w:w="4428" w:type="dxa"/>
          </w:tcPr>
          <w:p>
            <w:pPr>
              <w:pStyle w:val="10"/>
              <w:spacing w:before="145"/>
              <w:ind w:left="1211"/>
              <w:rPr>
                <w:sz w:val="24"/>
              </w:rPr>
            </w:pPr>
            <w:r>
              <w:rPr>
                <w:sz w:val="24"/>
              </w:rPr>
              <w:t>7.5.1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943" w:type="dxa"/>
          </w:tcPr>
          <w:p>
            <w:pPr>
              <w:pStyle w:val="10"/>
              <w:rPr>
                <w:sz w:val="24"/>
              </w:rPr>
            </w:pPr>
          </w:p>
        </w:tc>
        <w:tc>
          <w:tcPr>
            <w:tcW w:w="4428" w:type="dxa"/>
          </w:tcPr>
          <w:p>
            <w:pPr>
              <w:pStyle w:val="10"/>
              <w:spacing w:before="145" w:line="256" w:lineRule="exact"/>
              <w:ind w:left="1691"/>
              <w:rPr>
                <w:sz w:val="24"/>
              </w:rPr>
            </w:pPr>
            <w:r>
              <w:rPr>
                <w:sz w:val="24"/>
              </w:rPr>
              <w:t>7.5.1.1 White Box Testing</w:t>
            </w:r>
          </w:p>
        </w:tc>
      </w:tr>
    </w:tbl>
    <w:p>
      <w:pPr>
        <w:spacing w:after="0" w:line="256" w:lineRule="exact"/>
        <w:rPr>
          <w:sz w:val="24"/>
        </w:rPr>
        <w:sectPr>
          <w:pgSz w:w="12240" w:h="15840"/>
          <w:pgMar w:top="1420" w:right="1080" w:bottom="280" w:left="520" w:header="720" w:footer="720" w:gutter="0"/>
        </w:sectPr>
      </w:pPr>
    </w:p>
    <w:tbl>
      <w:tblPr>
        <w:tblStyle w:val="7"/>
        <w:tblW w:w="0" w:type="auto"/>
        <w:tblInd w:w="23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4123" w:type="dxa"/>
          </w:tcPr>
          <w:p>
            <w:pPr>
              <w:pStyle w:val="10"/>
              <w:spacing w:line="266" w:lineRule="exact"/>
              <w:ind w:left="1160"/>
              <w:rPr>
                <w:sz w:val="24"/>
              </w:rPr>
            </w:pPr>
            <w:r>
              <w:rPr>
                <w:sz w:val="24"/>
              </w:rPr>
              <w:t>7.5.1.2 Black Box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6" w:hRule="atLeast"/>
        </w:trPr>
        <w:tc>
          <w:tcPr>
            <w:tcW w:w="4123" w:type="dxa"/>
          </w:tcPr>
          <w:p>
            <w:pPr>
              <w:pStyle w:val="10"/>
              <w:spacing w:before="145"/>
              <w:ind w:left="440"/>
              <w:rPr>
                <w:sz w:val="24"/>
              </w:rPr>
            </w:pPr>
            <w:r>
              <w:rPr>
                <w:sz w:val="24"/>
              </w:rPr>
              <w:t>7.5.2Software Testing Technique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6" w:hRule="atLeast"/>
        </w:trPr>
        <w:tc>
          <w:tcPr>
            <w:tcW w:w="4123" w:type="dxa"/>
          </w:tcPr>
          <w:p>
            <w:pPr>
              <w:pStyle w:val="10"/>
              <w:spacing w:before="145"/>
              <w:ind w:left="800"/>
              <w:rPr>
                <w:sz w:val="24"/>
              </w:rPr>
            </w:pPr>
            <w:r>
              <w:rPr>
                <w:sz w:val="24"/>
              </w:rPr>
              <w:t>7.5.2.1 Integration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8" w:hRule="atLeast"/>
        </w:trPr>
        <w:tc>
          <w:tcPr>
            <w:tcW w:w="4123" w:type="dxa"/>
          </w:tcPr>
          <w:p>
            <w:pPr>
              <w:pStyle w:val="10"/>
              <w:spacing w:before="145"/>
              <w:ind w:left="800"/>
              <w:rPr>
                <w:sz w:val="24"/>
              </w:rPr>
            </w:pPr>
            <w:r>
              <w:rPr>
                <w:sz w:val="24"/>
              </w:rPr>
              <w:t>7.5.2.2 Program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8" w:hRule="atLeast"/>
        </w:trPr>
        <w:tc>
          <w:tcPr>
            <w:tcW w:w="4123" w:type="dxa"/>
          </w:tcPr>
          <w:p>
            <w:pPr>
              <w:pStyle w:val="10"/>
              <w:spacing w:before="147"/>
              <w:ind w:left="800"/>
              <w:rPr>
                <w:sz w:val="24"/>
              </w:rPr>
            </w:pPr>
            <w:r>
              <w:rPr>
                <w:sz w:val="24"/>
              </w:rPr>
              <w:t>7.5.2.3 Security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6" w:hRule="atLeast"/>
        </w:trPr>
        <w:tc>
          <w:tcPr>
            <w:tcW w:w="4123" w:type="dxa"/>
          </w:tcPr>
          <w:p>
            <w:pPr>
              <w:pStyle w:val="10"/>
              <w:spacing w:before="145"/>
              <w:ind w:left="800"/>
              <w:rPr>
                <w:sz w:val="24"/>
              </w:rPr>
            </w:pPr>
            <w:r>
              <w:rPr>
                <w:sz w:val="24"/>
              </w:rPr>
              <w:t>7.5.2.4 Validation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8" w:hRule="atLeast"/>
        </w:trPr>
        <w:tc>
          <w:tcPr>
            <w:tcW w:w="4123" w:type="dxa"/>
          </w:tcPr>
          <w:p>
            <w:pPr>
              <w:pStyle w:val="10"/>
              <w:spacing w:before="145"/>
              <w:ind w:left="800"/>
              <w:rPr>
                <w:sz w:val="24"/>
              </w:rPr>
            </w:pPr>
            <w:r>
              <w:rPr>
                <w:sz w:val="24"/>
              </w:rPr>
              <w:t>7.5.2.5 User Acceptance Testing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1" w:hRule="atLeast"/>
        </w:trPr>
        <w:tc>
          <w:tcPr>
            <w:tcW w:w="4123" w:type="dxa"/>
          </w:tcPr>
          <w:p>
            <w:pPr>
              <w:pStyle w:val="10"/>
              <w:spacing w:before="147"/>
              <w:ind w:left="200"/>
              <w:rPr>
                <w:b/>
                <w:sz w:val="24"/>
              </w:rPr>
            </w:pPr>
            <w:r>
              <w:rPr>
                <w:b/>
                <w:sz w:val="24"/>
              </w:rPr>
              <w:t>SOURCE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6" w:hRule="atLeast"/>
        </w:trPr>
        <w:tc>
          <w:tcPr>
            <w:tcW w:w="4123" w:type="dxa"/>
          </w:tcPr>
          <w:p>
            <w:pPr>
              <w:pStyle w:val="10"/>
              <w:spacing w:before="147"/>
              <w:ind w:left="200"/>
              <w:rPr>
                <w:b/>
                <w:sz w:val="24"/>
              </w:rPr>
            </w:pPr>
            <w:r>
              <w:rPr>
                <w:b/>
                <w:sz w:val="24"/>
              </w:rPr>
              <w:t>SNAP SHOTS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8" w:hRule="atLeast"/>
        </w:trPr>
        <w:tc>
          <w:tcPr>
            <w:tcW w:w="4123" w:type="dxa"/>
          </w:tcPr>
          <w:p>
            <w:pPr>
              <w:pStyle w:val="10"/>
              <w:spacing w:before="142" w:line="256" w:lineRule="exact"/>
              <w:ind w:left="200"/>
              <w:rPr>
                <w:b/>
                <w:sz w:val="24"/>
              </w:rPr>
            </w:pPr>
            <w:r>
              <w:rPr>
                <w:b/>
                <w:sz w:val="24"/>
              </w:rPr>
              <w:t>REFERENCES</w:t>
            </w:r>
          </w:p>
        </w:tc>
      </w:tr>
    </w:tbl>
    <w:p>
      <w:pPr>
        <w:spacing w:after="0" w:line="256" w:lineRule="exact"/>
        <w:rPr>
          <w:sz w:val="24"/>
        </w:rPr>
        <w:sectPr>
          <w:pgSz w:w="12240" w:h="15840"/>
          <w:pgMar w:top="1420" w:right="1080" w:bottom="280" w:left="520" w:header="720" w:footer="720" w:gutter="0"/>
        </w:sectPr>
      </w:pPr>
    </w:p>
    <w:p>
      <w:pPr>
        <w:pStyle w:val="4"/>
        <w:rPr>
          <w:b/>
          <w:sz w:val="20"/>
        </w:rPr>
      </w:pPr>
    </w:p>
    <w:p>
      <w:pPr>
        <w:pStyle w:val="4"/>
        <w:rPr>
          <w:b/>
          <w:sz w:val="20"/>
        </w:rPr>
      </w:pPr>
    </w:p>
    <w:p>
      <w:pPr>
        <w:pStyle w:val="4"/>
        <w:spacing w:before="5"/>
        <w:rPr>
          <w:b/>
          <w:sz w:val="26"/>
        </w:rPr>
      </w:pPr>
    </w:p>
    <w:p>
      <w:pPr>
        <w:pStyle w:val="3"/>
        <w:spacing w:before="87"/>
        <w:ind w:left="26" w:right="320"/>
        <w:jc w:val="center"/>
      </w:pPr>
      <w:r>
        <w:t>LIST OF FIGURES</w:t>
      </w:r>
    </w:p>
    <w:p>
      <w:pPr>
        <w:pStyle w:val="4"/>
        <w:rPr>
          <w:b/>
          <w:sz w:val="30"/>
        </w:rPr>
      </w:pPr>
    </w:p>
    <w:p>
      <w:pPr>
        <w:pStyle w:val="4"/>
        <w:spacing w:before="6"/>
        <w:rPr>
          <w:b/>
          <w:sz w:val="37"/>
        </w:rPr>
      </w:pPr>
    </w:p>
    <w:p>
      <w:pPr>
        <w:pStyle w:val="9"/>
        <w:numPr>
          <w:ilvl w:val="1"/>
          <w:numId w:val="1"/>
        </w:numPr>
        <w:tabs>
          <w:tab w:val="left" w:pos="2784"/>
        </w:tabs>
        <w:spacing w:before="0" w:after="0" w:line="240" w:lineRule="auto"/>
        <w:ind w:left="2783" w:right="0" w:hanging="423"/>
        <w:jc w:val="left"/>
        <w:rPr>
          <w:sz w:val="28"/>
        </w:rPr>
      </w:pPr>
      <w:r>
        <w:rPr>
          <w:sz w:val="28"/>
        </w:rPr>
        <w:t>System</w:t>
      </w:r>
      <w:r>
        <w:rPr>
          <w:spacing w:val="-4"/>
          <w:sz w:val="28"/>
        </w:rPr>
        <w:t xml:space="preserve"> </w:t>
      </w:r>
      <w:r>
        <w:rPr>
          <w:sz w:val="28"/>
        </w:rPr>
        <w:t>Design</w:t>
      </w:r>
    </w:p>
    <w:p>
      <w:pPr>
        <w:pStyle w:val="9"/>
        <w:numPr>
          <w:ilvl w:val="1"/>
          <w:numId w:val="1"/>
        </w:numPr>
        <w:tabs>
          <w:tab w:val="left" w:pos="2784"/>
        </w:tabs>
        <w:spacing w:before="164" w:after="0" w:line="240" w:lineRule="auto"/>
        <w:ind w:left="2783" w:right="0" w:hanging="423"/>
        <w:jc w:val="left"/>
        <w:rPr>
          <w:sz w:val="28"/>
        </w:rPr>
      </w:pPr>
      <w:r>
        <w:rPr>
          <w:sz w:val="28"/>
        </w:rPr>
        <w:t>Sequence</w:t>
      </w:r>
      <w:r>
        <w:rPr>
          <w:spacing w:val="-10"/>
          <w:sz w:val="28"/>
        </w:rPr>
        <w:t xml:space="preserve"> </w:t>
      </w:r>
      <w:r>
        <w:rPr>
          <w:sz w:val="28"/>
        </w:rPr>
        <w:t>Diagram</w:t>
      </w:r>
    </w:p>
    <w:p>
      <w:pPr>
        <w:pStyle w:val="9"/>
        <w:numPr>
          <w:ilvl w:val="1"/>
          <w:numId w:val="1"/>
        </w:numPr>
        <w:tabs>
          <w:tab w:val="left" w:pos="2784"/>
        </w:tabs>
        <w:spacing w:before="158" w:after="0" w:line="240" w:lineRule="auto"/>
        <w:ind w:left="2783" w:right="0" w:hanging="423"/>
        <w:jc w:val="left"/>
        <w:rPr>
          <w:sz w:val="28"/>
        </w:rPr>
      </w:pPr>
      <w:r>
        <w:rPr>
          <w:sz w:val="28"/>
        </w:rPr>
        <w:t>Use Case</w:t>
      </w:r>
      <w:r>
        <w:rPr>
          <w:spacing w:val="-10"/>
          <w:sz w:val="28"/>
        </w:rPr>
        <w:t xml:space="preserve"> </w:t>
      </w:r>
      <w:r>
        <w:rPr>
          <w:sz w:val="28"/>
        </w:rPr>
        <w:t>Diagram</w:t>
      </w:r>
    </w:p>
    <w:p>
      <w:pPr>
        <w:pStyle w:val="9"/>
        <w:numPr>
          <w:ilvl w:val="1"/>
          <w:numId w:val="1"/>
        </w:numPr>
        <w:tabs>
          <w:tab w:val="left" w:pos="2784"/>
        </w:tabs>
        <w:spacing w:before="162" w:after="0" w:line="240" w:lineRule="auto"/>
        <w:ind w:left="2783" w:right="0" w:hanging="423"/>
        <w:jc w:val="left"/>
        <w:rPr>
          <w:sz w:val="28"/>
        </w:rPr>
      </w:pPr>
      <w:r>
        <w:rPr>
          <w:sz w:val="28"/>
        </w:rPr>
        <w:t>Activity</w:t>
      </w:r>
      <w:r>
        <w:rPr>
          <w:spacing w:val="-4"/>
          <w:sz w:val="28"/>
        </w:rPr>
        <w:t xml:space="preserve"> </w:t>
      </w:r>
      <w:r>
        <w:rPr>
          <w:sz w:val="28"/>
        </w:rPr>
        <w:t>Diagram</w:t>
      </w:r>
    </w:p>
    <w:p>
      <w:pPr>
        <w:pStyle w:val="9"/>
        <w:numPr>
          <w:ilvl w:val="1"/>
          <w:numId w:val="1"/>
        </w:numPr>
        <w:tabs>
          <w:tab w:val="left" w:pos="2784"/>
        </w:tabs>
        <w:spacing w:before="158" w:after="0" w:line="240" w:lineRule="auto"/>
        <w:ind w:left="2783" w:right="0" w:hanging="423"/>
        <w:jc w:val="left"/>
        <w:rPr>
          <w:sz w:val="28"/>
        </w:rPr>
      </w:pPr>
      <w:r>
        <w:rPr>
          <w:sz w:val="28"/>
        </w:rPr>
        <w:t>Collaboration</w:t>
      </w:r>
      <w:r>
        <w:rPr>
          <w:spacing w:val="-4"/>
          <w:sz w:val="28"/>
        </w:rPr>
        <w:t xml:space="preserve"> </w:t>
      </w:r>
      <w:r>
        <w:rPr>
          <w:sz w:val="28"/>
        </w:rPr>
        <w:t>Diagram:</w:t>
      </w:r>
    </w:p>
    <w:p>
      <w:pPr>
        <w:pStyle w:val="9"/>
        <w:numPr>
          <w:ilvl w:val="1"/>
          <w:numId w:val="1"/>
        </w:numPr>
        <w:tabs>
          <w:tab w:val="left" w:pos="2784"/>
        </w:tabs>
        <w:spacing w:before="164" w:after="0" w:line="240" w:lineRule="auto"/>
        <w:ind w:left="2783" w:right="0" w:hanging="423"/>
        <w:jc w:val="left"/>
        <w:rPr>
          <w:sz w:val="28"/>
        </w:rPr>
      </w:pPr>
      <w:r>
        <w:rPr>
          <w:sz w:val="28"/>
        </w:rPr>
        <w:t>Data Flow</w:t>
      </w:r>
      <w:r>
        <w:rPr>
          <w:spacing w:val="3"/>
          <w:sz w:val="28"/>
        </w:rPr>
        <w:t xml:space="preserve"> </w:t>
      </w:r>
      <w:r>
        <w:rPr>
          <w:sz w:val="28"/>
        </w:rPr>
        <w:t>Diagram</w:t>
      </w:r>
    </w:p>
    <w:p>
      <w:pPr>
        <w:pStyle w:val="9"/>
        <w:numPr>
          <w:ilvl w:val="1"/>
          <w:numId w:val="1"/>
        </w:numPr>
        <w:tabs>
          <w:tab w:val="left" w:pos="2784"/>
        </w:tabs>
        <w:spacing w:before="163" w:after="0" w:line="240" w:lineRule="auto"/>
        <w:ind w:left="2783" w:right="0" w:hanging="423"/>
        <w:jc w:val="left"/>
        <w:rPr>
          <w:sz w:val="28"/>
        </w:rPr>
      </w:pPr>
      <w:r>
        <w:rPr>
          <w:sz w:val="28"/>
        </w:rPr>
        <w:t>Class</w:t>
      </w:r>
      <w:r>
        <w:rPr>
          <w:spacing w:val="2"/>
          <w:sz w:val="28"/>
        </w:rPr>
        <w:t xml:space="preserve"> </w:t>
      </w:r>
      <w:r>
        <w:rPr>
          <w:sz w:val="28"/>
        </w:rPr>
        <w:t>Diagram</w:t>
      </w:r>
    </w:p>
    <w:p>
      <w:pPr>
        <w:spacing w:after="0" w:line="240" w:lineRule="auto"/>
        <w:jc w:val="left"/>
        <w:rPr>
          <w:sz w:val="28"/>
        </w:rPr>
        <w:sectPr>
          <w:footerReference r:id="rId3" w:type="default"/>
          <w:pgSz w:w="12240" w:h="15840"/>
          <w:pgMar w:top="1500" w:right="1080" w:bottom="1600" w:left="520" w:header="0" w:footer="1408" w:gutter="0"/>
          <w:pgNumType w:start="1"/>
        </w:sectPr>
      </w:pPr>
    </w:p>
    <w:p>
      <w:pPr>
        <w:pStyle w:val="4"/>
        <w:rPr>
          <w:sz w:val="20"/>
        </w:rPr>
      </w:pPr>
    </w:p>
    <w:p>
      <w:pPr>
        <w:pStyle w:val="4"/>
        <w:rPr>
          <w:sz w:val="20"/>
        </w:rPr>
      </w:pPr>
    </w:p>
    <w:p>
      <w:pPr>
        <w:pStyle w:val="4"/>
        <w:spacing w:before="10"/>
        <w:rPr>
          <w:sz w:val="18"/>
        </w:rPr>
      </w:pPr>
    </w:p>
    <w:p>
      <w:pPr>
        <w:pStyle w:val="3"/>
        <w:spacing w:before="87"/>
        <w:ind w:left="760" w:right="200"/>
        <w:jc w:val="center"/>
      </w:pPr>
      <w:r>
        <w:t>LIST OF ABBREVATIONS</w:t>
      </w:r>
    </w:p>
    <w:p>
      <w:pPr>
        <w:pStyle w:val="4"/>
        <w:rPr>
          <w:b/>
          <w:sz w:val="20"/>
        </w:rPr>
      </w:pPr>
    </w:p>
    <w:p>
      <w:pPr>
        <w:pStyle w:val="4"/>
        <w:rPr>
          <w:b/>
          <w:sz w:val="20"/>
        </w:rPr>
      </w:pPr>
    </w:p>
    <w:p>
      <w:pPr>
        <w:pStyle w:val="4"/>
        <w:rPr>
          <w:b/>
          <w:sz w:val="20"/>
        </w:rPr>
      </w:pPr>
    </w:p>
    <w:p>
      <w:pPr>
        <w:pStyle w:val="4"/>
        <w:rPr>
          <w:b/>
          <w:sz w:val="20"/>
        </w:rPr>
      </w:pPr>
    </w:p>
    <w:p>
      <w:pPr>
        <w:pStyle w:val="4"/>
        <w:spacing w:before="10"/>
        <w:rPr>
          <w:b/>
          <w:sz w:val="20"/>
        </w:rPr>
      </w:pPr>
    </w:p>
    <w:tbl>
      <w:tblPr>
        <w:tblStyle w:val="7"/>
        <w:tblW w:w="0" w:type="auto"/>
        <w:tblInd w:w="2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79"/>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6" w:hRule="atLeast"/>
        </w:trPr>
        <w:tc>
          <w:tcPr>
            <w:tcW w:w="1479" w:type="dxa"/>
          </w:tcPr>
          <w:p>
            <w:pPr>
              <w:pStyle w:val="10"/>
              <w:spacing w:line="309" w:lineRule="exact"/>
              <w:ind w:left="50"/>
              <w:rPr>
                <w:b/>
                <w:sz w:val="28"/>
              </w:rPr>
            </w:pPr>
            <w:r>
              <w:rPr>
                <w:b/>
                <w:sz w:val="28"/>
              </w:rPr>
              <w:t>JDK</w:t>
            </w:r>
          </w:p>
        </w:tc>
        <w:tc>
          <w:tcPr>
            <w:tcW w:w="4230" w:type="dxa"/>
          </w:tcPr>
          <w:p>
            <w:pPr>
              <w:pStyle w:val="10"/>
              <w:spacing w:line="309" w:lineRule="exact"/>
              <w:ind w:left="731"/>
              <w:rPr>
                <w:sz w:val="28"/>
              </w:rPr>
            </w:pPr>
            <w:r>
              <w:rPr>
                <w:sz w:val="28"/>
              </w:rPr>
              <w:t>Java Development Toolkit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2" w:hRule="atLeast"/>
        </w:trPr>
        <w:tc>
          <w:tcPr>
            <w:tcW w:w="1479" w:type="dxa"/>
          </w:tcPr>
          <w:p>
            <w:pPr>
              <w:pStyle w:val="10"/>
              <w:spacing w:before="75"/>
              <w:ind w:left="50"/>
              <w:rPr>
                <w:b/>
                <w:sz w:val="28"/>
              </w:rPr>
            </w:pPr>
            <w:r>
              <w:rPr>
                <w:b/>
                <w:sz w:val="28"/>
              </w:rPr>
              <w:t>DEX</w:t>
            </w:r>
          </w:p>
        </w:tc>
        <w:tc>
          <w:tcPr>
            <w:tcW w:w="4230" w:type="dxa"/>
          </w:tcPr>
          <w:p>
            <w:pPr>
              <w:pStyle w:val="10"/>
              <w:spacing w:before="75"/>
              <w:ind w:left="731"/>
              <w:rPr>
                <w:sz w:val="28"/>
              </w:rPr>
            </w:pPr>
            <w:r>
              <w:rPr>
                <w:sz w:val="28"/>
              </w:rPr>
              <w:t>Dalvik Executables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2" w:hRule="atLeast"/>
        </w:trPr>
        <w:tc>
          <w:tcPr>
            <w:tcW w:w="1479" w:type="dxa"/>
          </w:tcPr>
          <w:p>
            <w:pPr>
              <w:pStyle w:val="10"/>
              <w:spacing w:before="72"/>
              <w:ind w:left="50"/>
              <w:rPr>
                <w:b/>
                <w:sz w:val="28"/>
              </w:rPr>
            </w:pPr>
            <w:r>
              <w:rPr>
                <w:b/>
                <w:sz w:val="28"/>
              </w:rPr>
              <w:t>TCP</w:t>
            </w:r>
          </w:p>
        </w:tc>
        <w:tc>
          <w:tcPr>
            <w:tcW w:w="4230" w:type="dxa"/>
          </w:tcPr>
          <w:p>
            <w:pPr>
              <w:pStyle w:val="10"/>
              <w:spacing w:before="72"/>
              <w:ind w:left="731"/>
              <w:rPr>
                <w:sz w:val="28"/>
              </w:rPr>
            </w:pPr>
            <w:r>
              <w:rPr>
                <w:sz w:val="28"/>
              </w:rPr>
              <w:t>Transmission Control 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5" w:hRule="atLeast"/>
        </w:trPr>
        <w:tc>
          <w:tcPr>
            <w:tcW w:w="1479" w:type="dxa"/>
          </w:tcPr>
          <w:p>
            <w:pPr>
              <w:pStyle w:val="10"/>
              <w:spacing w:before="75"/>
              <w:ind w:left="50"/>
              <w:rPr>
                <w:b/>
                <w:sz w:val="28"/>
              </w:rPr>
            </w:pPr>
            <w:r>
              <w:rPr>
                <w:b/>
                <w:sz w:val="28"/>
              </w:rPr>
              <w:t>IP</w:t>
            </w:r>
          </w:p>
        </w:tc>
        <w:tc>
          <w:tcPr>
            <w:tcW w:w="4230" w:type="dxa"/>
          </w:tcPr>
          <w:p>
            <w:pPr>
              <w:pStyle w:val="10"/>
              <w:spacing w:before="75"/>
              <w:ind w:left="731"/>
              <w:rPr>
                <w:sz w:val="28"/>
              </w:rPr>
            </w:pPr>
            <w:r>
              <w:rPr>
                <w:sz w:val="28"/>
              </w:rPr>
              <w:t>Internet 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2" w:hRule="atLeast"/>
        </w:trPr>
        <w:tc>
          <w:tcPr>
            <w:tcW w:w="1479" w:type="dxa"/>
          </w:tcPr>
          <w:p>
            <w:pPr>
              <w:pStyle w:val="10"/>
              <w:spacing w:before="75"/>
              <w:ind w:left="50"/>
              <w:rPr>
                <w:b/>
                <w:sz w:val="28"/>
              </w:rPr>
            </w:pPr>
            <w:r>
              <w:rPr>
                <w:b/>
                <w:sz w:val="28"/>
              </w:rPr>
              <w:t>HTTP</w:t>
            </w:r>
          </w:p>
        </w:tc>
        <w:tc>
          <w:tcPr>
            <w:tcW w:w="4230" w:type="dxa"/>
          </w:tcPr>
          <w:p>
            <w:pPr>
              <w:pStyle w:val="10"/>
              <w:spacing w:before="75"/>
              <w:ind w:left="669"/>
              <w:rPr>
                <w:sz w:val="28"/>
              </w:rPr>
            </w:pPr>
            <w:r>
              <w:rPr>
                <w:sz w:val="28"/>
              </w:rPr>
              <w:t>Hyper Text Transfer Protocol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4" w:hRule="atLeast"/>
        </w:trPr>
        <w:tc>
          <w:tcPr>
            <w:tcW w:w="1479" w:type="dxa"/>
          </w:tcPr>
          <w:p>
            <w:pPr>
              <w:pStyle w:val="10"/>
              <w:spacing w:before="72" w:line="302" w:lineRule="exact"/>
              <w:ind w:left="50"/>
              <w:rPr>
                <w:b/>
                <w:sz w:val="28"/>
              </w:rPr>
            </w:pPr>
            <w:r>
              <w:rPr>
                <w:b/>
                <w:sz w:val="28"/>
              </w:rPr>
              <w:t>ADT</w:t>
            </w:r>
          </w:p>
        </w:tc>
        <w:tc>
          <w:tcPr>
            <w:tcW w:w="4230" w:type="dxa"/>
          </w:tcPr>
          <w:p>
            <w:pPr>
              <w:pStyle w:val="10"/>
              <w:spacing w:before="72" w:line="302" w:lineRule="exact"/>
              <w:ind w:left="708"/>
              <w:rPr>
                <w:sz w:val="28"/>
              </w:rPr>
            </w:pPr>
            <w:r>
              <w:rPr>
                <w:sz w:val="28"/>
              </w:rPr>
              <w:t>Android Development Tool</w:t>
            </w:r>
          </w:p>
        </w:tc>
      </w:tr>
    </w:tbl>
    <w:p>
      <w:pPr>
        <w:spacing w:after="0" w:line="302" w:lineRule="exact"/>
        <w:rPr>
          <w:sz w:val="28"/>
        </w:rPr>
        <w:sectPr>
          <w:pgSz w:w="12240" w:h="15840"/>
          <w:pgMar w:top="1500" w:right="1080" w:bottom="1680" w:left="520" w:header="0" w:footer="1408" w:gutter="0"/>
        </w:sectPr>
      </w:pPr>
    </w:p>
    <w:p>
      <w:pPr>
        <w:tabs>
          <w:tab w:val="left" w:pos="1707"/>
        </w:tabs>
        <w:spacing w:before="58"/>
        <w:ind w:left="125" w:right="0" w:firstLine="0"/>
        <w:jc w:val="center"/>
        <w:rPr>
          <w:b/>
          <w:sz w:val="28"/>
        </w:rPr>
      </w:pPr>
      <w:r>
        <w:rPr>
          <w:b/>
          <w:sz w:val="28"/>
        </w:rPr>
        <w:t>CHAPTER</w:t>
      </w:r>
      <w:r>
        <w:rPr>
          <w:b/>
          <w:sz w:val="28"/>
        </w:rPr>
        <w:tab/>
      </w:r>
      <w:r>
        <w:rPr>
          <w:b/>
          <w:sz w:val="28"/>
        </w:rPr>
        <w:t>1</w:t>
      </w:r>
    </w:p>
    <w:p>
      <w:pPr>
        <w:spacing w:before="163"/>
        <w:ind w:left="920" w:right="0" w:firstLine="0"/>
        <w:jc w:val="left"/>
        <w:rPr>
          <w:b/>
          <w:sz w:val="28"/>
        </w:rPr>
      </w:pPr>
      <w:r>
        <w:rPr>
          <w:b/>
          <w:sz w:val="28"/>
        </w:rPr>
        <w:t>INTRODUCTION</w:t>
      </w:r>
    </w:p>
    <w:p>
      <w:pPr>
        <w:pStyle w:val="4"/>
        <w:rPr>
          <w:b/>
          <w:sz w:val="20"/>
        </w:rPr>
      </w:pPr>
    </w:p>
    <w:p>
      <w:pPr>
        <w:pStyle w:val="4"/>
        <w:spacing w:before="4"/>
        <w:rPr>
          <w:b/>
        </w:rPr>
      </w:pPr>
    </w:p>
    <w:p>
      <w:pPr>
        <w:spacing w:before="87"/>
        <w:ind w:left="920" w:right="0" w:firstLine="0"/>
        <w:jc w:val="left"/>
        <w:rPr>
          <w:b/>
          <w:sz w:val="28"/>
        </w:rPr>
      </w:pPr>
      <w:r>
        <w:rPr>
          <w:b/>
          <w:sz w:val="28"/>
        </w:rPr>
        <w:t>Aim:</w:t>
      </w:r>
    </w:p>
    <w:p>
      <w:pPr>
        <w:pStyle w:val="4"/>
        <w:spacing w:before="153"/>
        <w:ind w:left="1641"/>
      </w:pPr>
      <w:r>
        <w:t xml:space="preserve">The main aim of this project </w:t>
      </w:r>
      <w:r>
        <w:rPr>
          <w:spacing w:val="-3"/>
        </w:rPr>
        <w:t xml:space="preserve">is </w:t>
      </w:r>
      <w:r>
        <w:t>to recommend suitable events to a single or</w:t>
      </w:r>
      <w:r>
        <w:rPr>
          <w:spacing w:val="59"/>
        </w:rPr>
        <w:t xml:space="preserve"> </w:t>
      </w:r>
      <w:r>
        <w:t>a</w:t>
      </w:r>
    </w:p>
    <w:p>
      <w:pPr>
        <w:pStyle w:val="4"/>
        <w:spacing w:before="163"/>
        <w:ind w:left="920"/>
      </w:pPr>
      <w:r>
        <w:t>group of users based on users preferences and current context.</w:t>
      </w:r>
    </w:p>
    <w:p>
      <w:pPr>
        <w:pStyle w:val="4"/>
        <w:rPr>
          <w:sz w:val="30"/>
        </w:rPr>
      </w:pPr>
    </w:p>
    <w:p>
      <w:pPr>
        <w:pStyle w:val="4"/>
        <w:spacing w:before="4"/>
        <w:rPr>
          <w:sz w:val="26"/>
        </w:rPr>
      </w:pPr>
    </w:p>
    <w:p>
      <w:pPr>
        <w:pStyle w:val="3"/>
        <w:ind w:left="920"/>
      </w:pPr>
      <w:r>
        <w:t>Synopsis:</w:t>
      </w:r>
    </w:p>
    <w:p>
      <w:pPr>
        <w:pStyle w:val="4"/>
        <w:spacing w:before="158" w:line="360" w:lineRule="auto"/>
        <w:ind w:left="920" w:right="362" w:firstLine="720"/>
        <w:jc w:val="both"/>
      </w:pPr>
      <w:r>
        <w:t>Venue recommendation for hosting popular Meet up events is a perfect example of a recommendation problem where multiple entities interact and influence each other. Selecting suitable venues for hosting events is an important aspect for a venue recommendation. In this paper, we present a deep learning based venue recommendation system deep venue which provides context driven venue recommendations for the Meet up event-hosts to host their events. Identifying suitable venue from multiple options to organize a successful Meet up event (attracting large population) is essential for the event hosts. While recommending suitable events and groups to meet up users, we have taken into account the users preference of visiting venues extensively, Motivated by these endeavors, in this paper, we propose a venue recommendation methodology for Meet up hosts to organize popular events. The Recommended venue should be suitable for all the member in a group.</w:t>
      </w:r>
    </w:p>
    <w:p>
      <w:pPr>
        <w:spacing w:after="0" w:line="360" w:lineRule="auto"/>
        <w:jc w:val="both"/>
        <w:sectPr>
          <w:pgSz w:w="12240" w:h="15840"/>
          <w:pgMar w:top="1380" w:right="1080" w:bottom="1680" w:left="520" w:header="0" w:footer="1408" w:gutter="0"/>
        </w:sectPr>
      </w:pPr>
    </w:p>
    <w:p>
      <w:pPr>
        <w:pStyle w:val="3"/>
        <w:spacing w:before="58"/>
        <w:ind w:left="589" w:right="320"/>
        <w:jc w:val="center"/>
      </w:pPr>
      <w:r>
        <w:t>CHAPTER 2</w:t>
      </w:r>
    </w:p>
    <w:p>
      <w:pPr>
        <w:pStyle w:val="4"/>
        <w:rPr>
          <w:b/>
          <w:sz w:val="20"/>
        </w:rPr>
      </w:pPr>
    </w:p>
    <w:p>
      <w:pPr>
        <w:pStyle w:val="4"/>
        <w:spacing w:before="6"/>
        <w:rPr>
          <w:b/>
          <w:sz w:val="22"/>
        </w:rPr>
      </w:pPr>
    </w:p>
    <w:p>
      <w:pPr>
        <w:spacing w:before="87"/>
        <w:ind w:left="920" w:right="0" w:firstLine="0"/>
        <w:jc w:val="both"/>
        <w:rPr>
          <w:b/>
          <w:sz w:val="28"/>
        </w:rPr>
      </w:pPr>
      <w:r>
        <w:rPr>
          <w:b/>
          <w:sz w:val="28"/>
        </w:rPr>
        <w:t>SYSTEM ANALYSIS</w:t>
      </w:r>
    </w:p>
    <w:p>
      <w:pPr>
        <w:pStyle w:val="4"/>
        <w:rPr>
          <w:b/>
          <w:sz w:val="30"/>
        </w:rPr>
      </w:pPr>
    </w:p>
    <w:p>
      <w:pPr>
        <w:pStyle w:val="4"/>
        <w:spacing w:before="10"/>
        <w:rPr>
          <w:b/>
          <w:sz w:val="25"/>
        </w:rPr>
      </w:pPr>
    </w:p>
    <w:p>
      <w:pPr>
        <w:pStyle w:val="9"/>
        <w:numPr>
          <w:ilvl w:val="1"/>
          <w:numId w:val="2"/>
        </w:numPr>
        <w:tabs>
          <w:tab w:val="left" w:pos="1343"/>
        </w:tabs>
        <w:spacing w:before="1" w:after="0" w:line="240" w:lineRule="auto"/>
        <w:ind w:left="1342" w:right="0" w:hanging="423"/>
        <w:jc w:val="left"/>
        <w:rPr>
          <w:b/>
          <w:sz w:val="28"/>
        </w:rPr>
      </w:pPr>
      <w:r>
        <w:rPr>
          <w:b/>
          <w:sz w:val="28"/>
        </w:rPr>
        <w:t>EXISTING SYSTEM</w:t>
      </w:r>
    </w:p>
    <w:p>
      <w:pPr>
        <w:pStyle w:val="4"/>
        <w:spacing w:before="158" w:line="360" w:lineRule="auto"/>
        <w:ind w:left="920" w:right="356" w:firstLine="720"/>
        <w:jc w:val="both"/>
        <w:rPr>
          <w:sz w:val="24"/>
        </w:rPr>
      </w:pPr>
      <w:r>
        <w:t xml:space="preserve">In existing system depending on the target users, the recommendation systems on EBSN can broadly be categorized into two classes (a) recommendation for general Meet up members and (b) recommendation for Meet up group organizers and event hosts. where most of the endeavors focused </w:t>
      </w:r>
      <w:r>
        <w:rPr>
          <w:spacing w:val="4"/>
        </w:rPr>
        <w:t xml:space="preserve">on  </w:t>
      </w:r>
      <w:r>
        <w:t xml:space="preserve">recommending suitable events to a single or collection of Meet </w:t>
      </w:r>
      <w:r>
        <w:rPr>
          <w:spacing w:val="-3"/>
        </w:rPr>
        <w:t xml:space="preserve">up </w:t>
      </w:r>
      <w:r>
        <w:t xml:space="preserve">users, </w:t>
      </w:r>
      <w:r>
        <w:rPr>
          <w:spacing w:val="-3"/>
        </w:rPr>
        <w:t xml:space="preserve">few </w:t>
      </w:r>
      <w:r>
        <w:t xml:space="preserve">attempts have been made in recommending potential Meet </w:t>
      </w:r>
      <w:r>
        <w:rPr>
          <w:spacing w:val="-3"/>
        </w:rPr>
        <w:t xml:space="preserve">up </w:t>
      </w:r>
      <w:r>
        <w:t xml:space="preserve">groups to the members for joining. In the context of Location Based Social Networks (LBSN), stand-alone point-of-interest (POI) recommendation recommends customers with individual venues (say restaurant or shopping mall) </w:t>
      </w:r>
      <w:r>
        <w:rPr>
          <w:spacing w:val="-3"/>
        </w:rPr>
        <w:t xml:space="preserve">for </w:t>
      </w:r>
      <w:r>
        <w:t xml:space="preserve">future visits, depending </w:t>
      </w:r>
      <w:r>
        <w:rPr>
          <w:spacing w:val="4"/>
        </w:rPr>
        <w:t xml:space="preserve">on </w:t>
      </w:r>
      <w:r>
        <w:t>their past visits and</w:t>
      </w:r>
      <w:r>
        <w:rPr>
          <w:spacing w:val="2"/>
        </w:rPr>
        <w:t xml:space="preserve"> </w:t>
      </w:r>
      <w:r>
        <w:t>preferences</w:t>
      </w:r>
      <w:r>
        <w:rPr>
          <w:sz w:val="24"/>
        </w:rPr>
        <w:t>.</w:t>
      </w:r>
    </w:p>
    <w:p>
      <w:pPr>
        <w:pStyle w:val="4"/>
        <w:rPr>
          <w:sz w:val="30"/>
        </w:rPr>
      </w:pPr>
    </w:p>
    <w:p>
      <w:pPr>
        <w:pStyle w:val="4"/>
        <w:spacing w:before="3"/>
        <w:rPr>
          <w:sz w:val="42"/>
        </w:rPr>
      </w:pPr>
    </w:p>
    <w:p>
      <w:pPr>
        <w:pStyle w:val="3"/>
        <w:ind w:left="920"/>
        <w:jc w:val="both"/>
      </w:pPr>
      <w:r>
        <w:t>Problem Definition:</w:t>
      </w:r>
    </w:p>
    <w:p>
      <w:pPr>
        <w:pStyle w:val="4"/>
        <w:spacing w:before="158" w:line="362" w:lineRule="auto"/>
        <w:ind w:left="1641" w:right="359" w:hanging="361"/>
        <w:jc w:val="both"/>
      </w:pPr>
      <w:r>
        <w:rPr>
          <w:rFonts w:ascii="Symbola" w:hAnsi="Symbola"/>
        </w:rPr>
        <w:t xml:space="preserve">✔ </w:t>
      </w:r>
      <w:r>
        <w:t>The venue recommender needs to rank all the venues according to their abilities of making the event successful.</w:t>
      </w:r>
    </w:p>
    <w:p>
      <w:pPr>
        <w:pStyle w:val="4"/>
        <w:spacing w:line="360" w:lineRule="auto"/>
        <w:ind w:left="1641" w:right="365" w:hanging="361"/>
        <w:jc w:val="both"/>
      </w:pPr>
      <w:r>
        <w:rPr>
          <w:rFonts w:ascii="Symbola" w:hAnsi="Symbola"/>
        </w:rPr>
        <w:t xml:space="preserve">✔ </w:t>
      </w:r>
      <w:r>
        <w:rPr>
          <w:spacing w:val="-3"/>
        </w:rPr>
        <w:t xml:space="preserve">The </w:t>
      </w:r>
      <w:r>
        <w:t xml:space="preserve">key challenge in developing deep venue model, which  involves  multiple sources of similarities, </w:t>
      </w:r>
      <w:r>
        <w:rPr>
          <w:spacing w:val="-3"/>
        </w:rPr>
        <w:t xml:space="preserve">is </w:t>
      </w:r>
      <w:r>
        <w:t>dealing with the heterogeneity present in the input</w:t>
      </w:r>
      <w:r>
        <w:rPr>
          <w:spacing w:val="7"/>
        </w:rPr>
        <w:t xml:space="preserve"> </w:t>
      </w:r>
      <w:r>
        <w:t>entities.</w:t>
      </w:r>
    </w:p>
    <w:p>
      <w:pPr>
        <w:spacing w:after="0" w:line="360" w:lineRule="auto"/>
        <w:jc w:val="both"/>
        <w:sectPr>
          <w:pgSz w:w="12240" w:h="15840"/>
          <w:pgMar w:top="1380" w:right="1080" w:bottom="1680" w:left="520" w:header="0" w:footer="1408" w:gutter="0"/>
        </w:sectPr>
      </w:pPr>
    </w:p>
    <w:p>
      <w:pPr>
        <w:pStyle w:val="3"/>
        <w:numPr>
          <w:ilvl w:val="1"/>
          <w:numId w:val="2"/>
        </w:numPr>
        <w:tabs>
          <w:tab w:val="left" w:pos="1343"/>
        </w:tabs>
        <w:spacing w:before="58" w:after="0" w:line="240" w:lineRule="auto"/>
        <w:ind w:left="1342" w:right="0" w:hanging="423"/>
        <w:jc w:val="left"/>
      </w:pPr>
      <w:r>
        <w:t>PROPOSED</w:t>
      </w:r>
      <w:r>
        <w:rPr>
          <w:spacing w:val="1"/>
        </w:rPr>
        <w:t xml:space="preserve"> </w:t>
      </w:r>
      <w:r>
        <w:t>SYSTEM</w:t>
      </w:r>
    </w:p>
    <w:p>
      <w:pPr>
        <w:pStyle w:val="4"/>
        <w:spacing w:before="158" w:line="360" w:lineRule="auto"/>
        <w:ind w:left="920" w:right="360" w:firstLine="720"/>
        <w:jc w:val="both"/>
      </w:pPr>
      <w:r>
        <w:t xml:space="preserve">Our proposed system focus on recommending venue for a group or single user. In this system users can add their past and future events successfully hosted in their venue and also the users who attended the events can also add the event details by doing this we can avoid data sacristy. While searching for a venue based on event the end user has to select type of recommendation whether </w:t>
      </w:r>
      <w:r>
        <w:rPr>
          <w:spacing w:val="-3"/>
        </w:rPr>
        <w:t xml:space="preserve">it is </w:t>
      </w:r>
      <w:r>
        <w:t xml:space="preserve">a single or group recommendation. For single user recommendation user can select their preference that user wishes to attend the events based on the user preference past and present events available for user nearby places will be displayed. In group recommendation end user can select list of people going to participate in </w:t>
      </w:r>
      <w:r>
        <w:rPr>
          <w:spacing w:val="2"/>
        </w:rPr>
        <w:t xml:space="preserve">an </w:t>
      </w:r>
      <w:r>
        <w:t xml:space="preserve">event, location of all the selected members will be collected and center point of location gathered calculated and based on user preference venue will be recommended user can select the venue and send place details to the group the route </w:t>
      </w:r>
      <w:r>
        <w:rPr>
          <w:spacing w:val="-2"/>
        </w:rPr>
        <w:t xml:space="preserve">map </w:t>
      </w:r>
      <w:r>
        <w:t>for the location will be displayed for the</w:t>
      </w:r>
      <w:r>
        <w:rPr>
          <w:spacing w:val="5"/>
        </w:rPr>
        <w:t xml:space="preserve"> </w:t>
      </w:r>
      <w:r>
        <w:t>users.</w:t>
      </w:r>
    </w:p>
    <w:p>
      <w:pPr>
        <w:pStyle w:val="4"/>
        <w:spacing w:before="4"/>
        <w:rPr>
          <w:sz w:val="42"/>
        </w:rPr>
      </w:pPr>
    </w:p>
    <w:p>
      <w:pPr>
        <w:pStyle w:val="3"/>
        <w:ind w:left="920"/>
      </w:pPr>
      <w:r>
        <w:t>Advantages:</w:t>
      </w:r>
    </w:p>
    <w:p>
      <w:pPr>
        <w:pStyle w:val="4"/>
        <w:tabs>
          <w:tab w:val="left" w:pos="1712"/>
        </w:tabs>
        <w:spacing w:before="158" w:line="357" w:lineRule="auto"/>
        <w:ind w:left="1641" w:right="365" w:hanging="361"/>
      </w:pPr>
      <w:r>
        <w:rPr>
          <w:rFonts w:ascii="Symbola" w:hAnsi="Symbola"/>
        </w:rPr>
        <w:t>✔</w:t>
      </w:r>
      <w:r>
        <w:rPr>
          <w:rFonts w:ascii="Symbola" w:hAnsi="Symbola"/>
        </w:rPr>
        <w:tab/>
      </w:r>
      <w:r>
        <w:rPr>
          <w:rFonts w:ascii="Symbola" w:hAnsi="Symbola"/>
        </w:rPr>
        <w:tab/>
      </w:r>
      <w:r>
        <w:t>In group recommendation venue suitable for the entire user in the group</w:t>
      </w:r>
      <w:r>
        <w:rPr>
          <w:spacing w:val="-36"/>
        </w:rPr>
        <w:t xml:space="preserve"> </w:t>
      </w:r>
      <w:r>
        <w:t>will be recommended so the users can attend event without</w:t>
      </w:r>
      <w:r>
        <w:rPr>
          <w:spacing w:val="-5"/>
        </w:rPr>
        <w:t xml:space="preserve"> </w:t>
      </w:r>
      <w:r>
        <w:t>difficulties.</w:t>
      </w:r>
    </w:p>
    <w:p>
      <w:pPr>
        <w:pStyle w:val="4"/>
        <w:tabs>
          <w:tab w:val="left" w:pos="1712"/>
          <w:tab w:val="left" w:pos="2451"/>
          <w:tab w:val="left" w:pos="3045"/>
          <w:tab w:val="left" w:pos="3889"/>
          <w:tab w:val="left" w:pos="4440"/>
          <w:tab w:val="left" w:pos="5365"/>
          <w:tab w:val="left" w:pos="6214"/>
          <w:tab w:val="left" w:pos="6708"/>
          <w:tab w:val="left" w:pos="7427"/>
          <w:tab w:val="left" w:pos="8818"/>
          <w:tab w:val="left" w:pos="9926"/>
        </w:tabs>
        <w:spacing w:before="5" w:line="362" w:lineRule="auto"/>
        <w:ind w:left="1641" w:right="372" w:hanging="361"/>
      </w:pPr>
      <w:r>
        <w:rPr>
          <w:rFonts w:ascii="Symbola" w:hAnsi="Symbola"/>
        </w:rPr>
        <w:t>✔</w:t>
      </w:r>
      <w:r>
        <w:rPr>
          <w:rFonts w:ascii="Symbola" w:hAnsi="Symbola"/>
        </w:rPr>
        <w:tab/>
      </w:r>
      <w:r>
        <w:rPr>
          <w:rFonts w:ascii="Symbola" w:hAnsi="Symbola"/>
        </w:rPr>
        <w:tab/>
      </w:r>
      <w:r>
        <w:t>User</w:t>
      </w:r>
      <w:r>
        <w:tab/>
      </w:r>
      <w:r>
        <w:t>can</w:t>
      </w:r>
      <w:r>
        <w:tab/>
      </w:r>
      <w:r>
        <w:t>select</w:t>
      </w:r>
      <w:r>
        <w:tab/>
      </w:r>
      <w:r>
        <w:t>the</w:t>
      </w:r>
      <w:r>
        <w:tab/>
      </w:r>
      <w:r>
        <w:t>events</w:t>
      </w:r>
      <w:r>
        <w:tab/>
      </w:r>
      <w:r>
        <w:t>based</w:t>
      </w:r>
      <w:r>
        <w:tab/>
      </w:r>
      <w:r>
        <w:t>on</w:t>
      </w:r>
      <w:r>
        <w:tab/>
      </w:r>
      <w:r>
        <w:t>their</w:t>
      </w:r>
      <w:r>
        <w:tab/>
      </w:r>
      <w:r>
        <w:t>preference</w:t>
      </w:r>
      <w:r>
        <w:tab/>
      </w:r>
      <w:r>
        <w:t>whether</w:t>
      </w:r>
      <w:r>
        <w:tab/>
      </w:r>
      <w:r>
        <w:rPr>
          <w:spacing w:val="-7"/>
        </w:rPr>
        <w:t xml:space="preserve">the </w:t>
      </w:r>
      <w:r>
        <w:t>environment of place should be noisy, musical or</w:t>
      </w:r>
      <w:r>
        <w:rPr>
          <w:spacing w:val="5"/>
        </w:rPr>
        <w:t xml:space="preserve"> </w:t>
      </w:r>
      <w:r>
        <w:t>pleasant.</w:t>
      </w: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spacing w:before="1"/>
        <w:rPr>
          <w:sz w:val="36"/>
        </w:rPr>
      </w:pPr>
    </w:p>
    <w:p>
      <w:pPr>
        <w:pStyle w:val="3"/>
        <w:ind w:left="304" w:right="320"/>
        <w:jc w:val="center"/>
      </w:pPr>
      <w:r>
        <w:t>CHAPTER 3</w:t>
      </w:r>
    </w:p>
    <w:p>
      <w:pPr>
        <w:spacing w:after="0"/>
        <w:jc w:val="center"/>
        <w:sectPr>
          <w:pgSz w:w="12240" w:h="15840"/>
          <w:pgMar w:top="1380" w:right="1080" w:bottom="1680" w:left="520" w:header="0" w:footer="1408" w:gutter="0"/>
        </w:sectPr>
      </w:pPr>
    </w:p>
    <w:p>
      <w:pPr>
        <w:spacing w:before="58"/>
        <w:ind w:left="920" w:right="0" w:firstLine="0"/>
        <w:jc w:val="left"/>
        <w:rPr>
          <w:b/>
          <w:sz w:val="28"/>
        </w:rPr>
      </w:pPr>
      <w:r>
        <w:rPr>
          <w:b/>
          <w:sz w:val="28"/>
        </w:rPr>
        <w:t>REQUIREMENT SPECIFICATIONS</w:t>
      </w:r>
    </w:p>
    <w:p>
      <w:pPr>
        <w:pStyle w:val="4"/>
        <w:spacing w:before="10"/>
        <w:rPr>
          <w:b/>
          <w:sz w:val="27"/>
        </w:rPr>
      </w:pPr>
    </w:p>
    <w:p>
      <w:pPr>
        <w:pStyle w:val="9"/>
        <w:numPr>
          <w:ilvl w:val="1"/>
          <w:numId w:val="3"/>
        </w:numPr>
        <w:tabs>
          <w:tab w:val="left" w:pos="1343"/>
        </w:tabs>
        <w:spacing w:before="1" w:after="0" w:line="240" w:lineRule="auto"/>
        <w:ind w:left="1342" w:right="0" w:hanging="423"/>
        <w:jc w:val="left"/>
        <w:rPr>
          <w:b/>
          <w:sz w:val="28"/>
        </w:rPr>
      </w:pPr>
      <w:r>
        <w:rPr>
          <w:b/>
          <w:sz w:val="28"/>
        </w:rPr>
        <w:t>INTRODUCTION</w:t>
      </w:r>
    </w:p>
    <w:p>
      <w:pPr>
        <w:pStyle w:val="4"/>
        <w:spacing w:before="158" w:line="360" w:lineRule="auto"/>
        <w:ind w:left="920" w:right="355" w:firstLine="720"/>
        <w:jc w:val="both"/>
      </w:pPr>
      <w:r>
        <w:t xml:space="preserve">Meetup </w:t>
      </w:r>
      <w:r>
        <w:rPr>
          <w:spacing w:val="-3"/>
        </w:rPr>
        <w:t xml:space="preserve">is </w:t>
      </w:r>
      <w:r>
        <w:t xml:space="preserve">an event based social networking (EBSN) portal for hosting events in various localities around the world [1]. Event recommendation </w:t>
      </w:r>
      <w:r>
        <w:rPr>
          <w:spacing w:val="-3"/>
        </w:rPr>
        <w:t xml:space="preserve">is </w:t>
      </w:r>
      <w:r>
        <w:t xml:space="preserve">an important problem in Meetup [1], [2], [3].Prior studies recommend suitable events to a single or a group of users based on users’ past preferences and current context [1], [2], [3] considering factors such as users’ profile, location and social features [4]. However, only </w:t>
      </w:r>
      <w:r>
        <w:rPr>
          <w:spacing w:val="-3"/>
        </w:rPr>
        <w:t xml:space="preserve">few </w:t>
      </w:r>
      <w:r>
        <w:t xml:space="preserve">attempts have been made to provide guidance to the Meetup hosts for organizing popular events. </w:t>
      </w:r>
      <w:r>
        <w:rPr>
          <w:spacing w:val="-3"/>
        </w:rPr>
        <w:t xml:space="preserve">For </w:t>
      </w:r>
      <w:r>
        <w:t xml:space="preserve">instance, portals like ‘Peerspace’2 display theavailability of venues to host a </w:t>
      </w:r>
      <w:r>
        <w:rPr>
          <w:spacing w:val="-3"/>
        </w:rPr>
        <w:t xml:space="preserve">few </w:t>
      </w:r>
      <w:r>
        <w:t xml:space="preserve">specific types of events (say, Corporate Dinner, Photo Shoot, Retreat, Wedding etc); however, they do not provide any intelligent recommendation. Identifying suitable venue from multiple options to organize a successful Meetup event (attracting large population) </w:t>
      </w:r>
      <w:r>
        <w:rPr>
          <w:spacing w:val="-3"/>
        </w:rPr>
        <w:t xml:space="preserve">is </w:t>
      </w:r>
      <w:r>
        <w:t xml:space="preserve">essential for the event hosts. For instance, a technical talk can be hosted in </w:t>
      </w:r>
      <w:r>
        <w:rPr>
          <w:spacing w:val="2"/>
        </w:rPr>
        <w:t xml:space="preserve">an </w:t>
      </w:r>
      <w:r>
        <w:t xml:space="preserve">auditorium as well as in a cafeteria depending on the size and type of the event (see Fig. 1(a)). In [5] Liu et al. demonstrate a sharp decrease in event participation with increasing distance between attendees and the event venue. While recommending suitable events [1], [2] and groups [6] to Meetup users, researchers have taken into account the users’ preference of visiting venues extensively. Motivated by these endeavors, in this paper, we propose a venue recommendation methodology for Meetup hosts to organize popular events. Recommending suitable venues involves multiple challenges. ‘Data sparsity‘ </w:t>
      </w:r>
      <w:r>
        <w:rPr>
          <w:spacing w:val="-3"/>
        </w:rPr>
        <w:t xml:space="preserve">is </w:t>
      </w:r>
      <w:r>
        <w:t xml:space="preserve">a major challenge. In general, most user- item recommender systems [7], [8] learn user preferences based on past user-item interaction histories. Unique to the venue recommendation problem </w:t>
      </w:r>
      <w:r>
        <w:rPr>
          <w:spacing w:val="-3"/>
        </w:rPr>
        <w:t xml:space="preserve">is </w:t>
      </w:r>
      <w:r>
        <w:t xml:space="preserve">the lack </w:t>
      </w:r>
      <w:r>
        <w:rPr>
          <w:spacing w:val="4"/>
        </w:rPr>
        <w:t xml:space="preserve">of </w:t>
      </w:r>
      <w:r>
        <w:t xml:space="preserve">history </w:t>
      </w:r>
      <w:r>
        <w:rPr>
          <w:spacing w:val="-3"/>
        </w:rPr>
        <w:t xml:space="preserve">for </w:t>
      </w:r>
      <w:r>
        <w:t xml:space="preserve">a particular event.Secondly, a widely adopted approach to mitigate data sparsity in user-item recommendation </w:t>
      </w:r>
      <w:r>
        <w:rPr>
          <w:spacing w:val="-3"/>
        </w:rPr>
        <w:t xml:space="preserve">is </w:t>
      </w:r>
      <w:r>
        <w:t>to use additional metadata regarding</w:t>
      </w:r>
      <w:r>
        <w:rPr>
          <w:spacing w:val="40"/>
        </w:rPr>
        <w:t xml:space="preserve"> </w:t>
      </w:r>
      <w:r>
        <w:t>users</w:t>
      </w:r>
    </w:p>
    <w:p>
      <w:pPr>
        <w:spacing w:after="0" w:line="360" w:lineRule="auto"/>
        <w:jc w:val="both"/>
        <w:sectPr>
          <w:pgSz w:w="12240" w:h="15840"/>
          <w:pgMar w:top="1380" w:right="1080" w:bottom="1680" w:left="520" w:header="0" w:footer="1408" w:gutter="0"/>
        </w:sectPr>
      </w:pPr>
    </w:p>
    <w:p>
      <w:pPr>
        <w:pStyle w:val="4"/>
        <w:spacing w:before="73" w:line="360" w:lineRule="auto"/>
        <w:ind w:left="920" w:right="355"/>
        <w:jc w:val="both"/>
      </w:pPr>
      <w:r>
        <w:t xml:space="preserve">&amp; items. For instance, in the of Point-of-Interest (POI) recommendations in Location Based Social Network (LBSN), recent studies [9], [10] have leveraged on content information of prior visited locations to infer user interests. Unfortunately, Meetup does not provide any additional semantic information associated with venues. Third, the popularity of </w:t>
      </w:r>
      <w:r>
        <w:rPr>
          <w:spacing w:val="2"/>
        </w:rPr>
        <w:t xml:space="preserve">an </w:t>
      </w:r>
      <w:r>
        <w:t xml:space="preserve">event also depends on the preference of the group members. </w:t>
      </w:r>
      <w:r>
        <w:rPr>
          <w:spacing w:val="-3"/>
        </w:rPr>
        <w:t xml:space="preserve">For </w:t>
      </w:r>
      <w:r>
        <w:t xml:space="preserve">instance, two Meetup groups ‘Chicago Bar Trivia Group’ and ‘The Fun Chicago Single’ have availed ‘Bull and Bear’ restaurant in Chicago to host their events. In case of the former one, all their events at ‘Bull and Bear’ have attracted more than 30% members whereas </w:t>
      </w:r>
      <w:r>
        <w:rPr>
          <w:spacing w:val="-3"/>
        </w:rPr>
        <w:t xml:space="preserve">for </w:t>
      </w:r>
      <w:r>
        <w:t xml:space="preserve">the later one attendance </w:t>
      </w:r>
      <w:r>
        <w:rPr>
          <w:spacing w:val="-3"/>
        </w:rPr>
        <w:t xml:space="preserve">is </w:t>
      </w:r>
      <w:r>
        <w:t xml:space="preserve">below 5% </w:t>
      </w:r>
      <w:r>
        <w:rPr>
          <w:spacing w:val="-3"/>
        </w:rPr>
        <w:t xml:space="preserve">for </w:t>
      </w:r>
      <w:r>
        <w:t xml:space="preserve">all the events hosted at the same restaurant. Finally, the choice </w:t>
      </w:r>
      <w:r>
        <w:rPr>
          <w:spacing w:val="7"/>
        </w:rPr>
        <w:t xml:space="preserve">of </w:t>
      </w:r>
      <w:r>
        <w:t xml:space="preserve">the venues </w:t>
      </w:r>
      <w:r>
        <w:rPr>
          <w:spacing w:val="-3"/>
        </w:rPr>
        <w:t xml:space="preserve">for </w:t>
      </w:r>
      <w:r>
        <w:t xml:space="preserve">hosting successful Meetup events depend on the event specific factors. For instance, a thoughtful conversation requires location where the noise level </w:t>
      </w:r>
      <w:r>
        <w:rPr>
          <w:spacing w:val="-3"/>
        </w:rPr>
        <w:t xml:space="preserve">is </w:t>
      </w:r>
      <w:r>
        <w:t xml:space="preserve">low, whereas a corporate presentation needs a space with high quality audio-visual facility. In a nutshell, the suitability of a specific venue for hosting </w:t>
      </w:r>
      <w:r>
        <w:rPr>
          <w:spacing w:val="2"/>
        </w:rPr>
        <w:t xml:space="preserve">an </w:t>
      </w:r>
      <w:r>
        <w:t>event depends on the complex interactions across multiple entities such as groups, events etc.</w:t>
      </w:r>
    </w:p>
    <w:p>
      <w:pPr>
        <w:pStyle w:val="4"/>
        <w:spacing w:before="7"/>
        <w:rPr>
          <w:sz w:val="36"/>
        </w:rPr>
      </w:pPr>
    </w:p>
    <w:p>
      <w:pPr>
        <w:pStyle w:val="3"/>
        <w:numPr>
          <w:ilvl w:val="1"/>
          <w:numId w:val="3"/>
        </w:numPr>
        <w:tabs>
          <w:tab w:val="left" w:pos="1343"/>
        </w:tabs>
        <w:spacing w:before="0" w:after="0" w:line="240" w:lineRule="auto"/>
        <w:ind w:left="1342" w:right="0" w:hanging="423"/>
        <w:jc w:val="left"/>
      </w:pPr>
      <w:r>
        <w:t>HARDWARE AND SOFTWARE</w:t>
      </w:r>
      <w:r>
        <w:rPr>
          <w:spacing w:val="4"/>
        </w:rPr>
        <w:t xml:space="preserve"> </w:t>
      </w:r>
      <w:r>
        <w:t>SPECIFICATION</w:t>
      </w:r>
    </w:p>
    <w:p>
      <w:pPr>
        <w:pStyle w:val="9"/>
        <w:numPr>
          <w:ilvl w:val="2"/>
          <w:numId w:val="3"/>
        </w:numPr>
        <w:tabs>
          <w:tab w:val="left" w:pos="1914"/>
        </w:tabs>
        <w:spacing w:before="163" w:after="0" w:line="240" w:lineRule="auto"/>
        <w:ind w:left="1913" w:right="0" w:hanging="634"/>
        <w:jc w:val="left"/>
        <w:rPr>
          <w:b/>
          <w:sz w:val="28"/>
        </w:rPr>
      </w:pPr>
      <w:r>
        <w:rPr>
          <w:b/>
          <w:sz w:val="28"/>
        </w:rPr>
        <w:t>HARDWARE</w:t>
      </w:r>
      <w:r>
        <w:rPr>
          <w:b/>
          <w:spacing w:val="1"/>
          <w:sz w:val="28"/>
        </w:rPr>
        <w:t xml:space="preserve"> </w:t>
      </w:r>
      <w:r>
        <w:rPr>
          <w:b/>
          <w:sz w:val="28"/>
        </w:rPr>
        <w:t>REQUIREMENTS</w:t>
      </w:r>
    </w:p>
    <w:p>
      <w:pPr>
        <w:pStyle w:val="9"/>
        <w:numPr>
          <w:ilvl w:val="0"/>
          <w:numId w:val="4"/>
        </w:numPr>
        <w:tabs>
          <w:tab w:val="left" w:pos="1641"/>
          <w:tab w:val="left" w:pos="3081"/>
          <w:tab w:val="left" w:pos="3801"/>
        </w:tabs>
        <w:spacing w:before="153" w:after="0" w:line="240" w:lineRule="auto"/>
        <w:ind w:left="1641" w:right="0" w:hanging="361"/>
        <w:jc w:val="left"/>
        <w:rPr>
          <w:sz w:val="28"/>
        </w:rPr>
      </w:pPr>
      <w:r>
        <w:rPr>
          <w:sz w:val="28"/>
        </w:rPr>
        <w:t>Hard</w:t>
      </w:r>
      <w:r>
        <w:rPr>
          <w:spacing w:val="-3"/>
          <w:sz w:val="28"/>
        </w:rPr>
        <w:t xml:space="preserve"> </w:t>
      </w:r>
      <w:r>
        <w:rPr>
          <w:sz w:val="28"/>
        </w:rPr>
        <w:t>Disk</w:t>
      </w:r>
      <w:r>
        <w:rPr>
          <w:sz w:val="28"/>
        </w:rPr>
        <w:tab/>
      </w:r>
      <w:r>
        <w:rPr>
          <w:sz w:val="28"/>
        </w:rPr>
        <w:t>:</w:t>
      </w:r>
      <w:r>
        <w:rPr>
          <w:sz w:val="28"/>
        </w:rPr>
        <w:tab/>
      </w:r>
      <w:r>
        <w:rPr>
          <w:sz w:val="28"/>
        </w:rPr>
        <w:t>500GB and</w:t>
      </w:r>
      <w:r>
        <w:rPr>
          <w:spacing w:val="4"/>
          <w:sz w:val="28"/>
        </w:rPr>
        <w:t xml:space="preserve"> </w:t>
      </w:r>
      <w:r>
        <w:rPr>
          <w:sz w:val="28"/>
        </w:rPr>
        <w:t>Above</w:t>
      </w:r>
    </w:p>
    <w:p>
      <w:pPr>
        <w:pStyle w:val="9"/>
        <w:numPr>
          <w:ilvl w:val="0"/>
          <w:numId w:val="4"/>
        </w:numPr>
        <w:tabs>
          <w:tab w:val="left" w:pos="1641"/>
          <w:tab w:val="left" w:pos="3081"/>
          <w:tab w:val="left" w:pos="3801"/>
        </w:tabs>
        <w:spacing w:before="163" w:after="0" w:line="240" w:lineRule="auto"/>
        <w:ind w:left="1641" w:right="0" w:hanging="361"/>
        <w:jc w:val="left"/>
        <w:rPr>
          <w:sz w:val="28"/>
        </w:rPr>
      </w:pPr>
      <w:r>
        <w:rPr>
          <w:sz w:val="28"/>
        </w:rPr>
        <w:t>RAM</w:t>
      </w:r>
      <w:r>
        <w:rPr>
          <w:sz w:val="28"/>
        </w:rPr>
        <w:tab/>
      </w:r>
      <w:r>
        <w:rPr>
          <w:sz w:val="28"/>
        </w:rPr>
        <w:t>:</w:t>
      </w:r>
      <w:r>
        <w:rPr>
          <w:sz w:val="28"/>
        </w:rPr>
        <w:tab/>
      </w:r>
      <w:r>
        <w:rPr>
          <w:sz w:val="28"/>
        </w:rPr>
        <w:t>4 GB and Above</w:t>
      </w:r>
    </w:p>
    <w:p>
      <w:pPr>
        <w:pStyle w:val="9"/>
        <w:numPr>
          <w:ilvl w:val="0"/>
          <w:numId w:val="4"/>
        </w:numPr>
        <w:tabs>
          <w:tab w:val="left" w:pos="1641"/>
          <w:tab w:val="left" w:pos="3081"/>
          <w:tab w:val="left" w:pos="3801"/>
        </w:tabs>
        <w:spacing w:before="163" w:after="0" w:line="240" w:lineRule="auto"/>
        <w:ind w:left="1641" w:right="0" w:hanging="361"/>
        <w:jc w:val="left"/>
        <w:rPr>
          <w:sz w:val="28"/>
        </w:rPr>
      </w:pPr>
      <w:r>
        <w:rPr>
          <w:sz w:val="28"/>
        </w:rPr>
        <w:t>Processor</w:t>
      </w:r>
      <w:r>
        <w:rPr>
          <w:sz w:val="28"/>
        </w:rPr>
        <w:tab/>
      </w:r>
      <w:r>
        <w:rPr>
          <w:sz w:val="28"/>
        </w:rPr>
        <w:t>:</w:t>
      </w:r>
      <w:r>
        <w:rPr>
          <w:sz w:val="28"/>
        </w:rPr>
        <w:tab/>
      </w:r>
      <w:r>
        <w:rPr>
          <w:sz w:val="28"/>
        </w:rPr>
        <w:t>I3 and</w:t>
      </w:r>
      <w:r>
        <w:rPr>
          <w:spacing w:val="6"/>
          <w:sz w:val="28"/>
        </w:rPr>
        <w:t xml:space="preserve"> </w:t>
      </w:r>
      <w:r>
        <w:rPr>
          <w:sz w:val="28"/>
        </w:rPr>
        <w:t>Above</w:t>
      </w:r>
    </w:p>
    <w:p>
      <w:pPr>
        <w:pStyle w:val="4"/>
        <w:rPr>
          <w:sz w:val="30"/>
        </w:rPr>
      </w:pPr>
    </w:p>
    <w:p>
      <w:pPr>
        <w:pStyle w:val="4"/>
        <w:rPr>
          <w:sz w:val="30"/>
        </w:rPr>
      </w:pPr>
    </w:p>
    <w:p>
      <w:pPr>
        <w:pStyle w:val="4"/>
        <w:rPr>
          <w:sz w:val="30"/>
        </w:rPr>
      </w:pPr>
    </w:p>
    <w:p>
      <w:pPr>
        <w:pStyle w:val="3"/>
        <w:numPr>
          <w:ilvl w:val="2"/>
          <w:numId w:val="3"/>
        </w:numPr>
        <w:tabs>
          <w:tab w:val="left" w:pos="1986"/>
        </w:tabs>
        <w:spacing w:before="247" w:after="0" w:line="240" w:lineRule="auto"/>
        <w:ind w:left="1985" w:right="0" w:hanging="706"/>
        <w:jc w:val="left"/>
      </w:pPr>
      <w:r>
        <w:t>SOFTWARE</w:t>
      </w:r>
      <w:r>
        <w:rPr>
          <w:spacing w:val="1"/>
        </w:rPr>
        <w:t xml:space="preserve"> </w:t>
      </w:r>
      <w:r>
        <w:t>REQUIREMENTS</w:t>
      </w:r>
    </w:p>
    <w:p>
      <w:pPr>
        <w:pStyle w:val="4"/>
        <w:spacing w:before="8"/>
        <w:rPr>
          <w:b/>
          <w:sz w:val="23"/>
        </w:rPr>
      </w:pPr>
    </w:p>
    <w:p>
      <w:pPr>
        <w:pStyle w:val="9"/>
        <w:numPr>
          <w:ilvl w:val="3"/>
          <w:numId w:val="3"/>
        </w:numPr>
        <w:tabs>
          <w:tab w:val="left" w:pos="2722"/>
        </w:tabs>
        <w:spacing w:before="1" w:after="0" w:line="240" w:lineRule="auto"/>
        <w:ind w:left="2721" w:right="0" w:hanging="361"/>
        <w:jc w:val="left"/>
        <w:rPr>
          <w:sz w:val="28"/>
          <w:szCs w:val="28"/>
        </w:rPr>
      </w:pPr>
      <w:r>
        <w:rPr>
          <w:sz w:val="28"/>
          <w:szCs w:val="28"/>
        </w:rPr>
        <w:t>Windows 7 and</w:t>
      </w:r>
      <w:r>
        <w:rPr>
          <w:spacing w:val="6"/>
          <w:sz w:val="28"/>
          <w:szCs w:val="28"/>
        </w:rPr>
        <w:t xml:space="preserve"> </w:t>
      </w:r>
      <w:r>
        <w:rPr>
          <w:sz w:val="28"/>
          <w:szCs w:val="28"/>
        </w:rPr>
        <w:t>above</w:t>
      </w:r>
    </w:p>
    <w:p>
      <w:pPr>
        <w:spacing w:after="0" w:line="240" w:lineRule="auto"/>
        <w:jc w:val="left"/>
        <w:rPr>
          <w:sz w:val="28"/>
          <w:szCs w:val="28"/>
        </w:rPr>
        <w:sectPr>
          <w:pgSz w:w="12240" w:h="15840"/>
          <w:pgMar w:top="1360" w:right="1080" w:bottom="1680" w:left="520" w:header="0" w:footer="1408" w:gutter="0"/>
        </w:sectPr>
      </w:pPr>
    </w:p>
    <w:p>
      <w:pPr>
        <w:pStyle w:val="9"/>
        <w:numPr>
          <w:ilvl w:val="3"/>
          <w:numId w:val="3"/>
        </w:numPr>
        <w:tabs>
          <w:tab w:val="left" w:pos="2722"/>
        </w:tabs>
        <w:spacing w:before="113" w:after="0" w:line="240" w:lineRule="auto"/>
        <w:ind w:left="2721" w:right="0" w:hanging="361"/>
        <w:jc w:val="left"/>
        <w:rPr>
          <w:sz w:val="28"/>
          <w:szCs w:val="28"/>
        </w:rPr>
      </w:pPr>
      <w:r>
        <w:rPr>
          <w:sz w:val="28"/>
          <w:szCs w:val="28"/>
        </w:rPr>
        <w:t>JDK</w:t>
      </w:r>
      <w:r>
        <w:rPr>
          <w:spacing w:val="-3"/>
          <w:sz w:val="28"/>
          <w:szCs w:val="28"/>
        </w:rPr>
        <w:t xml:space="preserve"> </w:t>
      </w:r>
      <w:r>
        <w:rPr>
          <w:sz w:val="28"/>
          <w:szCs w:val="28"/>
        </w:rPr>
        <w:t>1.7</w:t>
      </w:r>
    </w:p>
    <w:p>
      <w:pPr>
        <w:pStyle w:val="9"/>
        <w:numPr>
          <w:ilvl w:val="3"/>
          <w:numId w:val="3"/>
        </w:numPr>
        <w:tabs>
          <w:tab w:val="left" w:pos="2722"/>
        </w:tabs>
        <w:spacing w:before="163" w:after="0" w:line="240" w:lineRule="auto"/>
        <w:ind w:left="2721" w:right="0" w:hanging="361"/>
        <w:jc w:val="left"/>
        <w:rPr>
          <w:sz w:val="28"/>
          <w:szCs w:val="28"/>
        </w:rPr>
      </w:pPr>
      <w:r>
        <w:rPr>
          <w:sz w:val="28"/>
          <w:szCs w:val="28"/>
        </w:rPr>
        <w:t>Xampp</w:t>
      </w:r>
    </w:p>
    <w:p>
      <w:pPr>
        <w:pStyle w:val="9"/>
        <w:numPr>
          <w:ilvl w:val="3"/>
          <w:numId w:val="3"/>
        </w:numPr>
        <w:tabs>
          <w:tab w:val="left" w:pos="2722"/>
        </w:tabs>
        <w:spacing w:before="159" w:after="0" w:line="240" w:lineRule="auto"/>
        <w:ind w:left="2721" w:right="0" w:hanging="361"/>
        <w:jc w:val="left"/>
        <w:rPr>
          <w:sz w:val="28"/>
          <w:szCs w:val="28"/>
        </w:rPr>
      </w:pPr>
      <w:r>
        <w:rPr>
          <w:sz w:val="28"/>
          <w:szCs w:val="28"/>
        </w:rPr>
        <w:t>Android Studio</w:t>
      </w:r>
      <w:r>
        <w:rPr>
          <w:spacing w:val="1"/>
          <w:sz w:val="28"/>
          <w:szCs w:val="28"/>
        </w:rPr>
        <w:t xml:space="preserve"> </w:t>
      </w:r>
      <w:r>
        <w:rPr>
          <w:sz w:val="28"/>
          <w:szCs w:val="28"/>
        </w:rPr>
        <w:t>3.4</w:t>
      </w:r>
    </w:p>
    <w:p>
      <w:pPr>
        <w:pStyle w:val="9"/>
        <w:numPr>
          <w:ilvl w:val="3"/>
          <w:numId w:val="3"/>
        </w:numPr>
        <w:tabs>
          <w:tab w:val="left" w:pos="2722"/>
        </w:tabs>
        <w:spacing w:before="162" w:after="0" w:line="240" w:lineRule="auto"/>
        <w:ind w:left="2721" w:right="0" w:hanging="361"/>
        <w:jc w:val="left"/>
        <w:rPr>
          <w:sz w:val="28"/>
          <w:szCs w:val="28"/>
        </w:rPr>
      </w:pPr>
      <w:r>
        <w:rPr>
          <w:sz w:val="28"/>
          <w:szCs w:val="28"/>
        </w:rPr>
        <w:t>Android Phone</w:t>
      </w:r>
    </w:p>
    <w:p>
      <w:pPr>
        <w:pStyle w:val="4"/>
        <w:rPr>
          <w:sz w:val="36"/>
        </w:rPr>
      </w:pPr>
    </w:p>
    <w:p>
      <w:pPr>
        <w:pStyle w:val="3"/>
        <w:numPr>
          <w:ilvl w:val="1"/>
          <w:numId w:val="3"/>
        </w:numPr>
        <w:tabs>
          <w:tab w:val="left" w:pos="1343"/>
        </w:tabs>
        <w:spacing w:before="234" w:after="0" w:line="240" w:lineRule="auto"/>
        <w:ind w:left="1342" w:right="0" w:hanging="423"/>
        <w:jc w:val="left"/>
      </w:pPr>
      <w:r>
        <w:t>TECHNOLOGIES</w:t>
      </w:r>
      <w:r>
        <w:rPr>
          <w:spacing w:val="-1"/>
        </w:rPr>
        <w:t xml:space="preserve"> </w:t>
      </w:r>
      <w:r>
        <w:t>USED</w:t>
      </w:r>
    </w:p>
    <w:p>
      <w:pPr>
        <w:pStyle w:val="9"/>
        <w:numPr>
          <w:ilvl w:val="0"/>
          <w:numId w:val="5"/>
        </w:numPr>
        <w:tabs>
          <w:tab w:val="left" w:pos="2504"/>
          <w:tab w:val="left" w:pos="2505"/>
        </w:tabs>
        <w:spacing w:before="158" w:after="0" w:line="240" w:lineRule="auto"/>
        <w:ind w:left="2505" w:right="0" w:hanging="1037"/>
        <w:jc w:val="left"/>
        <w:rPr>
          <w:sz w:val="28"/>
          <w:szCs w:val="28"/>
        </w:rPr>
      </w:pPr>
      <w:r>
        <w:rPr>
          <w:sz w:val="28"/>
          <w:szCs w:val="28"/>
        </w:rPr>
        <w:t>JAVA</w:t>
      </w:r>
    </w:p>
    <w:p>
      <w:pPr>
        <w:pStyle w:val="9"/>
        <w:numPr>
          <w:ilvl w:val="0"/>
          <w:numId w:val="5"/>
        </w:numPr>
        <w:tabs>
          <w:tab w:val="left" w:pos="2432"/>
          <w:tab w:val="left" w:pos="2433"/>
        </w:tabs>
        <w:spacing w:before="158" w:after="0" w:line="240" w:lineRule="auto"/>
        <w:ind w:left="2433" w:right="0" w:hanging="965"/>
        <w:jc w:val="left"/>
        <w:rPr>
          <w:sz w:val="28"/>
          <w:szCs w:val="28"/>
        </w:rPr>
      </w:pPr>
      <w:r>
        <w:rPr>
          <w:sz w:val="28"/>
          <w:szCs w:val="28"/>
        </w:rPr>
        <w:t>Android</w:t>
      </w:r>
    </w:p>
    <w:p>
      <w:pPr>
        <w:pStyle w:val="4"/>
        <w:rPr>
          <w:sz w:val="36"/>
        </w:rPr>
      </w:pPr>
    </w:p>
    <w:p>
      <w:pPr>
        <w:pStyle w:val="3"/>
        <w:numPr>
          <w:ilvl w:val="2"/>
          <w:numId w:val="3"/>
        </w:numPr>
        <w:tabs>
          <w:tab w:val="left" w:pos="1555"/>
        </w:tabs>
        <w:spacing w:before="240" w:after="0" w:line="240" w:lineRule="auto"/>
        <w:ind w:left="1554" w:right="0" w:hanging="635"/>
        <w:jc w:val="left"/>
      </w:pPr>
      <w:r>
        <w:t>JAVA</w:t>
      </w:r>
    </w:p>
    <w:p>
      <w:pPr>
        <w:pStyle w:val="4"/>
        <w:spacing w:before="153" w:line="360" w:lineRule="auto"/>
        <w:ind w:left="920" w:right="358" w:firstLine="720"/>
        <w:jc w:val="both"/>
      </w:pPr>
      <w:r>
        <w:t>Java is an object-oriented programming language developed initially by James Gosling and colleagues at Sun Microsystems. The language, initially called Oak (named after the oak trees outside Gosling's office), was intended to replace C++, although the feature set better resembles that of Objective C.</w:t>
      </w:r>
    </w:p>
    <w:p>
      <w:pPr>
        <w:pStyle w:val="4"/>
        <w:spacing w:before="4"/>
        <w:rPr>
          <w:sz w:val="42"/>
        </w:rPr>
      </w:pPr>
    </w:p>
    <w:p>
      <w:pPr>
        <w:pStyle w:val="3"/>
        <w:numPr>
          <w:ilvl w:val="3"/>
          <w:numId w:val="6"/>
        </w:numPr>
        <w:tabs>
          <w:tab w:val="left" w:pos="1903"/>
          <w:tab w:val="left" w:pos="1904"/>
        </w:tabs>
        <w:spacing w:before="1" w:after="0" w:line="240" w:lineRule="auto"/>
        <w:ind w:left="1903" w:right="0" w:hanging="984"/>
        <w:jc w:val="left"/>
      </w:pPr>
      <w:r>
        <w:t>INTRODUCTION TO</w:t>
      </w:r>
      <w:r>
        <w:rPr>
          <w:spacing w:val="1"/>
        </w:rPr>
        <w:t xml:space="preserve"> </w:t>
      </w:r>
      <w:r>
        <w:t>JAVA</w:t>
      </w:r>
    </w:p>
    <w:p>
      <w:pPr>
        <w:pStyle w:val="4"/>
        <w:spacing w:before="158" w:line="360" w:lineRule="auto"/>
        <w:ind w:left="920" w:right="356" w:firstLine="720"/>
        <w:jc w:val="both"/>
      </w:pPr>
      <w:r>
        <w:t>Java has been around since 1991, developed by a small team of Sun Microsystems developers in a project originally called the Green project. The intent of the project was to develop a platform-independent software technology that would be used in the consumer electronics industry. The language that the team created was originally called</w:t>
      </w:r>
      <w:r>
        <w:rPr>
          <w:spacing w:val="-7"/>
        </w:rPr>
        <w:t xml:space="preserve"> </w:t>
      </w:r>
      <w:r>
        <w:t>Oak.</w:t>
      </w:r>
    </w:p>
    <w:p>
      <w:pPr>
        <w:pStyle w:val="4"/>
        <w:spacing w:line="360" w:lineRule="auto"/>
        <w:ind w:left="920" w:right="362" w:firstLine="1440"/>
        <w:jc w:val="both"/>
      </w:pPr>
      <w:r>
        <w:t xml:space="preserve">The first implementation of Oak was in a PDA-type device called Star Seven (*7) that consisted of the Oak language, an operating system called GreenOS, a user interface, and hardware. </w:t>
      </w:r>
      <w:r>
        <w:rPr>
          <w:spacing w:val="-3"/>
        </w:rPr>
        <w:t xml:space="preserve">The </w:t>
      </w:r>
      <w:r>
        <w:t xml:space="preserve">name </w:t>
      </w:r>
      <w:r>
        <w:rPr>
          <w:spacing w:val="-3"/>
        </w:rPr>
        <w:t xml:space="preserve">*7 </w:t>
      </w:r>
      <w:r>
        <w:t>was derived from the telephone sequence that was used in the team's office and that was dialed in order to answer any ringing telephone from any other phone in the</w:t>
      </w:r>
      <w:r>
        <w:rPr>
          <w:spacing w:val="-5"/>
        </w:rPr>
        <w:t xml:space="preserve"> </w:t>
      </w:r>
      <w:r>
        <w:t>office.</w:t>
      </w:r>
    </w:p>
    <w:p>
      <w:pPr>
        <w:spacing w:after="0" w:line="360" w:lineRule="auto"/>
        <w:jc w:val="both"/>
        <w:sectPr>
          <w:pgSz w:w="12240" w:h="15840"/>
          <w:pgMar w:top="1320" w:right="1080" w:bottom="1680" w:left="520" w:header="0" w:footer="1408" w:gutter="0"/>
        </w:sectPr>
      </w:pPr>
    </w:p>
    <w:p>
      <w:pPr>
        <w:pStyle w:val="4"/>
        <w:spacing w:before="73" w:line="360" w:lineRule="auto"/>
        <w:ind w:left="920" w:right="361" w:firstLine="720"/>
        <w:jc w:val="both"/>
      </w:pPr>
      <w:r>
        <w:t xml:space="preserve">Around the time the First Person project was floundering in consumer electronics, a new craze was gaining momentum in America; the craze was called "Web surfing." The World Wide Web, a </w:t>
      </w:r>
      <w:r>
        <w:rPr>
          <w:spacing w:val="-3"/>
        </w:rPr>
        <w:t xml:space="preserve">name </w:t>
      </w:r>
      <w:r>
        <w:t xml:space="preserve">applied to the Internet's millions </w:t>
      </w:r>
      <w:r>
        <w:rPr>
          <w:spacing w:val="4"/>
        </w:rPr>
        <w:t xml:space="preserve">of </w:t>
      </w:r>
      <w:r>
        <w:t xml:space="preserve">linked HTML documents was suddenly becoming popular </w:t>
      </w:r>
      <w:r>
        <w:rPr>
          <w:spacing w:val="-3"/>
        </w:rPr>
        <w:t xml:space="preserve">for </w:t>
      </w:r>
      <w:r>
        <w:t>use by the masses. The reason for this was the introduction of a graphical Web browser called Mosaic, developed by ncSA. The browser simplified Web browsing by combining text and graphics into a single interface to eliminate the need for users to learn many confusing UNIX and DOS commands. Navigating around the Web was much easier using Mosaic.</w:t>
      </w:r>
    </w:p>
    <w:p>
      <w:pPr>
        <w:pStyle w:val="4"/>
        <w:spacing w:before="4" w:line="360" w:lineRule="auto"/>
        <w:ind w:left="920" w:right="358" w:firstLine="720"/>
        <w:jc w:val="both"/>
      </w:pPr>
      <w:r>
        <w:t xml:space="preserve">It has only been since 1994 that Oak technology has been applied to the Web. In 1994, two Sun developers created the first version of Hot Java, and then called Web Runner, which </w:t>
      </w:r>
      <w:r>
        <w:rPr>
          <w:spacing w:val="-3"/>
        </w:rPr>
        <w:t xml:space="preserve">is </w:t>
      </w:r>
      <w:r>
        <w:t xml:space="preserve">a graphical browser for the Web that exists today. The browser was coded entirely in the Oak language, by this time called Java. Soon after, the Java compiler was rewritten in the Java language from its original C code, thus proving that Java could be used effectively as </w:t>
      </w:r>
      <w:r>
        <w:rPr>
          <w:spacing w:val="2"/>
        </w:rPr>
        <w:t xml:space="preserve">an </w:t>
      </w:r>
      <w:r>
        <w:t>application language. Sun introduced Java in May 1995 at the Sun World 95</w:t>
      </w:r>
      <w:r>
        <w:rPr>
          <w:spacing w:val="-8"/>
        </w:rPr>
        <w:t xml:space="preserve"> </w:t>
      </w:r>
      <w:r>
        <w:t>convention.</w:t>
      </w:r>
    </w:p>
    <w:p>
      <w:pPr>
        <w:pStyle w:val="4"/>
        <w:spacing w:line="360" w:lineRule="auto"/>
        <w:ind w:left="920" w:right="365" w:firstLine="720"/>
        <w:jc w:val="both"/>
      </w:pPr>
      <w:r>
        <w:t>Web surfing has become an enormously popular practice among millions of computer users. Until Java, however, the content of information on the Internet has been a bland series of HTML documents. Web users are hungry for applications that are interactive, that users can execute no matter what hardware or software platform they are using, and that travel across heterogeneous networks and do not spread viruses to their computers. Java can create such applications.</w:t>
      </w:r>
    </w:p>
    <w:p>
      <w:pPr>
        <w:pStyle w:val="3"/>
        <w:numPr>
          <w:ilvl w:val="3"/>
          <w:numId w:val="6"/>
        </w:numPr>
        <w:tabs>
          <w:tab w:val="left" w:pos="1765"/>
        </w:tabs>
        <w:spacing w:before="6" w:after="0" w:line="240" w:lineRule="auto"/>
        <w:ind w:left="1764" w:right="0" w:hanging="845"/>
        <w:jc w:val="left"/>
      </w:pPr>
      <w:r>
        <w:t>WORKING OF</w:t>
      </w:r>
      <w:r>
        <w:rPr>
          <w:spacing w:val="3"/>
        </w:rPr>
        <w:t xml:space="preserve"> </w:t>
      </w:r>
      <w:r>
        <w:t>JAVA</w:t>
      </w:r>
    </w:p>
    <w:p>
      <w:pPr>
        <w:spacing w:after="0" w:line="240" w:lineRule="auto"/>
        <w:jc w:val="left"/>
        <w:sectPr>
          <w:pgSz w:w="12240" w:h="15840"/>
          <w:pgMar w:top="1360" w:right="1080" w:bottom="1680" w:left="520" w:header="0" w:footer="1408" w:gutter="0"/>
        </w:sectPr>
      </w:pPr>
    </w:p>
    <w:p>
      <w:pPr>
        <w:pStyle w:val="4"/>
        <w:spacing w:before="73" w:line="360" w:lineRule="auto"/>
        <w:ind w:left="920" w:right="359" w:firstLine="720"/>
        <w:jc w:val="both"/>
      </w:pPr>
      <w:r>
        <w:t>For those who are new to object-oriented programming, the concept of a class will be new to you. Simplistically, a class is the definition for a segment of code that can contain both data (called attributes) and functions (called methods).</w:t>
      </w:r>
    </w:p>
    <w:p>
      <w:pPr>
        <w:pStyle w:val="4"/>
        <w:spacing w:before="4"/>
        <w:rPr>
          <w:sz w:val="24"/>
        </w:rPr>
      </w:pPr>
    </w:p>
    <w:p>
      <w:pPr>
        <w:pStyle w:val="4"/>
        <w:spacing w:line="360" w:lineRule="auto"/>
        <w:ind w:left="920" w:right="363" w:firstLine="720"/>
        <w:jc w:val="both"/>
      </w:pPr>
      <w:r>
        <w:t xml:space="preserve">When the interpreter executes a class, </w:t>
      </w:r>
      <w:r>
        <w:rPr>
          <w:spacing w:val="-3"/>
        </w:rPr>
        <w:t xml:space="preserve">it  </w:t>
      </w:r>
      <w:r>
        <w:t xml:space="preserve">looks for a particular method by  the name of </w:t>
      </w:r>
      <w:r>
        <w:rPr>
          <w:b/>
        </w:rPr>
        <w:t xml:space="preserve">main, </w:t>
      </w:r>
      <w:r>
        <w:t xml:space="preserve">which will sound familiar to C programmers. The main method </w:t>
      </w:r>
      <w:r>
        <w:rPr>
          <w:spacing w:val="-3"/>
        </w:rPr>
        <w:t xml:space="preserve">is </w:t>
      </w:r>
      <w:r>
        <w:t xml:space="preserve">passed as a parameter </w:t>
      </w:r>
      <w:r>
        <w:rPr>
          <w:spacing w:val="2"/>
        </w:rPr>
        <w:t xml:space="preserve">an </w:t>
      </w:r>
      <w:r>
        <w:t xml:space="preserve">array of strings (similar to the argv [] of C), and </w:t>
      </w:r>
      <w:r>
        <w:rPr>
          <w:spacing w:val="-3"/>
        </w:rPr>
        <w:t xml:space="preserve">is </w:t>
      </w:r>
      <w:r>
        <w:t>declared as a static</w:t>
      </w:r>
      <w:r>
        <w:rPr>
          <w:spacing w:val="11"/>
        </w:rPr>
        <w:t xml:space="preserve"> </w:t>
      </w:r>
      <w:r>
        <w:t>method.</w:t>
      </w:r>
    </w:p>
    <w:p>
      <w:pPr>
        <w:pStyle w:val="4"/>
        <w:spacing w:before="5"/>
        <w:rPr>
          <w:sz w:val="24"/>
        </w:rPr>
      </w:pPr>
    </w:p>
    <w:p>
      <w:pPr>
        <w:pStyle w:val="4"/>
        <w:spacing w:line="360" w:lineRule="auto"/>
        <w:ind w:left="920" w:right="354" w:firstLine="720"/>
        <w:jc w:val="both"/>
      </w:pPr>
      <w:r>
        <w:t xml:space="preserve">To output text from the program, we execute the </w:t>
      </w:r>
      <w:r>
        <w:rPr>
          <w:b/>
        </w:rPr>
        <w:t xml:space="preserve">println </w:t>
      </w:r>
      <w:r>
        <w:t xml:space="preserve">method of </w:t>
      </w:r>
      <w:r>
        <w:rPr>
          <w:b/>
        </w:rPr>
        <w:t xml:space="preserve">System.out, </w:t>
      </w:r>
      <w:r>
        <w:t>which is java’s output stream. UNIX users will appreciate the theory behind such a stream, as it is actually standard output. For those who are instead used to the Wintel platform, it will write the string passed to it to the user’s program.</w:t>
      </w:r>
    </w:p>
    <w:p>
      <w:pPr>
        <w:pStyle w:val="4"/>
        <w:spacing w:before="3"/>
        <w:rPr>
          <w:sz w:val="24"/>
        </w:rPr>
      </w:pPr>
    </w:p>
    <w:p>
      <w:pPr>
        <w:pStyle w:val="4"/>
        <w:tabs>
          <w:tab w:val="left" w:pos="4487"/>
        </w:tabs>
        <w:ind w:left="1280"/>
      </w:pPr>
      <w:r>
        <w:t>Java consists of</w:t>
      </w:r>
      <w:r>
        <w:rPr>
          <w:spacing w:val="-12"/>
        </w:rPr>
        <w:t xml:space="preserve"> </w:t>
      </w:r>
      <w:r>
        <w:t>two</w:t>
      </w:r>
      <w:r>
        <w:rPr>
          <w:spacing w:val="-3"/>
        </w:rPr>
        <w:t xml:space="preserve"> </w:t>
      </w:r>
      <w:r>
        <w:t>things</w:t>
      </w:r>
      <w:r>
        <w:tab/>
      </w:r>
      <w:r>
        <w:t>:</w:t>
      </w:r>
    </w:p>
    <w:p>
      <w:pPr>
        <w:pStyle w:val="4"/>
        <w:spacing w:before="4"/>
        <w:rPr>
          <w:sz w:val="38"/>
        </w:rPr>
      </w:pPr>
    </w:p>
    <w:p>
      <w:pPr>
        <w:pStyle w:val="9"/>
        <w:numPr>
          <w:ilvl w:val="0"/>
          <w:numId w:val="7"/>
        </w:numPr>
        <w:tabs>
          <w:tab w:val="left" w:pos="1641"/>
        </w:tabs>
        <w:spacing w:before="1" w:after="0" w:line="240" w:lineRule="auto"/>
        <w:ind w:left="1641" w:right="0" w:hanging="361"/>
        <w:jc w:val="left"/>
        <w:rPr>
          <w:sz w:val="28"/>
          <w:szCs w:val="28"/>
        </w:rPr>
      </w:pPr>
      <w:r>
        <w:rPr>
          <w:sz w:val="28"/>
          <w:szCs w:val="28"/>
        </w:rPr>
        <w:t>Programming language</w:t>
      </w:r>
    </w:p>
    <w:p>
      <w:pPr>
        <w:pStyle w:val="9"/>
        <w:numPr>
          <w:ilvl w:val="0"/>
          <w:numId w:val="7"/>
        </w:numPr>
        <w:tabs>
          <w:tab w:val="left" w:pos="1641"/>
        </w:tabs>
        <w:spacing w:before="163" w:after="0" w:line="240" w:lineRule="auto"/>
        <w:ind w:left="1641" w:right="0" w:hanging="361"/>
        <w:jc w:val="left"/>
        <w:rPr>
          <w:sz w:val="28"/>
          <w:szCs w:val="28"/>
        </w:rPr>
      </w:pPr>
      <w:r>
        <w:rPr>
          <w:sz w:val="28"/>
          <w:szCs w:val="28"/>
        </w:rPr>
        <w:t>Platform</w:t>
      </w:r>
    </w:p>
    <w:p>
      <w:pPr>
        <w:pStyle w:val="4"/>
        <w:spacing w:before="9"/>
        <w:rPr>
          <w:sz w:val="38"/>
        </w:rPr>
      </w:pPr>
    </w:p>
    <w:p>
      <w:pPr>
        <w:pStyle w:val="3"/>
        <w:numPr>
          <w:ilvl w:val="3"/>
          <w:numId w:val="6"/>
        </w:numPr>
        <w:tabs>
          <w:tab w:val="left" w:pos="1765"/>
        </w:tabs>
        <w:spacing w:before="0" w:after="0" w:line="240" w:lineRule="auto"/>
        <w:ind w:left="1764" w:right="0" w:hanging="845"/>
        <w:jc w:val="left"/>
      </w:pPr>
      <w:r>
        <w:t>THE JAVA PROGRAMMING</w:t>
      </w:r>
      <w:r>
        <w:rPr>
          <w:spacing w:val="-2"/>
        </w:rPr>
        <w:t xml:space="preserve"> </w:t>
      </w:r>
      <w:r>
        <w:t>LANGUAGE</w:t>
      </w:r>
    </w:p>
    <w:p>
      <w:pPr>
        <w:pStyle w:val="4"/>
        <w:spacing w:before="158"/>
        <w:ind w:left="920"/>
      </w:pPr>
      <w:r>
        <w:t>Java is a high-level programming language that is all of the following:</w:t>
      </w:r>
    </w:p>
    <w:p>
      <w:pPr>
        <w:pStyle w:val="4"/>
        <w:rPr>
          <w:sz w:val="38"/>
        </w:rPr>
      </w:pPr>
    </w:p>
    <w:p>
      <w:pPr>
        <w:pStyle w:val="9"/>
        <w:numPr>
          <w:ilvl w:val="4"/>
          <w:numId w:val="6"/>
        </w:numPr>
        <w:tabs>
          <w:tab w:val="left" w:pos="1641"/>
        </w:tabs>
        <w:spacing w:before="0" w:after="0" w:line="240" w:lineRule="auto"/>
        <w:ind w:left="1641" w:right="0" w:hanging="361"/>
        <w:jc w:val="left"/>
        <w:rPr>
          <w:sz w:val="28"/>
          <w:szCs w:val="28"/>
        </w:rPr>
      </w:pPr>
      <w:r>
        <w:rPr>
          <w:sz w:val="28"/>
          <w:szCs w:val="28"/>
        </w:rPr>
        <w:t>Simple</w:t>
      </w:r>
    </w:p>
    <w:p>
      <w:pPr>
        <w:pStyle w:val="9"/>
        <w:numPr>
          <w:ilvl w:val="4"/>
          <w:numId w:val="6"/>
        </w:numPr>
        <w:tabs>
          <w:tab w:val="left" w:pos="1641"/>
        </w:tabs>
        <w:spacing w:before="163" w:after="0" w:line="240" w:lineRule="auto"/>
        <w:ind w:left="1641" w:right="0" w:hanging="361"/>
        <w:jc w:val="left"/>
        <w:rPr>
          <w:sz w:val="28"/>
          <w:szCs w:val="28"/>
        </w:rPr>
      </w:pPr>
      <w:r>
        <w:rPr>
          <w:sz w:val="28"/>
          <w:szCs w:val="28"/>
        </w:rPr>
        <w:t>Object-oriented</w:t>
      </w:r>
    </w:p>
    <w:p>
      <w:pPr>
        <w:pStyle w:val="9"/>
        <w:numPr>
          <w:ilvl w:val="4"/>
          <w:numId w:val="6"/>
        </w:numPr>
        <w:tabs>
          <w:tab w:val="left" w:pos="1641"/>
        </w:tabs>
        <w:spacing w:before="163" w:after="0" w:line="240" w:lineRule="auto"/>
        <w:ind w:left="1641" w:right="0" w:hanging="361"/>
        <w:jc w:val="left"/>
        <w:rPr>
          <w:sz w:val="28"/>
          <w:szCs w:val="28"/>
        </w:rPr>
      </w:pPr>
      <w:r>
        <w:rPr>
          <w:sz w:val="28"/>
          <w:szCs w:val="28"/>
        </w:rPr>
        <w:t>Distributed</w:t>
      </w:r>
    </w:p>
    <w:p>
      <w:pPr>
        <w:pStyle w:val="9"/>
        <w:numPr>
          <w:ilvl w:val="4"/>
          <w:numId w:val="6"/>
        </w:numPr>
        <w:tabs>
          <w:tab w:val="left" w:pos="1641"/>
        </w:tabs>
        <w:spacing w:before="158" w:after="0" w:line="240" w:lineRule="auto"/>
        <w:ind w:left="1641" w:right="0" w:hanging="361"/>
        <w:jc w:val="left"/>
        <w:rPr>
          <w:sz w:val="28"/>
          <w:szCs w:val="28"/>
        </w:rPr>
      </w:pPr>
      <w:r>
        <w:rPr>
          <w:sz w:val="28"/>
          <w:szCs w:val="28"/>
        </w:rPr>
        <w:t>Interpreted</w:t>
      </w:r>
    </w:p>
    <w:p>
      <w:pPr>
        <w:pStyle w:val="9"/>
        <w:numPr>
          <w:ilvl w:val="4"/>
          <w:numId w:val="6"/>
        </w:numPr>
        <w:tabs>
          <w:tab w:val="left" w:pos="1641"/>
        </w:tabs>
        <w:spacing w:before="163" w:after="0" w:line="240" w:lineRule="auto"/>
        <w:ind w:left="1641" w:right="0" w:hanging="361"/>
        <w:jc w:val="left"/>
        <w:rPr>
          <w:sz w:val="28"/>
          <w:szCs w:val="28"/>
        </w:rPr>
      </w:pPr>
      <w:r>
        <w:rPr>
          <w:sz w:val="28"/>
          <w:szCs w:val="28"/>
        </w:rPr>
        <w:t>Robust</w:t>
      </w:r>
    </w:p>
    <w:p>
      <w:pPr>
        <w:pStyle w:val="9"/>
        <w:numPr>
          <w:ilvl w:val="4"/>
          <w:numId w:val="6"/>
        </w:numPr>
        <w:tabs>
          <w:tab w:val="left" w:pos="1641"/>
        </w:tabs>
        <w:spacing w:before="163" w:after="0" w:line="240" w:lineRule="auto"/>
        <w:ind w:left="1641" w:right="0" w:hanging="361"/>
        <w:jc w:val="left"/>
        <w:rPr>
          <w:sz w:val="28"/>
          <w:szCs w:val="28"/>
        </w:rPr>
      </w:pPr>
      <w:r>
        <w:rPr>
          <w:sz w:val="28"/>
          <w:szCs w:val="28"/>
        </w:rPr>
        <w:t>Secure</w:t>
      </w:r>
    </w:p>
    <w:p>
      <w:pPr>
        <w:spacing w:after="0" w:line="240" w:lineRule="auto"/>
        <w:jc w:val="left"/>
        <w:rPr>
          <w:sz w:val="28"/>
          <w:szCs w:val="28"/>
        </w:rPr>
        <w:sectPr>
          <w:pgSz w:w="12240" w:h="15840"/>
          <w:pgMar w:top="1360" w:right="1080" w:bottom="1680" w:left="520" w:header="0" w:footer="1408" w:gutter="0"/>
        </w:sectPr>
      </w:pPr>
    </w:p>
    <w:p>
      <w:pPr>
        <w:pStyle w:val="9"/>
        <w:numPr>
          <w:ilvl w:val="4"/>
          <w:numId w:val="6"/>
        </w:numPr>
        <w:tabs>
          <w:tab w:val="left" w:pos="1641"/>
        </w:tabs>
        <w:spacing w:before="113" w:after="0" w:line="240" w:lineRule="auto"/>
        <w:ind w:left="1641" w:right="0" w:hanging="361"/>
        <w:jc w:val="left"/>
        <w:rPr>
          <w:sz w:val="28"/>
          <w:szCs w:val="28"/>
        </w:rPr>
      </w:pPr>
      <w:r>
        <w:rPr>
          <w:sz w:val="28"/>
          <w:szCs w:val="28"/>
        </w:rPr>
        <w:t>Architecture-neutral</w:t>
      </w:r>
    </w:p>
    <w:p>
      <w:pPr>
        <w:pStyle w:val="9"/>
        <w:numPr>
          <w:ilvl w:val="4"/>
          <w:numId w:val="6"/>
        </w:numPr>
        <w:tabs>
          <w:tab w:val="left" w:pos="1641"/>
        </w:tabs>
        <w:spacing w:before="163" w:after="0" w:line="240" w:lineRule="auto"/>
        <w:ind w:left="1641" w:right="0" w:hanging="361"/>
        <w:jc w:val="left"/>
        <w:rPr>
          <w:sz w:val="28"/>
          <w:szCs w:val="28"/>
        </w:rPr>
      </w:pPr>
      <w:r>
        <w:rPr>
          <w:sz w:val="28"/>
          <w:szCs w:val="28"/>
        </w:rPr>
        <w:t>Portable</w:t>
      </w:r>
    </w:p>
    <w:p>
      <w:pPr>
        <w:pStyle w:val="9"/>
        <w:numPr>
          <w:ilvl w:val="4"/>
          <w:numId w:val="6"/>
        </w:numPr>
        <w:tabs>
          <w:tab w:val="left" w:pos="1641"/>
        </w:tabs>
        <w:spacing w:before="159" w:after="0" w:line="240" w:lineRule="auto"/>
        <w:ind w:left="1641" w:right="0" w:hanging="361"/>
        <w:jc w:val="left"/>
        <w:rPr>
          <w:sz w:val="28"/>
          <w:szCs w:val="28"/>
        </w:rPr>
      </w:pPr>
      <w:r>
        <w:rPr>
          <w:sz w:val="28"/>
          <w:szCs w:val="28"/>
        </w:rPr>
        <w:t>High-performance</w:t>
      </w:r>
    </w:p>
    <w:p>
      <w:pPr>
        <w:pStyle w:val="9"/>
        <w:numPr>
          <w:ilvl w:val="4"/>
          <w:numId w:val="6"/>
        </w:numPr>
        <w:tabs>
          <w:tab w:val="left" w:pos="1641"/>
        </w:tabs>
        <w:spacing w:before="162" w:after="0" w:line="240" w:lineRule="auto"/>
        <w:ind w:left="1641" w:right="0" w:hanging="361"/>
        <w:jc w:val="left"/>
        <w:rPr>
          <w:sz w:val="28"/>
          <w:szCs w:val="28"/>
        </w:rPr>
      </w:pPr>
      <w:r>
        <w:rPr>
          <w:sz w:val="28"/>
          <w:szCs w:val="28"/>
        </w:rPr>
        <w:t>Multithreaded</w:t>
      </w:r>
    </w:p>
    <w:p>
      <w:pPr>
        <w:pStyle w:val="9"/>
        <w:numPr>
          <w:ilvl w:val="4"/>
          <w:numId w:val="6"/>
        </w:numPr>
        <w:tabs>
          <w:tab w:val="left" w:pos="1641"/>
        </w:tabs>
        <w:spacing w:before="158" w:after="0" w:line="240" w:lineRule="auto"/>
        <w:ind w:left="1641" w:right="0" w:hanging="361"/>
        <w:jc w:val="left"/>
        <w:rPr>
          <w:sz w:val="28"/>
          <w:szCs w:val="28"/>
        </w:rPr>
      </w:pPr>
      <w:r>
        <w:rPr>
          <w:sz w:val="28"/>
          <w:szCs w:val="28"/>
        </w:rPr>
        <w:t>Dynamic</w:t>
      </w:r>
    </w:p>
    <w:p>
      <w:pPr>
        <w:pStyle w:val="4"/>
        <w:spacing w:before="163" w:line="362" w:lineRule="auto"/>
        <w:ind w:left="920" w:right="374" w:firstLine="720"/>
        <w:jc w:val="both"/>
      </w:pPr>
      <w:r>
        <w:t>The code and can bring about changes whenever felt necessary. Some of the standard needed to achieve the above-mentioned objectives are as follows:</w:t>
      </w:r>
    </w:p>
    <w:p>
      <w:pPr>
        <w:pStyle w:val="4"/>
        <w:spacing w:line="360" w:lineRule="auto"/>
        <w:ind w:left="920" w:right="366" w:firstLine="720"/>
        <w:jc w:val="both"/>
      </w:pPr>
      <w:r>
        <w:t xml:space="preserve">Java </w:t>
      </w:r>
      <w:r>
        <w:rPr>
          <w:spacing w:val="-3"/>
        </w:rPr>
        <w:t xml:space="preserve">is </w:t>
      </w:r>
      <w:r>
        <w:t xml:space="preserve">unusual in that each Java program is both co implied and interpreted. With a compiler, you translate a Java program into </w:t>
      </w:r>
      <w:r>
        <w:rPr>
          <w:spacing w:val="2"/>
        </w:rPr>
        <w:t xml:space="preserve">an </w:t>
      </w:r>
      <w:r>
        <w:t xml:space="preserve">intermediate language called </w:t>
      </w:r>
      <w:r>
        <w:rPr>
          <w:b/>
        </w:rPr>
        <w:t xml:space="preserve">Java byte codes </w:t>
      </w:r>
      <w:r>
        <w:t xml:space="preserve">– the platform independent codes interpreted by the Java interpreter. With </w:t>
      </w:r>
      <w:r>
        <w:rPr>
          <w:spacing w:val="2"/>
        </w:rPr>
        <w:t xml:space="preserve">an </w:t>
      </w:r>
      <w:r>
        <w:t xml:space="preserve">interpreter, each Java byte code instruction </w:t>
      </w:r>
      <w:r>
        <w:rPr>
          <w:spacing w:val="-3"/>
        </w:rPr>
        <w:t xml:space="preserve">is </w:t>
      </w:r>
      <w:r>
        <w:t xml:space="preserve">parsed and run on the computer. Compilation happens just once; interpretation occurs each time the program </w:t>
      </w:r>
      <w:r>
        <w:rPr>
          <w:spacing w:val="-3"/>
        </w:rPr>
        <w:t xml:space="preserve">is </w:t>
      </w:r>
      <w:r>
        <w:t xml:space="preserve">executed. This figure illustrates how </w:t>
      </w:r>
      <w:r>
        <w:rPr>
          <w:spacing w:val="-3"/>
        </w:rPr>
        <w:t>it</w:t>
      </w:r>
      <w:r>
        <w:rPr>
          <w:spacing w:val="25"/>
        </w:rPr>
        <w:t xml:space="preserve"> </w:t>
      </w:r>
      <w:r>
        <w:t>works:</w:t>
      </w:r>
    </w:p>
    <w:p>
      <w:pPr>
        <w:pStyle w:val="4"/>
        <w:rPr>
          <w:sz w:val="20"/>
        </w:rPr>
      </w:pPr>
    </w:p>
    <w:p>
      <w:pPr>
        <w:pStyle w:val="4"/>
        <w:rPr>
          <w:sz w:val="19"/>
        </w:rPr>
      </w:pPr>
      <w:r>
        <w:drawing>
          <wp:anchor distT="0" distB="0" distL="0" distR="0" simplePos="0" relativeHeight="0" behindDoc="0" locked="0" layoutInCell="1" allowOverlap="1">
            <wp:simplePos x="0" y="0"/>
            <wp:positionH relativeFrom="page">
              <wp:posOffset>1457325</wp:posOffset>
            </wp:positionH>
            <wp:positionV relativeFrom="paragraph">
              <wp:posOffset>163830</wp:posOffset>
            </wp:positionV>
            <wp:extent cx="4566285" cy="146177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4566485" cy="1461611"/>
                    </a:xfrm>
                    <a:prstGeom prst="rect">
                      <a:avLst/>
                    </a:prstGeom>
                  </pic:spPr>
                </pic:pic>
              </a:graphicData>
            </a:graphic>
          </wp:anchor>
        </w:drawing>
      </w:r>
    </w:p>
    <w:p>
      <w:pPr>
        <w:pStyle w:val="4"/>
        <w:rPr>
          <w:sz w:val="30"/>
        </w:rPr>
      </w:pPr>
    </w:p>
    <w:p>
      <w:pPr>
        <w:spacing w:before="268"/>
        <w:ind w:left="1105" w:right="320" w:firstLine="0"/>
        <w:jc w:val="center"/>
        <w:rPr>
          <w:b/>
          <w:sz w:val="24"/>
        </w:rPr>
      </w:pPr>
      <w:r>
        <w:rPr>
          <w:b/>
          <w:sz w:val="24"/>
        </w:rPr>
        <w:t>Fig.3.1</w:t>
      </w:r>
    </w:p>
    <w:p>
      <w:pPr>
        <w:pStyle w:val="4"/>
        <w:spacing w:before="9"/>
        <w:rPr>
          <w:b/>
          <w:sz w:val="35"/>
        </w:rPr>
      </w:pPr>
    </w:p>
    <w:p>
      <w:pPr>
        <w:pStyle w:val="4"/>
        <w:spacing w:line="360" w:lineRule="auto"/>
        <w:ind w:left="920" w:right="362" w:firstLine="566"/>
        <w:jc w:val="both"/>
      </w:pPr>
      <w:r>
        <w:t xml:space="preserve">You can think of Java byte codes as the machine code instructions </w:t>
      </w:r>
      <w:r>
        <w:rPr>
          <w:spacing w:val="-3"/>
        </w:rPr>
        <w:t xml:space="preserve">for </w:t>
      </w:r>
      <w:r>
        <w:t xml:space="preserve">the </w:t>
      </w:r>
      <w:r>
        <w:rPr>
          <w:b/>
        </w:rPr>
        <w:t xml:space="preserve">Java Virtual Machine (JVM). </w:t>
      </w:r>
      <w:r>
        <w:t xml:space="preserve">Every Java interpreter, whether it’s a Java development tool or a Web browser that can run Java applets, </w:t>
      </w:r>
      <w:r>
        <w:rPr>
          <w:spacing w:val="-3"/>
        </w:rPr>
        <w:t xml:space="preserve">is </w:t>
      </w:r>
      <w:r>
        <w:rPr>
          <w:spacing w:val="2"/>
        </w:rPr>
        <w:t xml:space="preserve">an </w:t>
      </w:r>
      <w:r>
        <w:t>implementation of</w:t>
      </w:r>
      <w:r>
        <w:rPr>
          <w:spacing w:val="28"/>
        </w:rPr>
        <w:t xml:space="preserve"> </w:t>
      </w:r>
      <w:r>
        <w:t>JVM.</w:t>
      </w:r>
      <w:r>
        <w:rPr>
          <w:spacing w:val="38"/>
        </w:rPr>
        <w:t xml:space="preserve"> </w:t>
      </w:r>
      <w:r>
        <w:t>That</w:t>
      </w:r>
      <w:r>
        <w:rPr>
          <w:spacing w:val="34"/>
        </w:rPr>
        <w:t xml:space="preserve"> </w:t>
      </w:r>
      <w:r>
        <w:t>JVM</w:t>
      </w:r>
      <w:r>
        <w:rPr>
          <w:spacing w:val="38"/>
        </w:rPr>
        <w:t xml:space="preserve"> </w:t>
      </w:r>
      <w:r>
        <w:t>can</w:t>
      </w:r>
      <w:r>
        <w:rPr>
          <w:spacing w:val="31"/>
        </w:rPr>
        <w:t xml:space="preserve"> </w:t>
      </w:r>
      <w:r>
        <w:t>also</w:t>
      </w:r>
      <w:r>
        <w:rPr>
          <w:spacing w:val="35"/>
        </w:rPr>
        <w:t xml:space="preserve"> </w:t>
      </w:r>
      <w:r>
        <w:t>be</w:t>
      </w:r>
      <w:r>
        <w:rPr>
          <w:spacing w:val="41"/>
        </w:rPr>
        <w:t xml:space="preserve"> </w:t>
      </w:r>
      <w:r>
        <w:t>implemented</w:t>
      </w:r>
      <w:r>
        <w:rPr>
          <w:spacing w:val="40"/>
        </w:rPr>
        <w:t xml:space="preserve"> </w:t>
      </w:r>
      <w:r>
        <w:t>in</w:t>
      </w:r>
      <w:r>
        <w:rPr>
          <w:spacing w:val="40"/>
        </w:rPr>
        <w:t xml:space="preserve"> </w:t>
      </w:r>
      <w:r>
        <w:t>hardware.</w:t>
      </w:r>
      <w:r>
        <w:rPr>
          <w:spacing w:val="37"/>
        </w:rPr>
        <w:t xml:space="preserve"> </w:t>
      </w:r>
      <w:r>
        <w:t>Java</w:t>
      </w:r>
      <w:r>
        <w:rPr>
          <w:spacing w:val="37"/>
        </w:rPr>
        <w:t xml:space="preserve"> </w:t>
      </w:r>
      <w:r>
        <w:t>byte</w:t>
      </w:r>
      <w:r>
        <w:rPr>
          <w:spacing w:val="35"/>
        </w:rPr>
        <w:t xml:space="preserve"> </w:t>
      </w:r>
      <w:r>
        <w:t>codes</w:t>
      </w:r>
      <w:r>
        <w:rPr>
          <w:spacing w:val="41"/>
        </w:rPr>
        <w:t xml:space="preserve"> </w:t>
      </w:r>
      <w:r>
        <w:t>help</w:t>
      </w:r>
    </w:p>
    <w:p>
      <w:pPr>
        <w:pStyle w:val="4"/>
        <w:spacing w:line="320" w:lineRule="exact"/>
        <w:ind w:left="920"/>
        <w:jc w:val="both"/>
      </w:pPr>
      <w:r>
        <w:t>make “write once, run anywhere” possible.</w:t>
      </w:r>
    </w:p>
    <w:p>
      <w:pPr>
        <w:spacing w:after="0" w:line="320" w:lineRule="exact"/>
        <w:jc w:val="both"/>
        <w:sectPr>
          <w:pgSz w:w="12240" w:h="15840"/>
          <w:pgMar w:top="1320" w:right="1080" w:bottom="1660" w:left="520" w:header="0" w:footer="1408" w:gutter="0"/>
        </w:sectPr>
      </w:pPr>
    </w:p>
    <w:p>
      <w:pPr>
        <w:pStyle w:val="4"/>
        <w:spacing w:before="73" w:line="360" w:lineRule="auto"/>
        <w:ind w:left="920" w:right="361" w:firstLine="634"/>
        <w:jc w:val="both"/>
      </w:pPr>
      <w:r>
        <w:t>You can compile your Java program into byte codes on any platform that has a Java compiler. The byte codes can then be run on any implementation of the JVM. For example, that same Java program can e run on Windows NT, Solaris and Macintos</w:t>
      </w:r>
    </w:p>
    <w:p>
      <w:pPr>
        <w:pStyle w:val="4"/>
        <w:rPr>
          <w:sz w:val="20"/>
        </w:rPr>
      </w:pPr>
    </w:p>
    <w:p>
      <w:pPr>
        <w:pStyle w:val="4"/>
        <w:rPr>
          <w:sz w:val="20"/>
        </w:rPr>
      </w:pPr>
    </w:p>
    <w:p>
      <w:pPr>
        <w:pStyle w:val="4"/>
        <w:spacing w:before="3"/>
        <w:rPr>
          <w:sz w:val="18"/>
        </w:rPr>
      </w:pPr>
      <w:r>
        <mc:AlternateContent>
          <mc:Choice Requires="wpg">
            <w:drawing>
              <wp:anchor distT="0" distB="0" distL="0" distR="0" simplePos="0" relativeHeight="487590912" behindDoc="1" locked="0" layoutInCell="1" allowOverlap="1">
                <wp:simplePos x="0" y="0"/>
                <wp:positionH relativeFrom="page">
                  <wp:posOffset>1123950</wp:posOffset>
                </wp:positionH>
                <wp:positionV relativeFrom="paragraph">
                  <wp:posOffset>158115</wp:posOffset>
                </wp:positionV>
                <wp:extent cx="5774690" cy="3919220"/>
                <wp:effectExtent l="0" t="0" r="16510" b="5080"/>
                <wp:wrapTopAndBottom/>
                <wp:docPr id="63" name="Group 2"/>
                <wp:cNvGraphicFramePr/>
                <a:graphic xmlns:a="http://schemas.openxmlformats.org/drawingml/2006/main">
                  <a:graphicData uri="http://schemas.microsoft.com/office/word/2010/wordprocessingGroup">
                    <wpg:wgp>
                      <wpg:cNvGrpSpPr/>
                      <wpg:grpSpPr>
                        <a:xfrm>
                          <a:off x="0" y="0"/>
                          <a:ext cx="5774690" cy="3919220"/>
                          <a:chOff x="1770" y="249"/>
                          <a:chExt cx="9094" cy="6172"/>
                        </a:xfrm>
                      </wpg:grpSpPr>
                      <pic:pic xmlns:pic="http://schemas.openxmlformats.org/drawingml/2006/picture">
                        <pic:nvPicPr>
                          <pic:cNvPr id="47" name="Picture 3"/>
                          <pic:cNvPicPr>
                            <a:picLocks noChangeAspect="1"/>
                          </pic:cNvPicPr>
                        </pic:nvPicPr>
                        <pic:blipFill>
                          <a:blip r:embed="rId8"/>
                          <a:stretch>
                            <a:fillRect/>
                          </a:stretch>
                        </pic:blipFill>
                        <pic:spPr>
                          <a:xfrm>
                            <a:off x="2505" y="4559"/>
                            <a:ext cx="1605" cy="1862"/>
                          </a:xfrm>
                          <a:prstGeom prst="rect">
                            <a:avLst/>
                          </a:prstGeom>
                          <a:noFill/>
                          <a:ln>
                            <a:noFill/>
                          </a:ln>
                        </pic:spPr>
                      </pic:pic>
                      <wps:wsp>
                        <wps:cNvPr id="48" name="FreeForm 4"/>
                        <wps:cNvSpPr/>
                        <wps:spPr>
                          <a:xfrm>
                            <a:off x="1780" y="259"/>
                            <a:ext cx="2615" cy="1243"/>
                          </a:xfrm>
                          <a:custGeom>
                            <a:avLst/>
                            <a:gdLst/>
                            <a:ahLst/>
                            <a:cxnLst/>
                            <a:pathLst>
                              <a:path w="2615" h="1243">
                                <a:moveTo>
                                  <a:pt x="1307" y="0"/>
                                </a:moveTo>
                                <a:lnTo>
                                  <a:pt x="1205" y="2"/>
                                </a:lnTo>
                                <a:lnTo>
                                  <a:pt x="1105" y="8"/>
                                </a:lnTo>
                                <a:lnTo>
                                  <a:pt x="1008" y="17"/>
                                </a:lnTo>
                                <a:lnTo>
                                  <a:pt x="913" y="29"/>
                                </a:lnTo>
                                <a:lnTo>
                                  <a:pt x="821" y="45"/>
                                </a:lnTo>
                                <a:lnTo>
                                  <a:pt x="732" y="63"/>
                                </a:lnTo>
                                <a:lnTo>
                                  <a:pt x="648" y="85"/>
                                </a:lnTo>
                                <a:lnTo>
                                  <a:pt x="567" y="110"/>
                                </a:lnTo>
                                <a:lnTo>
                                  <a:pt x="490" y="137"/>
                                </a:lnTo>
                                <a:lnTo>
                                  <a:pt x="417" y="166"/>
                                </a:lnTo>
                                <a:lnTo>
                                  <a:pt x="350" y="199"/>
                                </a:lnTo>
                                <a:lnTo>
                                  <a:pt x="287" y="233"/>
                                </a:lnTo>
                                <a:lnTo>
                                  <a:pt x="230" y="270"/>
                                </a:lnTo>
                                <a:lnTo>
                                  <a:pt x="179" y="308"/>
                                </a:lnTo>
                                <a:lnTo>
                                  <a:pt x="133" y="348"/>
                                </a:lnTo>
                                <a:lnTo>
                                  <a:pt x="61" y="434"/>
                                </a:lnTo>
                                <a:lnTo>
                                  <a:pt x="16" y="526"/>
                                </a:lnTo>
                                <a:lnTo>
                                  <a:pt x="0" y="622"/>
                                </a:lnTo>
                                <a:lnTo>
                                  <a:pt x="4" y="670"/>
                                </a:lnTo>
                                <a:lnTo>
                                  <a:pt x="35" y="764"/>
                                </a:lnTo>
                                <a:lnTo>
                                  <a:pt x="94" y="853"/>
                                </a:lnTo>
                                <a:lnTo>
                                  <a:pt x="179" y="935"/>
                                </a:lnTo>
                                <a:lnTo>
                                  <a:pt x="230" y="974"/>
                                </a:lnTo>
                                <a:lnTo>
                                  <a:pt x="287" y="1010"/>
                                </a:lnTo>
                                <a:lnTo>
                                  <a:pt x="350" y="1045"/>
                                </a:lnTo>
                                <a:lnTo>
                                  <a:pt x="417" y="1077"/>
                                </a:lnTo>
                                <a:lnTo>
                                  <a:pt x="490" y="1107"/>
                                </a:lnTo>
                                <a:lnTo>
                                  <a:pt x="567" y="1134"/>
                                </a:lnTo>
                                <a:lnTo>
                                  <a:pt x="648" y="1158"/>
                                </a:lnTo>
                                <a:lnTo>
                                  <a:pt x="732" y="1180"/>
                                </a:lnTo>
                                <a:lnTo>
                                  <a:pt x="821" y="1199"/>
                                </a:lnTo>
                                <a:lnTo>
                                  <a:pt x="913" y="1214"/>
                                </a:lnTo>
                                <a:lnTo>
                                  <a:pt x="1008" y="1227"/>
                                </a:lnTo>
                                <a:lnTo>
                                  <a:pt x="1105" y="1236"/>
                                </a:lnTo>
                                <a:lnTo>
                                  <a:pt x="1205" y="1241"/>
                                </a:lnTo>
                                <a:lnTo>
                                  <a:pt x="1307" y="1243"/>
                                </a:lnTo>
                                <a:lnTo>
                                  <a:pt x="1410" y="1241"/>
                                </a:lnTo>
                                <a:lnTo>
                                  <a:pt x="1510" y="1236"/>
                                </a:lnTo>
                                <a:lnTo>
                                  <a:pt x="1607" y="1227"/>
                                </a:lnTo>
                                <a:lnTo>
                                  <a:pt x="1702" y="1214"/>
                                </a:lnTo>
                                <a:lnTo>
                                  <a:pt x="1794" y="1199"/>
                                </a:lnTo>
                                <a:lnTo>
                                  <a:pt x="1882" y="1180"/>
                                </a:lnTo>
                                <a:lnTo>
                                  <a:pt x="1967" y="1158"/>
                                </a:lnTo>
                                <a:lnTo>
                                  <a:pt x="2048" y="1134"/>
                                </a:lnTo>
                                <a:lnTo>
                                  <a:pt x="2125" y="1107"/>
                                </a:lnTo>
                                <a:lnTo>
                                  <a:pt x="2198" y="1077"/>
                                </a:lnTo>
                                <a:lnTo>
                                  <a:pt x="2265" y="1045"/>
                                </a:lnTo>
                                <a:lnTo>
                                  <a:pt x="2328" y="1010"/>
                                </a:lnTo>
                                <a:lnTo>
                                  <a:pt x="2385" y="974"/>
                                </a:lnTo>
                                <a:lnTo>
                                  <a:pt x="2436" y="935"/>
                                </a:lnTo>
                                <a:lnTo>
                                  <a:pt x="2482" y="895"/>
                                </a:lnTo>
                                <a:lnTo>
                                  <a:pt x="2554" y="809"/>
                                </a:lnTo>
                                <a:lnTo>
                                  <a:pt x="2599" y="718"/>
                                </a:lnTo>
                                <a:lnTo>
                                  <a:pt x="2615" y="622"/>
                                </a:lnTo>
                                <a:lnTo>
                                  <a:pt x="2611" y="573"/>
                                </a:lnTo>
                                <a:lnTo>
                                  <a:pt x="2580" y="479"/>
                                </a:lnTo>
                                <a:lnTo>
                                  <a:pt x="2521" y="390"/>
                                </a:lnTo>
                                <a:lnTo>
                                  <a:pt x="2436" y="308"/>
                                </a:lnTo>
                                <a:lnTo>
                                  <a:pt x="2385" y="270"/>
                                </a:lnTo>
                                <a:lnTo>
                                  <a:pt x="2328" y="233"/>
                                </a:lnTo>
                                <a:lnTo>
                                  <a:pt x="2265" y="199"/>
                                </a:lnTo>
                                <a:lnTo>
                                  <a:pt x="2198" y="166"/>
                                </a:lnTo>
                                <a:lnTo>
                                  <a:pt x="2125" y="137"/>
                                </a:lnTo>
                                <a:lnTo>
                                  <a:pt x="2048" y="110"/>
                                </a:lnTo>
                                <a:lnTo>
                                  <a:pt x="1967" y="85"/>
                                </a:lnTo>
                                <a:lnTo>
                                  <a:pt x="1882" y="63"/>
                                </a:lnTo>
                                <a:lnTo>
                                  <a:pt x="1794" y="45"/>
                                </a:lnTo>
                                <a:lnTo>
                                  <a:pt x="1702" y="29"/>
                                </a:lnTo>
                                <a:lnTo>
                                  <a:pt x="1607" y="17"/>
                                </a:lnTo>
                                <a:lnTo>
                                  <a:pt x="1510" y="8"/>
                                </a:lnTo>
                                <a:lnTo>
                                  <a:pt x="1410" y="2"/>
                                </a:lnTo>
                                <a:lnTo>
                                  <a:pt x="1307" y="0"/>
                                </a:lnTo>
                                <a:close/>
                              </a:path>
                            </a:pathLst>
                          </a:custGeom>
                          <a:noFill/>
                          <a:ln w="12700" cap="flat" cmpd="sng">
                            <a:solidFill>
                              <a:srgbClr val="000000"/>
                            </a:solidFill>
                            <a:prstDash val="solid"/>
                            <a:headEnd type="none" w="med" len="med"/>
                            <a:tailEnd type="none" w="med" len="med"/>
                          </a:ln>
                        </wps:spPr>
                        <wps:bodyPr upright="1"/>
                      </wps:wsp>
                      <wps:wsp>
                        <wps:cNvPr id="49" name="Rectangles 5"/>
                        <wps:cNvSpPr/>
                        <wps:spPr>
                          <a:xfrm>
                            <a:off x="6320" y="439"/>
                            <a:ext cx="2234" cy="672"/>
                          </a:xfrm>
                          <a:prstGeom prst="rect">
                            <a:avLst/>
                          </a:prstGeom>
                          <a:noFill/>
                          <a:ln w="12700" cap="flat" cmpd="sng">
                            <a:solidFill>
                              <a:srgbClr val="000000"/>
                            </a:solidFill>
                            <a:prstDash val="solid"/>
                            <a:miter/>
                            <a:headEnd type="none" w="med" len="med"/>
                            <a:tailEnd type="none" w="med" len="med"/>
                          </a:ln>
                        </wps:spPr>
                        <wps:bodyPr upright="1"/>
                      </wps:wsp>
                      <wps:wsp>
                        <wps:cNvPr id="50" name="FreeForm 6"/>
                        <wps:cNvSpPr/>
                        <wps:spPr>
                          <a:xfrm>
                            <a:off x="3580" y="741"/>
                            <a:ext cx="6300" cy="2400"/>
                          </a:xfrm>
                          <a:custGeom>
                            <a:avLst/>
                            <a:gdLst/>
                            <a:ahLst/>
                            <a:cxnLst/>
                            <a:pathLst>
                              <a:path w="6300" h="2400">
                                <a:moveTo>
                                  <a:pt x="2805" y="57"/>
                                </a:moveTo>
                                <a:lnTo>
                                  <a:pt x="2788" y="49"/>
                                </a:lnTo>
                                <a:lnTo>
                                  <a:pt x="2684" y="0"/>
                                </a:lnTo>
                                <a:lnTo>
                                  <a:pt x="2685" y="50"/>
                                </a:lnTo>
                                <a:lnTo>
                                  <a:pt x="740" y="87"/>
                                </a:lnTo>
                                <a:lnTo>
                                  <a:pt x="740" y="107"/>
                                </a:lnTo>
                                <a:lnTo>
                                  <a:pt x="2685" y="70"/>
                                </a:lnTo>
                                <a:lnTo>
                                  <a:pt x="2686" y="120"/>
                                </a:lnTo>
                                <a:lnTo>
                                  <a:pt x="2805" y="57"/>
                                </a:lnTo>
                                <a:close/>
                                <a:moveTo>
                                  <a:pt x="2865" y="649"/>
                                </a:moveTo>
                                <a:lnTo>
                                  <a:pt x="2855" y="632"/>
                                </a:lnTo>
                                <a:lnTo>
                                  <a:pt x="97" y="2328"/>
                                </a:lnTo>
                                <a:lnTo>
                                  <a:pt x="71" y="2285"/>
                                </a:lnTo>
                                <a:lnTo>
                                  <a:pt x="0" y="2399"/>
                                </a:lnTo>
                                <a:lnTo>
                                  <a:pt x="134" y="2387"/>
                                </a:lnTo>
                                <a:lnTo>
                                  <a:pt x="114" y="2355"/>
                                </a:lnTo>
                                <a:lnTo>
                                  <a:pt x="107" y="2345"/>
                                </a:lnTo>
                                <a:lnTo>
                                  <a:pt x="2865" y="649"/>
                                </a:lnTo>
                                <a:close/>
                                <a:moveTo>
                                  <a:pt x="3860" y="2259"/>
                                </a:moveTo>
                                <a:lnTo>
                                  <a:pt x="3810" y="2259"/>
                                </a:lnTo>
                                <a:lnTo>
                                  <a:pt x="3810" y="640"/>
                                </a:lnTo>
                                <a:lnTo>
                                  <a:pt x="3790" y="640"/>
                                </a:lnTo>
                                <a:lnTo>
                                  <a:pt x="3790" y="2259"/>
                                </a:lnTo>
                                <a:lnTo>
                                  <a:pt x="3740" y="2259"/>
                                </a:lnTo>
                                <a:lnTo>
                                  <a:pt x="3800" y="2379"/>
                                </a:lnTo>
                                <a:lnTo>
                                  <a:pt x="3850" y="2279"/>
                                </a:lnTo>
                                <a:lnTo>
                                  <a:pt x="3860" y="2259"/>
                                </a:lnTo>
                                <a:close/>
                                <a:moveTo>
                                  <a:pt x="6300" y="2313"/>
                                </a:moveTo>
                                <a:lnTo>
                                  <a:pt x="6282" y="2244"/>
                                </a:lnTo>
                                <a:lnTo>
                                  <a:pt x="6266" y="2183"/>
                                </a:lnTo>
                                <a:lnTo>
                                  <a:pt x="6229" y="2216"/>
                                </a:lnTo>
                                <a:lnTo>
                                  <a:pt x="4848" y="634"/>
                                </a:lnTo>
                                <a:lnTo>
                                  <a:pt x="4832" y="647"/>
                                </a:lnTo>
                                <a:lnTo>
                                  <a:pt x="6214" y="2229"/>
                                </a:lnTo>
                                <a:lnTo>
                                  <a:pt x="6176" y="2262"/>
                                </a:lnTo>
                                <a:lnTo>
                                  <a:pt x="6300" y="2313"/>
                                </a:lnTo>
                                <a:close/>
                              </a:path>
                            </a:pathLst>
                          </a:custGeom>
                          <a:solidFill>
                            <a:srgbClr val="000000"/>
                          </a:solidFill>
                          <a:ln>
                            <a:noFill/>
                          </a:ln>
                        </wps:spPr>
                        <wps:bodyPr upright="1"/>
                      </wps:wsp>
                      <wps:wsp>
                        <wps:cNvPr id="51" name="Rectangles 7"/>
                        <wps:cNvSpPr/>
                        <wps:spPr>
                          <a:xfrm>
                            <a:off x="5560" y="3066"/>
                            <a:ext cx="2234" cy="672"/>
                          </a:xfrm>
                          <a:prstGeom prst="rect">
                            <a:avLst/>
                          </a:prstGeom>
                          <a:solidFill>
                            <a:srgbClr val="FFFFFF"/>
                          </a:solidFill>
                          <a:ln>
                            <a:noFill/>
                          </a:ln>
                        </wps:spPr>
                        <wps:bodyPr upright="1"/>
                      </wps:wsp>
                      <wps:wsp>
                        <wps:cNvPr id="52" name="Rectangles 8"/>
                        <wps:cNvSpPr/>
                        <wps:spPr>
                          <a:xfrm>
                            <a:off x="2600" y="3126"/>
                            <a:ext cx="2234" cy="672"/>
                          </a:xfrm>
                          <a:prstGeom prst="rect">
                            <a:avLst/>
                          </a:prstGeom>
                          <a:noFill/>
                          <a:ln w="12700" cap="flat" cmpd="sng">
                            <a:solidFill>
                              <a:srgbClr val="000000"/>
                            </a:solidFill>
                            <a:prstDash val="solid"/>
                            <a:miter/>
                            <a:headEnd type="none" w="med" len="med"/>
                            <a:tailEnd type="none" w="med" len="med"/>
                          </a:ln>
                        </wps:spPr>
                        <wps:bodyPr upright="1"/>
                      </wps:wsp>
                      <wps:wsp>
                        <wps:cNvPr id="53" name="FreeForm 9"/>
                        <wps:cNvSpPr/>
                        <wps:spPr>
                          <a:xfrm>
                            <a:off x="3300" y="3693"/>
                            <a:ext cx="569" cy="980"/>
                          </a:xfrm>
                          <a:custGeom>
                            <a:avLst/>
                            <a:gdLst/>
                            <a:ahLst/>
                            <a:cxnLst/>
                            <a:pathLst>
                              <a:path w="569" h="980">
                                <a:moveTo>
                                  <a:pt x="8" y="846"/>
                                </a:moveTo>
                                <a:lnTo>
                                  <a:pt x="0" y="980"/>
                                </a:lnTo>
                                <a:lnTo>
                                  <a:pt x="112" y="906"/>
                                </a:lnTo>
                                <a:lnTo>
                                  <a:pt x="99" y="898"/>
                                </a:lnTo>
                                <a:lnTo>
                                  <a:pt x="58" y="898"/>
                                </a:lnTo>
                                <a:lnTo>
                                  <a:pt x="41" y="889"/>
                                </a:lnTo>
                                <a:lnTo>
                                  <a:pt x="51" y="871"/>
                                </a:lnTo>
                                <a:lnTo>
                                  <a:pt x="8" y="846"/>
                                </a:lnTo>
                                <a:close/>
                                <a:moveTo>
                                  <a:pt x="51" y="871"/>
                                </a:moveTo>
                                <a:lnTo>
                                  <a:pt x="41" y="889"/>
                                </a:lnTo>
                                <a:lnTo>
                                  <a:pt x="58" y="898"/>
                                </a:lnTo>
                                <a:lnTo>
                                  <a:pt x="68" y="881"/>
                                </a:lnTo>
                                <a:lnTo>
                                  <a:pt x="51" y="871"/>
                                </a:lnTo>
                                <a:close/>
                                <a:moveTo>
                                  <a:pt x="68" y="881"/>
                                </a:moveTo>
                                <a:lnTo>
                                  <a:pt x="58" y="898"/>
                                </a:lnTo>
                                <a:lnTo>
                                  <a:pt x="99" y="898"/>
                                </a:lnTo>
                                <a:lnTo>
                                  <a:pt x="68" y="881"/>
                                </a:lnTo>
                                <a:close/>
                                <a:moveTo>
                                  <a:pt x="551" y="0"/>
                                </a:moveTo>
                                <a:lnTo>
                                  <a:pt x="51" y="871"/>
                                </a:lnTo>
                                <a:lnTo>
                                  <a:pt x="68" y="881"/>
                                </a:lnTo>
                                <a:lnTo>
                                  <a:pt x="569" y="10"/>
                                </a:lnTo>
                                <a:lnTo>
                                  <a:pt x="551" y="0"/>
                                </a:lnTo>
                                <a:close/>
                              </a:path>
                            </a:pathLst>
                          </a:custGeom>
                          <a:solidFill>
                            <a:srgbClr val="000000"/>
                          </a:solidFill>
                          <a:ln>
                            <a:noFill/>
                          </a:ln>
                        </wps:spPr>
                        <wps:bodyPr upright="1"/>
                      </wps:wsp>
                      <pic:pic xmlns:pic="http://schemas.openxmlformats.org/drawingml/2006/picture">
                        <pic:nvPicPr>
                          <pic:cNvPr id="54" name="Picture 10"/>
                          <pic:cNvPicPr>
                            <a:picLocks noChangeAspect="1"/>
                          </pic:cNvPicPr>
                        </pic:nvPicPr>
                        <pic:blipFill>
                          <a:blip r:embed="rId8"/>
                          <a:stretch>
                            <a:fillRect/>
                          </a:stretch>
                        </pic:blipFill>
                        <pic:spPr>
                          <a:xfrm>
                            <a:off x="5695" y="4559"/>
                            <a:ext cx="1605" cy="1862"/>
                          </a:xfrm>
                          <a:prstGeom prst="rect">
                            <a:avLst/>
                          </a:prstGeom>
                          <a:noFill/>
                          <a:ln>
                            <a:noFill/>
                          </a:ln>
                        </pic:spPr>
                      </pic:pic>
                      <wps:wsp>
                        <wps:cNvPr id="55" name="FreeForm 11"/>
                        <wps:cNvSpPr/>
                        <wps:spPr>
                          <a:xfrm>
                            <a:off x="7240" y="3778"/>
                            <a:ext cx="120" cy="775"/>
                          </a:xfrm>
                          <a:custGeom>
                            <a:avLst/>
                            <a:gdLst/>
                            <a:ahLst/>
                            <a:cxnLst/>
                            <a:pathLst>
                              <a:path w="120" h="775">
                                <a:moveTo>
                                  <a:pt x="50" y="655"/>
                                </a:moveTo>
                                <a:lnTo>
                                  <a:pt x="0" y="655"/>
                                </a:lnTo>
                                <a:lnTo>
                                  <a:pt x="60" y="775"/>
                                </a:lnTo>
                                <a:lnTo>
                                  <a:pt x="110" y="675"/>
                                </a:lnTo>
                                <a:lnTo>
                                  <a:pt x="50" y="675"/>
                                </a:lnTo>
                                <a:lnTo>
                                  <a:pt x="50" y="655"/>
                                </a:lnTo>
                                <a:close/>
                                <a:moveTo>
                                  <a:pt x="70" y="0"/>
                                </a:moveTo>
                                <a:lnTo>
                                  <a:pt x="50" y="0"/>
                                </a:lnTo>
                                <a:lnTo>
                                  <a:pt x="50" y="675"/>
                                </a:lnTo>
                                <a:lnTo>
                                  <a:pt x="70" y="675"/>
                                </a:lnTo>
                                <a:lnTo>
                                  <a:pt x="70" y="0"/>
                                </a:lnTo>
                                <a:close/>
                                <a:moveTo>
                                  <a:pt x="120" y="655"/>
                                </a:moveTo>
                                <a:lnTo>
                                  <a:pt x="70" y="655"/>
                                </a:lnTo>
                                <a:lnTo>
                                  <a:pt x="70" y="675"/>
                                </a:lnTo>
                                <a:lnTo>
                                  <a:pt x="110" y="675"/>
                                </a:lnTo>
                                <a:lnTo>
                                  <a:pt x="120" y="655"/>
                                </a:lnTo>
                                <a:close/>
                              </a:path>
                            </a:pathLst>
                          </a:custGeom>
                          <a:solidFill>
                            <a:srgbClr val="000000"/>
                          </a:solidFill>
                          <a:ln>
                            <a:noFill/>
                          </a:ln>
                        </wps:spPr>
                        <wps:bodyPr upright="1"/>
                      </wps:wsp>
                      <pic:pic xmlns:pic="http://schemas.openxmlformats.org/drawingml/2006/picture">
                        <pic:nvPicPr>
                          <pic:cNvPr id="56" name="Picture 12"/>
                          <pic:cNvPicPr>
                            <a:picLocks noChangeAspect="1"/>
                          </pic:cNvPicPr>
                        </pic:nvPicPr>
                        <pic:blipFill>
                          <a:blip r:embed="rId8"/>
                          <a:stretch>
                            <a:fillRect/>
                          </a:stretch>
                        </pic:blipFill>
                        <pic:spPr>
                          <a:xfrm>
                            <a:off x="8645" y="4559"/>
                            <a:ext cx="1605" cy="1862"/>
                          </a:xfrm>
                          <a:prstGeom prst="rect">
                            <a:avLst/>
                          </a:prstGeom>
                          <a:noFill/>
                          <a:ln>
                            <a:noFill/>
                          </a:ln>
                        </pic:spPr>
                      </pic:pic>
                      <wps:wsp>
                        <wps:cNvPr id="57" name="FreeForm 13"/>
                        <wps:cNvSpPr/>
                        <wps:spPr>
                          <a:xfrm>
                            <a:off x="9412" y="3692"/>
                            <a:ext cx="680" cy="887"/>
                          </a:xfrm>
                          <a:custGeom>
                            <a:avLst/>
                            <a:gdLst/>
                            <a:ahLst/>
                            <a:cxnLst/>
                            <a:pathLst>
                              <a:path w="680" h="887">
                                <a:moveTo>
                                  <a:pt x="599" y="798"/>
                                </a:moveTo>
                                <a:lnTo>
                                  <a:pt x="560" y="828"/>
                                </a:lnTo>
                                <a:lnTo>
                                  <a:pt x="680" y="887"/>
                                </a:lnTo>
                                <a:lnTo>
                                  <a:pt x="666" y="814"/>
                                </a:lnTo>
                                <a:lnTo>
                                  <a:pt x="611" y="814"/>
                                </a:lnTo>
                                <a:lnTo>
                                  <a:pt x="599" y="798"/>
                                </a:lnTo>
                                <a:close/>
                                <a:moveTo>
                                  <a:pt x="615" y="786"/>
                                </a:moveTo>
                                <a:lnTo>
                                  <a:pt x="599" y="798"/>
                                </a:lnTo>
                                <a:lnTo>
                                  <a:pt x="611" y="814"/>
                                </a:lnTo>
                                <a:lnTo>
                                  <a:pt x="627" y="802"/>
                                </a:lnTo>
                                <a:lnTo>
                                  <a:pt x="615" y="786"/>
                                </a:lnTo>
                                <a:close/>
                                <a:moveTo>
                                  <a:pt x="655" y="755"/>
                                </a:moveTo>
                                <a:lnTo>
                                  <a:pt x="615" y="786"/>
                                </a:lnTo>
                                <a:lnTo>
                                  <a:pt x="627" y="802"/>
                                </a:lnTo>
                                <a:lnTo>
                                  <a:pt x="611" y="814"/>
                                </a:lnTo>
                                <a:lnTo>
                                  <a:pt x="666" y="814"/>
                                </a:lnTo>
                                <a:lnTo>
                                  <a:pt x="655" y="755"/>
                                </a:lnTo>
                                <a:close/>
                                <a:moveTo>
                                  <a:pt x="16" y="0"/>
                                </a:moveTo>
                                <a:lnTo>
                                  <a:pt x="0" y="12"/>
                                </a:lnTo>
                                <a:lnTo>
                                  <a:pt x="599" y="798"/>
                                </a:lnTo>
                                <a:lnTo>
                                  <a:pt x="615" y="786"/>
                                </a:lnTo>
                                <a:lnTo>
                                  <a:pt x="16" y="0"/>
                                </a:lnTo>
                                <a:close/>
                              </a:path>
                            </a:pathLst>
                          </a:custGeom>
                          <a:solidFill>
                            <a:srgbClr val="000000"/>
                          </a:solidFill>
                          <a:ln>
                            <a:noFill/>
                          </a:ln>
                        </wps:spPr>
                        <wps:bodyPr upright="1"/>
                      </wps:wsp>
                      <wps:wsp>
                        <wps:cNvPr id="58" name="Text Box 14"/>
                        <wps:cNvSpPr txBox="1"/>
                        <wps:spPr>
                          <a:xfrm>
                            <a:off x="2271" y="503"/>
                            <a:ext cx="1324" cy="266"/>
                          </a:xfrm>
                          <a:prstGeom prst="rect">
                            <a:avLst/>
                          </a:prstGeom>
                          <a:noFill/>
                          <a:ln>
                            <a:noFill/>
                          </a:ln>
                        </wps:spPr>
                        <wps:txbx>
                          <w:txbxContent>
                            <w:p>
                              <w:pPr>
                                <w:spacing w:before="0" w:line="266" w:lineRule="exact"/>
                                <w:ind w:left="0" w:right="0" w:firstLine="0"/>
                                <w:jc w:val="left"/>
                                <w:rPr>
                                  <w:sz w:val="24"/>
                                </w:rPr>
                              </w:pPr>
                              <w:r>
                                <w:rPr>
                                  <w:sz w:val="24"/>
                                </w:rPr>
                                <w:t>Java program</w:t>
                              </w:r>
                            </w:p>
                          </w:txbxContent>
                        </wps:txbx>
                        <wps:bodyPr lIns="0" tIns="0" rIns="0" bIns="0" upright="1"/>
                      </wps:wsp>
                      <wps:wsp>
                        <wps:cNvPr id="59" name="Text Box 15"/>
                        <wps:cNvSpPr txBox="1"/>
                        <wps:spPr>
                          <a:xfrm>
                            <a:off x="6472" y="522"/>
                            <a:ext cx="921" cy="266"/>
                          </a:xfrm>
                          <a:prstGeom prst="rect">
                            <a:avLst/>
                          </a:prstGeom>
                          <a:noFill/>
                          <a:ln>
                            <a:noFill/>
                          </a:ln>
                        </wps:spPr>
                        <wps:txbx>
                          <w:txbxContent>
                            <w:p>
                              <w:pPr>
                                <w:spacing w:before="0" w:line="266" w:lineRule="exact"/>
                                <w:ind w:left="0" w:right="0" w:firstLine="0"/>
                                <w:jc w:val="left"/>
                                <w:rPr>
                                  <w:sz w:val="24"/>
                                </w:rPr>
                              </w:pPr>
                              <w:r>
                                <w:rPr>
                                  <w:sz w:val="24"/>
                                </w:rPr>
                                <w:t>Complier</w:t>
                              </w:r>
                            </w:p>
                          </w:txbxContent>
                        </wps:txbx>
                        <wps:bodyPr lIns="0" tIns="0" rIns="0" bIns="0" upright="1"/>
                      </wps:wsp>
                      <wps:wsp>
                        <wps:cNvPr id="60" name="Text Box 16"/>
                        <wps:cNvSpPr txBox="1"/>
                        <wps:spPr>
                          <a:xfrm>
                            <a:off x="2751" y="3216"/>
                            <a:ext cx="1035" cy="266"/>
                          </a:xfrm>
                          <a:prstGeom prst="rect">
                            <a:avLst/>
                          </a:prstGeom>
                          <a:noFill/>
                          <a:ln>
                            <a:noFill/>
                          </a:ln>
                        </wps:spPr>
                        <wps:txbx>
                          <w:txbxContent>
                            <w:p>
                              <w:pPr>
                                <w:spacing w:before="0" w:line="266" w:lineRule="exact"/>
                                <w:ind w:left="0" w:right="0" w:firstLine="0"/>
                                <w:jc w:val="left"/>
                                <w:rPr>
                                  <w:sz w:val="24"/>
                                </w:rPr>
                              </w:pPr>
                              <w:r>
                                <w:rPr>
                                  <w:sz w:val="24"/>
                                </w:rPr>
                                <w:t>Interpreter</w:t>
                              </w:r>
                            </w:p>
                          </w:txbxContent>
                        </wps:txbx>
                        <wps:bodyPr lIns="0" tIns="0" rIns="0" bIns="0" upright="1"/>
                      </wps:wsp>
                      <wps:wsp>
                        <wps:cNvPr id="61" name="Text Box 17"/>
                        <wps:cNvSpPr txBox="1"/>
                        <wps:spPr>
                          <a:xfrm>
                            <a:off x="8620" y="3066"/>
                            <a:ext cx="2234" cy="672"/>
                          </a:xfrm>
                          <a:prstGeom prst="rect">
                            <a:avLst/>
                          </a:prstGeom>
                          <a:noFill/>
                          <a:ln w="12700" cap="flat" cmpd="sng">
                            <a:solidFill>
                              <a:srgbClr val="000000"/>
                            </a:solidFill>
                            <a:prstDash val="solid"/>
                            <a:miter/>
                            <a:headEnd type="none" w="med" len="med"/>
                            <a:tailEnd type="none" w="med" len="med"/>
                          </a:ln>
                        </wps:spPr>
                        <wps:txbx>
                          <w:txbxContent>
                            <w:p>
                              <w:pPr>
                                <w:spacing w:before="62"/>
                                <w:ind w:left="142" w:right="0" w:firstLine="0"/>
                                <w:jc w:val="left"/>
                                <w:rPr>
                                  <w:sz w:val="24"/>
                                </w:rPr>
                              </w:pPr>
                              <w:r>
                                <w:rPr>
                                  <w:sz w:val="24"/>
                                </w:rPr>
                                <w:t>Interpreter</w:t>
                              </w:r>
                            </w:p>
                          </w:txbxContent>
                        </wps:txbx>
                        <wps:bodyPr lIns="0" tIns="0" rIns="0" bIns="0" upright="1"/>
                      </wps:wsp>
                      <wps:wsp>
                        <wps:cNvPr id="62" name="Text Box 18"/>
                        <wps:cNvSpPr txBox="1"/>
                        <wps:spPr>
                          <a:xfrm>
                            <a:off x="5560" y="3066"/>
                            <a:ext cx="2234" cy="672"/>
                          </a:xfrm>
                          <a:prstGeom prst="rect">
                            <a:avLst/>
                          </a:prstGeom>
                          <a:noFill/>
                          <a:ln w="12700" cap="flat" cmpd="sng">
                            <a:solidFill>
                              <a:srgbClr val="000000"/>
                            </a:solidFill>
                            <a:prstDash val="solid"/>
                            <a:miter/>
                            <a:headEnd type="none" w="med" len="med"/>
                            <a:tailEnd type="none" w="med" len="med"/>
                          </a:ln>
                        </wps:spPr>
                        <wps:txbx>
                          <w:txbxContent>
                            <w:p>
                              <w:pPr>
                                <w:spacing w:before="62"/>
                                <w:ind w:left="143" w:right="0" w:firstLine="0"/>
                                <w:jc w:val="left"/>
                                <w:rPr>
                                  <w:sz w:val="24"/>
                                </w:rPr>
                              </w:pPr>
                              <w:r>
                                <w:rPr>
                                  <w:sz w:val="24"/>
                                </w:rPr>
                                <w:t>Interpreter</w:t>
                              </w:r>
                            </w:p>
                          </w:txbxContent>
                        </wps:txbx>
                        <wps:bodyPr lIns="0" tIns="0" rIns="0" bIns="0" upright="1"/>
                      </wps:wsp>
                    </wpg:wgp>
                  </a:graphicData>
                </a:graphic>
              </wp:anchor>
            </w:drawing>
          </mc:Choice>
          <mc:Fallback>
            <w:pict>
              <v:group id="Group 2" o:spid="_x0000_s1026" o:spt="203" style="position:absolute;left:0pt;margin-left:88.5pt;margin-top:12.45pt;height:308.6pt;width:454.7pt;mso-position-horizontal-relative:page;mso-wrap-distance-bottom:0pt;mso-wrap-distance-top:0pt;z-index:-15725568;mso-width-relative:page;mso-height-relative:page;" coordorigin="1770,249" coordsize="9094,6172" o:gfxdata="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">
                <o:lock v:ext="edit" aspectratio="f"/>
                <v:shape id="Picture 3" o:spid="_x0000_s1026" o:spt="75" alt="" type="#_x0000_t75" style="position:absolute;left:2505;top:4559;height:1862;width:1605;" filled="f" o:preferrelative="t" stroked="f" coordsize="21600,21600" o:gfxdata="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Xf74A&#10;AADbAAAADwAAAAAAAAABACAAAAAiAAAAZHJzL2Rvd25yZXYueG1sUEsBAhQAFAAAAAgAh07iQDMv&#10;BZ47AAAAOQAAABAAAAAAAAAAAQAgAAAADQEAAGRycy9zaGFwZXhtbC54bWxQSwUGAAAAAAYABgBb&#10;AQAAtwMAAAAA&#10;">
                  <v:fill on="f" focussize="0,0"/>
                  <v:stroke on="f"/>
                  <v:imagedata r:id="rId8" o:title=""/>
                  <o:lock v:ext="edit" aspectratio="t"/>
                </v:shape>
                <v:shape id="FreeForm 4" o:spid="_x0000_s1026" o:spt="100" style="position:absolute;left:1780;top:259;height:1243;width:2615;" filled="f" stroked="t" coordsize="2615,1243" o:gfxdata="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CKeRugAAANsA&#10;AAAPAAAAAAAAAAEAIAAAACIAAABkcnMvZG93bnJldi54bWxQSwECFAAUAAAACACHTuJAMy8FnjsA&#10;AAA5AAAAEAAAAAAAAAABACAAAAAJAQAAZHJzL3NoYXBleG1sLnhtbFBLBQYAAAAABgAGAFsBAACz&#10;AwAAAAA=&#10;" path="m1307,0l1205,2,1105,8,1008,17,913,29,821,45,732,63,648,85,567,110,490,137,417,166,350,199,287,233,230,270,179,308,133,348,61,434,16,526,0,622,4,670,35,764,94,853,179,935,230,974,287,1010,350,1045,417,1077,490,1107,567,1134,648,1158,732,1180,821,1199,913,1214,1008,1227,1105,1236,1205,1241,1307,1243,1410,1241,1510,1236,1607,1227,1702,1214,1794,1199,1882,1180,1967,1158,2048,1134,2125,1107,2198,1077,2265,1045,2328,1010,2385,974,2436,935,2482,895,2554,809,2599,718,2615,622,2611,573,2580,479,2521,390,2436,308,2385,270,2328,233,2265,199,2198,166,2125,137,2048,110,1967,85,1882,63,1794,45,1702,29,1607,17,1510,8,1410,2,1307,0xe">
                  <v:fill on="f" focussize="0,0"/>
                  <v:stroke weight="1pt" color="#000000" joinstyle="round"/>
                  <v:imagedata o:title=""/>
                  <o:lock v:ext="edit" aspectratio="f"/>
                </v:shape>
                <v:rect id="Rectangles 5" o:spid="_x0000_s1026" o:spt="1" style="position:absolute;left:6320;top:439;height:672;width:2234;" filled="f" stroked="t" coordsize="21600,21600" o:gfxdata="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ioWyb4A&#10;AADbAAAADwAAAAAAAAABACAAAAAiAAAAZHJzL2Rvd25yZXYueG1sUEsBAhQAFAAAAAgAh07iQDMv&#10;BZ47AAAAOQAAABAAAAAAAAAAAQAgAAAADQEAAGRycy9zaGFwZXhtbC54bWxQSwUGAAAAAAYABgBb&#10;AQAAtwMAAAAA&#10;">
                  <v:fill on="f" focussize="0,0"/>
                  <v:stroke weight="1pt" color="#000000" joinstyle="miter"/>
                  <v:imagedata o:title=""/>
                  <o:lock v:ext="edit" aspectratio="f"/>
                </v:rect>
                <v:shape id="FreeForm 6" o:spid="_x0000_s1026" o:spt="100" style="position:absolute;left:3580;top:741;height:2400;width:6300;" fillcolor="#000000" filled="t" stroked="f" coordsize="6300,2400" o:gfxdata="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qU9GEtwAAANsAAAAP&#10;AAAAAAAAAAEAIAAAACIAAABkcnMvZG93bnJldi54bWxQSwECFAAUAAAACACHTuJAMy8FnjsAAAA5&#10;AAAAEAAAAAAAAAABACAAAAAGAQAAZHJzL3NoYXBleG1sLnhtbFBLBQYAAAAABgAGAFsBAACwAwAA&#10;AAA=&#10;" path="m2805,57l2788,49,2684,0,2685,50,740,87,740,107,2685,70,2686,120,2805,57xm2865,649l2855,632,97,2328,71,2285,0,2399,134,2387,114,2355,107,2345,2865,649xm3860,2259l3810,2259,3810,640,3790,640,3790,2259,3740,2259,3800,2379,3850,2279,3860,2259xm6300,2313l6282,2244,6266,2183,6229,2216,4848,634,4832,647,6214,2229,6176,2262,6300,2313xe">
                  <v:fill on="t" focussize="0,0"/>
                  <v:stroke on="f"/>
                  <v:imagedata o:title=""/>
                  <o:lock v:ext="edit" aspectratio="f"/>
                </v:shape>
                <v:rect id="Rectangles 7" o:spid="_x0000_s1026" o:spt="1" style="position:absolute;left:5560;top:3066;height:672;width:2234;" fillcolor="#FFFFFF" filled="t" stroked="f" coordsize="21600,21600" o:gfxdata="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Ucr4A&#10;AADbAAAADwAAAAAAAAABACAAAAAiAAAAZHJzL2Rvd25yZXYueG1sUEsBAhQAFAAAAAgAh07iQDMv&#10;BZ47AAAAOQAAABAAAAAAAAAAAQAgAAAADQEAAGRycy9zaGFwZXhtbC54bWxQSwUGAAAAAAYABgBb&#10;AQAAtwMAAAAA&#10;">
                  <v:fill on="t" focussize="0,0"/>
                  <v:stroke on="f"/>
                  <v:imagedata o:title=""/>
                  <o:lock v:ext="edit" aspectratio="f"/>
                </v:rect>
                <v:rect id="Rectangles 8" o:spid="_x0000_s1026" o:spt="1" style="position:absolute;left:2600;top:3126;height:672;width:2234;" filled="f" stroked="t" coordsize="21600,21600" o:gfxdata="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VxJlvQAA&#10;ANsAAAAPAAAAAAAAAAEAIAAAACIAAABkcnMvZG93bnJldi54bWxQSwECFAAUAAAACACHTuJAMy8F&#10;njsAAAA5AAAAEAAAAAAAAAABACAAAAAMAQAAZHJzL3NoYXBleG1sLnhtbFBLBQYAAAAABgAGAFsB&#10;AAC2AwAAAAA=&#10;">
                  <v:fill on="f" focussize="0,0"/>
                  <v:stroke weight="1pt" color="#000000" joinstyle="miter"/>
                  <v:imagedata o:title=""/>
                  <o:lock v:ext="edit" aspectratio="f"/>
                </v:rect>
                <v:shape id="FreeForm 9" o:spid="_x0000_s1026" o:spt="100" style="position:absolute;left:3300;top:3693;height:980;width:569;" fillcolor="#000000" filled="t" stroked="f" coordsize="569,980" o:gfxdata="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0NkKvQAA&#10;ANsAAAAPAAAAAAAAAAEAIAAAACIAAABkcnMvZG93bnJldi54bWxQSwECFAAUAAAACACHTuJAMy8F&#10;njsAAAA5AAAAEAAAAAAAAAABACAAAAAMAQAAZHJzL3NoYXBleG1sLnhtbFBLBQYAAAAABgAGAFsB&#10;AAC2AwAAAAA=&#10;" path="m8,846l0,980,112,906,99,898,58,898,41,889,51,871,8,846xm51,871l41,889,58,898,68,881,51,871xm68,881l58,898,99,898,68,881xm551,0l51,871,68,881,569,10,551,0xe">
                  <v:fill on="t" focussize="0,0"/>
                  <v:stroke on="f"/>
                  <v:imagedata o:title=""/>
                  <o:lock v:ext="edit" aspectratio="f"/>
                </v:shape>
                <v:shape id="Picture 10" o:spid="_x0000_s1026" o:spt="75" alt="" type="#_x0000_t75" style="position:absolute;left:5695;top:4559;height:1862;width:1605;" filled="f" o:preferrelative="t" stroked="f" coordsize="21600,21600" o:gfxdata="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AIf1b4A&#10;AADbAAAADwAAAAAAAAABACAAAAAiAAAAZHJzL2Rvd25yZXYueG1sUEsBAhQAFAAAAAgAh07iQDMv&#10;BZ47AAAAOQAAABAAAAAAAAAAAQAgAAAADQEAAGRycy9zaGFwZXhtbC54bWxQSwUGAAAAAAYABgBb&#10;AQAAtwMAAAAA&#10;">
                  <v:fill on="f" focussize="0,0"/>
                  <v:stroke on="f"/>
                  <v:imagedata r:id="rId8" o:title=""/>
                  <o:lock v:ext="edit" aspectratio="t"/>
                </v:shape>
                <v:shape id="FreeForm 11" o:spid="_x0000_s1026" o:spt="100" style="position:absolute;left:7240;top:3778;height:775;width:120;" fillcolor="#000000" filled="t" stroked="f" coordsize="120,775" o:gfxdata="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aQCL74A&#10;AADbAAAADwAAAAAAAAABACAAAAAiAAAAZHJzL2Rvd25yZXYueG1sUEsBAhQAFAAAAAgAh07iQDMv&#10;BZ47AAAAOQAAABAAAAAAAAAAAQAgAAAADQEAAGRycy9zaGFwZXhtbC54bWxQSwUGAAAAAAYABgBb&#10;AQAAtwMAAAAA&#10;" path="m50,655l0,655,60,775,110,675,50,675,50,655xm70,0l50,0,50,675,70,675,70,0xm120,655l70,655,70,675,110,675,120,655xe">
                  <v:fill on="t" focussize="0,0"/>
                  <v:stroke on="f"/>
                  <v:imagedata o:title=""/>
                  <o:lock v:ext="edit" aspectratio="f"/>
                </v:shape>
                <v:shape id="Picture 12" o:spid="_x0000_s1026" o:spt="75" alt="" type="#_x0000_t75" style="position:absolute;left:8645;top:4559;height:1862;width:1605;" filled="f" o:preferrelative="t" stroked="f" coordsize="21600,21600" o:gfxdata="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OcJDm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FreeForm 13" o:spid="_x0000_s1026" o:spt="100" style="position:absolute;left:9412;top:3692;height:887;width:680;" fillcolor="#000000" filled="t" stroked="f" coordsize="680,887" o:gfxdata="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EY2b4A&#10;AADbAAAADwAAAAAAAAABACAAAAAiAAAAZHJzL2Rvd25yZXYueG1sUEsBAhQAFAAAAAgAh07iQDMv&#10;BZ47AAAAOQAAABAAAAAAAAAAAQAgAAAADQEAAGRycy9zaGFwZXhtbC54bWxQSwUGAAAAAAYABgBb&#10;AQAAtwMAAAAA&#10;" path="m599,798l560,828,680,887,666,814,611,814,599,798xm615,786l599,798,611,814,627,802,615,786xm655,755l615,786,627,802,611,814,666,814,655,755xm16,0l0,12,599,798,615,786,16,0xe">
                  <v:fill on="t" focussize="0,0"/>
                  <v:stroke on="f"/>
                  <v:imagedata o:title=""/>
                  <o:lock v:ext="edit" aspectratio="f"/>
                </v:shape>
                <v:shape id="Text Box 14" o:spid="_x0000_s1026" o:spt="202" type="#_x0000_t202" style="position:absolute;left:2271;top:503;height:266;width:1324;" filled="f" stroked="f" coordsize="21600,21600" o:gfxdata="UEsDBAoAAAAAAIdO4kAAAAAAAAAAAAAAAAAEAAAAZHJzL1BLAwQUAAAACACHTuJAYhZEfroAAADb&#10;AAAADwAAAGRycy9kb3ducmV2LnhtbEVPy2oCMRTdF/yHcAvd1USh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FkR+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66" w:lineRule="exact"/>
                          <w:ind w:left="0" w:right="0" w:firstLine="0"/>
                          <w:jc w:val="left"/>
                          <w:rPr>
                            <w:sz w:val="24"/>
                          </w:rPr>
                        </w:pPr>
                        <w:r>
                          <w:rPr>
                            <w:sz w:val="24"/>
                          </w:rPr>
                          <w:t>Java program</w:t>
                        </w:r>
                      </w:p>
                    </w:txbxContent>
                  </v:textbox>
                </v:shape>
                <v:shape id="Text Box 15" o:spid="_x0000_s1026" o:spt="202" type="#_x0000_t202" style="position:absolute;left:6472;top:522;height:266;width:921;"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6" w:lineRule="exact"/>
                          <w:ind w:left="0" w:right="0" w:firstLine="0"/>
                          <w:jc w:val="left"/>
                          <w:rPr>
                            <w:sz w:val="24"/>
                          </w:rPr>
                        </w:pPr>
                        <w:r>
                          <w:rPr>
                            <w:sz w:val="24"/>
                          </w:rPr>
                          <w:t>Complier</w:t>
                        </w:r>
                      </w:p>
                    </w:txbxContent>
                  </v:textbox>
                </v:shape>
                <v:shape id="Text Box 16" o:spid="_x0000_s1026" o:spt="202" type="#_x0000_t202" style="position:absolute;left:2751;top:3216;height:266;width:1035;"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66" w:lineRule="exact"/>
                          <w:ind w:left="0" w:right="0" w:firstLine="0"/>
                          <w:jc w:val="left"/>
                          <w:rPr>
                            <w:sz w:val="24"/>
                          </w:rPr>
                        </w:pPr>
                        <w:r>
                          <w:rPr>
                            <w:sz w:val="24"/>
                          </w:rPr>
                          <w:t>Interpreter</w:t>
                        </w:r>
                      </w:p>
                    </w:txbxContent>
                  </v:textbox>
                </v:shape>
                <v:shape id="Text Box 17" o:spid="_x0000_s1026" o:spt="202" type="#_x0000_t202" style="position:absolute;left:8620;top:3066;height:672;width:2234;" filled="f" stroked="t" coordsize="21600,21600" o:gfxdata="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veAfvQAA&#10;ANsAAAAPAAAAAAAAAAEAIAAAACIAAABkcnMvZG93bnJldi54bWxQSwECFAAUAAAACACHTuJAMy8F&#10;njsAAAA5AAAAEAAAAAAAAAABACAAAAAMAQAAZHJzL3NoYXBleG1sLnhtbFBLBQYAAAAABgAGAFsB&#10;AAC2AwAAAAA=&#10;">
                  <v:fill on="f" focussize="0,0"/>
                  <v:stroke weight="1pt" color="#000000" joinstyle="miter"/>
                  <v:imagedata o:title=""/>
                  <o:lock v:ext="edit" aspectratio="f"/>
                  <v:textbox inset="0mm,0mm,0mm,0mm">
                    <w:txbxContent>
                      <w:p>
                        <w:pPr>
                          <w:spacing w:before="62"/>
                          <w:ind w:left="142" w:right="0" w:firstLine="0"/>
                          <w:jc w:val="left"/>
                          <w:rPr>
                            <w:sz w:val="24"/>
                          </w:rPr>
                        </w:pPr>
                        <w:r>
                          <w:rPr>
                            <w:sz w:val="24"/>
                          </w:rPr>
                          <w:t>Interpreter</w:t>
                        </w:r>
                      </w:p>
                    </w:txbxContent>
                  </v:textbox>
                </v:shape>
                <v:shape id="Text Box 18" o:spid="_x0000_s1026" o:spt="202" type="#_x0000_t202" style="position:absolute;left:5560;top:3066;height:672;width:2234;" filled="f" stroked="t" coordsize="21600,21600" o:gfxdata="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vfmi8AAAA&#10;2wAAAA8AAAAAAAAAAQAgAAAAIgAAAGRycy9kb3ducmV2LnhtbFBLAQIUABQAAAAIAIdO4kAzLwWe&#10;OwAAADkAAAAQAAAAAAAAAAEAIAAAAAsBAABkcnMvc2hhcGV4bWwueG1sUEsFBgAAAAAGAAYAWwEA&#10;ALUDAAAAAA==&#10;">
                  <v:fill on="f" focussize="0,0"/>
                  <v:stroke weight="1pt" color="#000000" joinstyle="miter"/>
                  <v:imagedata o:title=""/>
                  <o:lock v:ext="edit" aspectratio="f"/>
                  <v:textbox inset="0mm,0mm,0mm,0mm">
                    <w:txbxContent>
                      <w:p>
                        <w:pPr>
                          <w:spacing w:before="62"/>
                          <w:ind w:left="143" w:right="0" w:firstLine="0"/>
                          <w:jc w:val="left"/>
                          <w:rPr>
                            <w:sz w:val="24"/>
                          </w:rPr>
                        </w:pPr>
                        <w:r>
                          <w:rPr>
                            <w:sz w:val="24"/>
                          </w:rPr>
                          <w:t>Interpreter</w:t>
                        </w:r>
                      </w:p>
                    </w:txbxContent>
                  </v:textbox>
                </v:shape>
                <w10:wrap type="topAndBottom"/>
              </v:group>
            </w:pict>
          </mc:Fallback>
        </mc:AlternateContent>
      </w:r>
    </w:p>
    <w:p>
      <w:pPr>
        <w:pStyle w:val="4"/>
        <w:rPr>
          <w:sz w:val="30"/>
        </w:rPr>
      </w:pPr>
    </w:p>
    <w:p>
      <w:pPr>
        <w:tabs>
          <w:tab w:val="left" w:pos="5398"/>
          <w:tab w:val="left" w:pos="8307"/>
          <w:tab w:val="left" w:pos="8843"/>
        </w:tabs>
        <w:spacing w:before="209" w:line="484" w:lineRule="auto"/>
        <w:ind w:left="1703" w:right="575" w:hanging="63"/>
        <w:jc w:val="left"/>
        <w:rPr>
          <w:b/>
          <w:sz w:val="24"/>
        </w:rPr>
      </w:pPr>
      <w:r>
        <w:rPr>
          <w:b/>
          <w:sz w:val="24"/>
        </w:rPr>
        <w:t>PC-Compatible</w:t>
      </w:r>
      <w:r>
        <w:rPr>
          <w:b/>
          <w:sz w:val="24"/>
        </w:rPr>
        <w:tab/>
      </w:r>
      <w:r>
        <w:rPr>
          <w:b/>
          <w:sz w:val="24"/>
        </w:rPr>
        <w:t>Sun</w:t>
      </w:r>
      <w:r>
        <w:rPr>
          <w:b/>
          <w:spacing w:val="-6"/>
          <w:sz w:val="24"/>
        </w:rPr>
        <w:t xml:space="preserve"> </w:t>
      </w:r>
      <w:r>
        <w:rPr>
          <w:b/>
          <w:sz w:val="24"/>
        </w:rPr>
        <w:t>Ultra</w:t>
      </w:r>
      <w:r>
        <w:rPr>
          <w:b/>
          <w:spacing w:val="-3"/>
          <w:sz w:val="24"/>
        </w:rPr>
        <w:t xml:space="preserve"> </w:t>
      </w:r>
      <w:r>
        <w:rPr>
          <w:b/>
          <w:sz w:val="24"/>
        </w:rPr>
        <w:t>Solaris</w:t>
      </w:r>
      <w:r>
        <w:rPr>
          <w:b/>
          <w:sz w:val="24"/>
        </w:rPr>
        <w:tab/>
      </w:r>
      <w:r>
        <w:rPr>
          <w:b/>
          <w:sz w:val="24"/>
        </w:rPr>
        <w:t xml:space="preserve">Power </w:t>
      </w:r>
      <w:r>
        <w:rPr>
          <w:b/>
          <w:spacing w:val="-3"/>
          <w:sz w:val="24"/>
        </w:rPr>
        <w:t xml:space="preserve">macintosh </w:t>
      </w:r>
      <w:r>
        <w:rPr>
          <w:b/>
          <w:sz w:val="24"/>
        </w:rPr>
        <w:t>Windows</w:t>
      </w:r>
      <w:r>
        <w:rPr>
          <w:b/>
          <w:spacing w:val="-1"/>
          <w:sz w:val="24"/>
        </w:rPr>
        <w:t xml:space="preserve"> </w:t>
      </w:r>
      <w:r>
        <w:rPr>
          <w:b/>
          <w:sz w:val="24"/>
        </w:rPr>
        <w:t>NT</w:t>
      </w:r>
      <w:r>
        <w:rPr>
          <w:b/>
          <w:sz w:val="24"/>
        </w:rPr>
        <w:tab/>
      </w:r>
      <w:r>
        <w:rPr>
          <w:b/>
          <w:sz w:val="24"/>
        </w:rPr>
        <w:tab/>
      </w:r>
      <w:r>
        <w:rPr>
          <w:b/>
          <w:sz w:val="24"/>
        </w:rPr>
        <w:tab/>
      </w:r>
      <w:r>
        <w:rPr>
          <w:b/>
          <w:sz w:val="24"/>
        </w:rPr>
        <w:t>System</w:t>
      </w:r>
      <w:r>
        <w:rPr>
          <w:b/>
          <w:spacing w:val="-2"/>
          <w:sz w:val="24"/>
        </w:rPr>
        <w:t xml:space="preserve"> </w:t>
      </w:r>
      <w:r>
        <w:rPr>
          <w:b/>
          <w:sz w:val="24"/>
        </w:rPr>
        <w:t>8</w:t>
      </w:r>
    </w:p>
    <w:p>
      <w:pPr>
        <w:pStyle w:val="3"/>
        <w:numPr>
          <w:ilvl w:val="3"/>
          <w:numId w:val="6"/>
        </w:numPr>
        <w:tabs>
          <w:tab w:val="left" w:pos="1765"/>
        </w:tabs>
        <w:spacing w:before="134" w:after="0" w:line="240" w:lineRule="auto"/>
        <w:ind w:left="1764" w:right="0" w:hanging="845"/>
        <w:jc w:val="left"/>
      </w:pPr>
      <w:r>
        <w:t>THE JAVA</w:t>
      </w:r>
      <w:r>
        <w:rPr>
          <w:spacing w:val="-2"/>
        </w:rPr>
        <w:t xml:space="preserve"> </w:t>
      </w:r>
      <w:r>
        <w:t>PLATFORM</w:t>
      </w:r>
    </w:p>
    <w:p>
      <w:pPr>
        <w:pStyle w:val="4"/>
        <w:rPr>
          <w:b/>
          <w:sz w:val="38"/>
        </w:rPr>
      </w:pPr>
    </w:p>
    <w:p>
      <w:pPr>
        <w:pStyle w:val="4"/>
        <w:spacing w:line="362" w:lineRule="auto"/>
        <w:ind w:left="920" w:right="357" w:firstLine="720"/>
        <w:jc w:val="both"/>
      </w:pPr>
      <w:r>
        <w:t xml:space="preserve">A platform </w:t>
      </w:r>
      <w:r>
        <w:rPr>
          <w:spacing w:val="-3"/>
        </w:rPr>
        <w:t xml:space="preserve">is </w:t>
      </w:r>
      <w:r>
        <w:t xml:space="preserve">the hardware or software environment in which a program runs. </w:t>
      </w:r>
      <w:r>
        <w:rPr>
          <w:spacing w:val="-3"/>
        </w:rPr>
        <w:t xml:space="preserve">The </w:t>
      </w:r>
      <w:r>
        <w:t>Java platform differs from most other platforms in that it’s a</w:t>
      </w:r>
      <w:r>
        <w:rPr>
          <w:spacing w:val="58"/>
        </w:rPr>
        <w:t xml:space="preserve"> </w:t>
      </w:r>
      <w:r>
        <w:t>software-</w:t>
      </w:r>
    </w:p>
    <w:p>
      <w:pPr>
        <w:spacing w:after="0" w:line="362" w:lineRule="auto"/>
        <w:jc w:val="both"/>
        <w:sectPr>
          <w:pgSz w:w="12240" w:h="15840"/>
          <w:pgMar w:top="1360" w:right="1080" w:bottom="1680" w:left="520" w:header="0" w:footer="1408" w:gutter="0"/>
        </w:sectPr>
      </w:pPr>
    </w:p>
    <w:p>
      <w:pPr>
        <w:pStyle w:val="4"/>
        <w:spacing w:before="73" w:line="362" w:lineRule="auto"/>
        <w:ind w:left="920"/>
      </w:pPr>
      <w:r>
        <w:t>only platform that runs on top of other, hardware-based platforms. Most other platforms are described as a combination of hardware and operating system.</w:t>
      </w:r>
    </w:p>
    <w:p>
      <w:pPr>
        <w:pStyle w:val="4"/>
        <w:tabs>
          <w:tab w:val="left" w:pos="5525"/>
        </w:tabs>
        <w:spacing w:line="315" w:lineRule="exact"/>
        <w:ind w:left="920"/>
      </w:pPr>
      <w:r>
        <w:t>The Java platform has</w:t>
      </w:r>
      <w:r>
        <w:rPr>
          <w:spacing w:val="-13"/>
        </w:rPr>
        <w:t xml:space="preserve"> </w:t>
      </w:r>
      <w:r>
        <w:t>two</w:t>
      </w:r>
      <w:r>
        <w:rPr>
          <w:spacing w:val="-4"/>
        </w:rPr>
        <w:t xml:space="preserve"> </w:t>
      </w:r>
      <w:r>
        <w:t>components</w:t>
      </w:r>
      <w:r>
        <w:tab/>
      </w:r>
      <w:r>
        <w:t>:</w:t>
      </w:r>
    </w:p>
    <w:p>
      <w:pPr>
        <w:pStyle w:val="9"/>
        <w:numPr>
          <w:ilvl w:val="0"/>
          <w:numId w:val="8"/>
        </w:numPr>
        <w:tabs>
          <w:tab w:val="left" w:pos="1641"/>
        </w:tabs>
        <w:spacing w:before="163" w:after="0" w:line="240" w:lineRule="auto"/>
        <w:ind w:left="1641" w:right="0" w:hanging="361"/>
        <w:jc w:val="left"/>
        <w:rPr>
          <w:sz w:val="28"/>
          <w:szCs w:val="28"/>
        </w:rPr>
      </w:pPr>
      <w:r>
        <w:rPr>
          <w:sz w:val="28"/>
          <w:szCs w:val="28"/>
        </w:rPr>
        <w:t>The Java Virtual Machine (JVM)</w:t>
      </w:r>
    </w:p>
    <w:p>
      <w:pPr>
        <w:pStyle w:val="9"/>
        <w:numPr>
          <w:ilvl w:val="0"/>
          <w:numId w:val="8"/>
        </w:numPr>
        <w:tabs>
          <w:tab w:val="left" w:pos="1641"/>
        </w:tabs>
        <w:spacing w:before="158" w:after="0" w:line="240" w:lineRule="auto"/>
        <w:ind w:left="1641" w:right="0" w:hanging="361"/>
        <w:jc w:val="left"/>
        <w:rPr>
          <w:sz w:val="28"/>
          <w:szCs w:val="28"/>
        </w:rPr>
      </w:pPr>
      <w:r>
        <w:rPr>
          <w:sz w:val="28"/>
          <w:szCs w:val="28"/>
        </w:rPr>
        <w:t>The Java Application Programming Interface (Java</w:t>
      </w:r>
      <w:r>
        <w:rPr>
          <w:spacing w:val="4"/>
          <w:sz w:val="28"/>
          <w:szCs w:val="28"/>
        </w:rPr>
        <w:t xml:space="preserve"> </w:t>
      </w:r>
      <w:r>
        <w:rPr>
          <w:sz w:val="28"/>
          <w:szCs w:val="28"/>
        </w:rPr>
        <w:t>API)</w:t>
      </w:r>
    </w:p>
    <w:p>
      <w:pPr>
        <w:pStyle w:val="4"/>
        <w:spacing w:before="163" w:line="362" w:lineRule="auto"/>
        <w:ind w:left="920" w:right="373" w:firstLine="720"/>
        <w:jc w:val="both"/>
      </w:pPr>
      <w:r>
        <w:t>You’ve already been introduced to the JVM. It’s the base for the Java platform and is ported onto various hardware-based platforms.</w:t>
      </w:r>
    </w:p>
    <w:p>
      <w:pPr>
        <w:pStyle w:val="4"/>
        <w:spacing w:line="360" w:lineRule="auto"/>
        <w:ind w:left="920" w:right="361" w:firstLine="720"/>
        <w:jc w:val="both"/>
      </w:pPr>
      <w:r>
        <w:t xml:space="preserve">The Java API is a large collection of ready-made software components that provide many useful capabilities, such as graphical user interface (GUI) widgets. The Java API is grouped into libraries </w:t>
      </w:r>
      <w:r>
        <w:rPr>
          <w:b/>
        </w:rPr>
        <w:t xml:space="preserve">(packages) </w:t>
      </w:r>
      <w:r>
        <w:t>of related components. The following figure depicts a Java program, such as an application or applet, that’s running on the Java platform. As the figure shows, the Java API and Virtual Machine insulates the Java program from hardware dependencies.</w:t>
      </w:r>
    </w:p>
    <w:p>
      <w:pPr>
        <w:pStyle w:val="4"/>
        <w:rPr>
          <w:sz w:val="20"/>
        </w:rPr>
      </w:pPr>
    </w:p>
    <w:p>
      <w:pPr>
        <w:pStyle w:val="4"/>
        <w:spacing w:before="7"/>
        <w:rPr>
          <w:sz w:val="29"/>
        </w:rPr>
      </w:pPr>
      <w:r>
        <w:drawing>
          <wp:anchor distT="0" distB="0" distL="0" distR="0" simplePos="0" relativeHeight="1024" behindDoc="0" locked="0" layoutInCell="1" allowOverlap="1">
            <wp:simplePos x="0" y="0"/>
            <wp:positionH relativeFrom="page">
              <wp:posOffset>1952625</wp:posOffset>
            </wp:positionH>
            <wp:positionV relativeFrom="paragraph">
              <wp:posOffset>240665</wp:posOffset>
            </wp:positionV>
            <wp:extent cx="3486150" cy="1171575"/>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pic:cNvPicPr>
                  </pic:nvPicPr>
                  <pic:blipFill>
                    <a:blip r:embed="rId9" cstate="print"/>
                    <a:stretch>
                      <a:fillRect/>
                    </a:stretch>
                  </pic:blipFill>
                  <pic:spPr>
                    <a:xfrm>
                      <a:off x="0" y="0"/>
                      <a:ext cx="3486150" cy="1171575"/>
                    </a:xfrm>
                    <a:prstGeom prst="rect">
                      <a:avLst/>
                    </a:prstGeom>
                  </pic:spPr>
                </pic:pic>
              </a:graphicData>
            </a:graphic>
          </wp:anchor>
        </w:drawing>
      </w:r>
    </w:p>
    <w:p>
      <w:pPr>
        <w:pStyle w:val="4"/>
        <w:rPr>
          <w:sz w:val="30"/>
        </w:rPr>
      </w:pPr>
    </w:p>
    <w:p>
      <w:pPr>
        <w:pStyle w:val="4"/>
        <w:rPr>
          <w:sz w:val="30"/>
        </w:rPr>
      </w:pPr>
    </w:p>
    <w:p>
      <w:pPr>
        <w:pStyle w:val="4"/>
        <w:spacing w:before="182"/>
        <w:ind w:left="760" w:right="202"/>
        <w:jc w:val="center"/>
      </w:pPr>
      <w:r>
        <w:t>Fig.3.3</w:t>
      </w:r>
    </w:p>
    <w:p>
      <w:pPr>
        <w:pStyle w:val="4"/>
        <w:rPr>
          <w:sz w:val="30"/>
        </w:rPr>
      </w:pPr>
    </w:p>
    <w:p>
      <w:pPr>
        <w:pStyle w:val="4"/>
        <w:rPr>
          <w:sz w:val="30"/>
        </w:rPr>
      </w:pPr>
    </w:p>
    <w:p>
      <w:pPr>
        <w:pStyle w:val="4"/>
        <w:spacing w:before="4"/>
        <w:rPr>
          <w:sz w:val="34"/>
        </w:rPr>
      </w:pPr>
    </w:p>
    <w:p>
      <w:pPr>
        <w:pStyle w:val="4"/>
        <w:spacing w:line="362" w:lineRule="auto"/>
        <w:ind w:left="920" w:right="360" w:firstLine="720"/>
        <w:jc w:val="both"/>
      </w:pPr>
      <w:r>
        <w:rPr>
          <w:spacing w:val="-3"/>
        </w:rPr>
        <w:t xml:space="preserve">As </w:t>
      </w:r>
      <w:r>
        <w:t>a platform-independent environment, Java can be a bit slower than native code. However, smart compliers, weel-tuned interpreters, and just-in-time byte compilers can bring Java’s performance close to that of native code</w:t>
      </w:r>
      <w:r>
        <w:rPr>
          <w:spacing w:val="66"/>
        </w:rPr>
        <w:t xml:space="preserve"> </w:t>
      </w:r>
      <w:r>
        <w:t>without</w:t>
      </w:r>
    </w:p>
    <w:p>
      <w:pPr>
        <w:spacing w:after="0" w:line="362" w:lineRule="auto"/>
        <w:jc w:val="both"/>
        <w:sectPr>
          <w:pgSz w:w="12240" w:h="15840"/>
          <w:pgMar w:top="1360" w:right="1080" w:bottom="1680" w:left="520" w:header="0" w:footer="1408" w:gutter="0"/>
        </w:sectPr>
      </w:pPr>
    </w:p>
    <w:p>
      <w:pPr>
        <w:pStyle w:val="4"/>
        <w:spacing w:before="73"/>
        <w:ind w:left="920"/>
      </w:pPr>
      <w:r>
        <w:t>threatening portability.</w:t>
      </w:r>
    </w:p>
    <w:p>
      <w:pPr>
        <w:pStyle w:val="4"/>
        <w:rPr>
          <w:sz w:val="30"/>
        </w:rPr>
      </w:pPr>
    </w:p>
    <w:p>
      <w:pPr>
        <w:pStyle w:val="4"/>
        <w:spacing w:before="4"/>
        <w:rPr>
          <w:sz w:val="26"/>
        </w:rPr>
      </w:pPr>
    </w:p>
    <w:p>
      <w:pPr>
        <w:pStyle w:val="3"/>
        <w:numPr>
          <w:ilvl w:val="2"/>
          <w:numId w:val="3"/>
        </w:numPr>
        <w:tabs>
          <w:tab w:val="left" w:pos="1554"/>
        </w:tabs>
        <w:spacing w:before="0" w:after="0" w:line="240" w:lineRule="auto"/>
        <w:ind w:left="1553" w:right="0" w:hanging="634"/>
        <w:jc w:val="left"/>
      </w:pPr>
      <w:r>
        <w:t>APACHE TOMCAT</w:t>
      </w:r>
      <w:r>
        <w:rPr>
          <w:spacing w:val="-14"/>
        </w:rPr>
        <w:t xml:space="preserve"> </w:t>
      </w:r>
      <w:r>
        <w:t>SERVER</w:t>
      </w:r>
    </w:p>
    <w:p>
      <w:pPr>
        <w:pStyle w:val="4"/>
        <w:spacing w:before="158" w:line="360" w:lineRule="auto"/>
        <w:ind w:left="920" w:right="358" w:firstLine="720"/>
        <w:jc w:val="both"/>
      </w:pPr>
      <w:r>
        <w:t xml:space="preserve">Apache Tomcat (formerly under the Apache Jakarta Project; Tomcat </w:t>
      </w:r>
      <w:r>
        <w:rPr>
          <w:spacing w:val="-3"/>
        </w:rPr>
        <w:t xml:space="preserve">is </w:t>
      </w:r>
      <w:r>
        <w:t xml:space="preserve">now a top level project) </w:t>
      </w:r>
      <w:r>
        <w:rPr>
          <w:spacing w:val="-3"/>
        </w:rPr>
        <w:t xml:space="preserve">is </w:t>
      </w:r>
      <w:r>
        <w:t xml:space="preserve">a web container developed at the Apache Software Foundation. Tomcat implements the servlet and the JavaServer Pages (JSP) specifications from Sun Microsystems, providing </w:t>
      </w:r>
      <w:r>
        <w:rPr>
          <w:spacing w:val="2"/>
        </w:rPr>
        <w:t xml:space="preserve">an </w:t>
      </w:r>
      <w:r>
        <w:t xml:space="preserve">environment for Java code to run in cooperation with a web server. It adds tools </w:t>
      </w:r>
      <w:r>
        <w:rPr>
          <w:spacing w:val="-3"/>
        </w:rPr>
        <w:t xml:space="preserve">for </w:t>
      </w:r>
      <w:r>
        <w:t xml:space="preserve">configuration and management but can also be configured by editing configuration files that are normally XML-formatted. Because Tomcat includes its own HTTP server internally, </w:t>
      </w:r>
      <w:r>
        <w:rPr>
          <w:spacing w:val="-3"/>
        </w:rPr>
        <w:t xml:space="preserve">it is </w:t>
      </w:r>
      <w:r>
        <w:t>also considered a standalone web</w:t>
      </w:r>
      <w:r>
        <w:rPr>
          <w:spacing w:val="26"/>
        </w:rPr>
        <w:t xml:space="preserve"> </w:t>
      </w:r>
      <w:r>
        <w:t>server.</w:t>
      </w:r>
    </w:p>
    <w:p>
      <w:pPr>
        <w:pStyle w:val="3"/>
        <w:spacing w:before="7"/>
        <w:ind w:left="920"/>
      </w:pPr>
      <w:r>
        <w:t>Environment</w:t>
      </w:r>
    </w:p>
    <w:p>
      <w:pPr>
        <w:pStyle w:val="4"/>
        <w:spacing w:before="153" w:line="362" w:lineRule="auto"/>
        <w:ind w:left="920" w:right="370" w:firstLine="720"/>
        <w:jc w:val="both"/>
      </w:pPr>
      <w:r>
        <w:t>Tomcat is a web server that supports servlets and JSPs. Tomcat comes with the Jasper compiler that compiles JSPs into servlets.</w:t>
      </w:r>
    </w:p>
    <w:p>
      <w:pPr>
        <w:pStyle w:val="4"/>
        <w:spacing w:line="360" w:lineRule="auto"/>
        <w:ind w:left="920" w:right="360" w:firstLine="720"/>
        <w:jc w:val="both"/>
      </w:pPr>
      <w:r>
        <w:t xml:space="preserve">The Tomcat servlet engine </w:t>
      </w:r>
      <w:r>
        <w:rPr>
          <w:spacing w:val="-3"/>
        </w:rPr>
        <w:t xml:space="preserve">is </w:t>
      </w:r>
      <w:r>
        <w:t xml:space="preserve">often used in combination with </w:t>
      </w:r>
      <w:r>
        <w:rPr>
          <w:spacing w:val="2"/>
        </w:rPr>
        <w:t xml:space="preserve">an </w:t>
      </w:r>
      <w:r>
        <w:t xml:space="preserve">Apache web server or other web servers. Tomcat can also function as an independent web server. Earlier in its development, the perception existed that standalone Tomcat was only suitable </w:t>
      </w:r>
      <w:r>
        <w:rPr>
          <w:spacing w:val="-3"/>
        </w:rPr>
        <w:t xml:space="preserve">for </w:t>
      </w:r>
      <w:r>
        <w:t xml:space="preserve">development environments and other environments with minimal requirements for speed and transaction handling. However, that perception </w:t>
      </w:r>
      <w:r>
        <w:rPr>
          <w:spacing w:val="-3"/>
        </w:rPr>
        <w:t xml:space="preserve">no </w:t>
      </w:r>
      <w:r>
        <w:t xml:space="preserve">longer exists; Tomcat </w:t>
      </w:r>
      <w:r>
        <w:rPr>
          <w:spacing w:val="-3"/>
        </w:rPr>
        <w:t xml:space="preserve">is </w:t>
      </w:r>
      <w:r>
        <w:t>increasingly used as a standalone  web server in high-traffic, high-availability</w:t>
      </w:r>
      <w:r>
        <w:rPr>
          <w:spacing w:val="4"/>
        </w:rPr>
        <w:t xml:space="preserve"> </w:t>
      </w:r>
      <w:r>
        <w:t>environments.</w:t>
      </w:r>
    </w:p>
    <w:p>
      <w:pPr>
        <w:pStyle w:val="4"/>
        <w:spacing w:line="362" w:lineRule="auto"/>
        <w:ind w:left="920" w:right="371"/>
        <w:jc w:val="both"/>
      </w:pPr>
      <w:r>
        <w:t>Since its developers wrote Tomcat in Java, it runs on any operating system that has a JVM.</w:t>
      </w:r>
    </w:p>
    <w:p>
      <w:pPr>
        <w:pStyle w:val="3"/>
        <w:spacing w:line="320" w:lineRule="exact"/>
        <w:ind w:left="920"/>
      </w:pPr>
      <w:r>
        <w:t>Product features</w:t>
      </w:r>
    </w:p>
    <w:p>
      <w:pPr>
        <w:pStyle w:val="4"/>
        <w:spacing w:before="155"/>
        <w:ind w:left="920"/>
      </w:pPr>
      <w:r>
        <w:t>Tomcat 3.x (initial release)</w:t>
      </w:r>
    </w:p>
    <w:p>
      <w:pPr>
        <w:spacing w:after="0"/>
        <w:sectPr>
          <w:pgSz w:w="12240" w:h="15840"/>
          <w:pgMar w:top="1360" w:right="1080" w:bottom="1680" w:left="520" w:header="0" w:footer="1408" w:gutter="0"/>
        </w:sectPr>
      </w:pPr>
    </w:p>
    <w:p>
      <w:pPr>
        <w:pStyle w:val="9"/>
        <w:numPr>
          <w:ilvl w:val="0"/>
          <w:numId w:val="9"/>
        </w:numPr>
        <w:tabs>
          <w:tab w:val="left" w:pos="2360"/>
          <w:tab w:val="left" w:pos="2361"/>
        </w:tabs>
        <w:spacing w:before="73" w:after="0" w:line="240" w:lineRule="auto"/>
        <w:ind w:left="2361" w:right="0" w:hanging="720"/>
        <w:jc w:val="left"/>
        <w:rPr>
          <w:sz w:val="28"/>
        </w:rPr>
      </w:pPr>
      <w:r>
        <w:rPr>
          <w:sz w:val="28"/>
        </w:rPr>
        <w:t>implements the Servlet 2.2 and JSP 1.1</w:t>
      </w:r>
      <w:r>
        <w:rPr>
          <w:spacing w:val="-1"/>
          <w:sz w:val="28"/>
        </w:rPr>
        <w:t xml:space="preserve"> </w:t>
      </w:r>
      <w:r>
        <w:rPr>
          <w:sz w:val="28"/>
        </w:rPr>
        <w:t>specifications</w:t>
      </w:r>
    </w:p>
    <w:p>
      <w:pPr>
        <w:pStyle w:val="9"/>
        <w:numPr>
          <w:ilvl w:val="0"/>
          <w:numId w:val="9"/>
        </w:numPr>
        <w:tabs>
          <w:tab w:val="left" w:pos="2360"/>
          <w:tab w:val="left" w:pos="2361"/>
        </w:tabs>
        <w:spacing w:before="163" w:after="0" w:line="240" w:lineRule="auto"/>
        <w:ind w:left="2361" w:right="0" w:hanging="720"/>
        <w:jc w:val="left"/>
        <w:rPr>
          <w:sz w:val="28"/>
        </w:rPr>
      </w:pPr>
      <w:r>
        <w:rPr>
          <w:sz w:val="28"/>
        </w:rPr>
        <w:t>servlet reloading</w:t>
      </w:r>
    </w:p>
    <w:p>
      <w:pPr>
        <w:pStyle w:val="9"/>
        <w:numPr>
          <w:ilvl w:val="0"/>
          <w:numId w:val="9"/>
        </w:numPr>
        <w:tabs>
          <w:tab w:val="left" w:pos="2360"/>
          <w:tab w:val="left" w:pos="2361"/>
        </w:tabs>
        <w:spacing w:before="159" w:after="0" w:line="240" w:lineRule="auto"/>
        <w:ind w:left="2361" w:right="0" w:hanging="720"/>
        <w:jc w:val="left"/>
        <w:rPr>
          <w:sz w:val="28"/>
        </w:rPr>
      </w:pPr>
      <w:r>
        <w:rPr>
          <w:sz w:val="28"/>
        </w:rPr>
        <w:t>basic HTTP functionality Tomcat</w:t>
      </w:r>
      <w:r>
        <w:rPr>
          <w:spacing w:val="7"/>
          <w:sz w:val="28"/>
        </w:rPr>
        <w:t xml:space="preserve"> </w:t>
      </w:r>
      <w:r>
        <w:rPr>
          <w:sz w:val="28"/>
        </w:rPr>
        <w:t>4.x</w:t>
      </w:r>
    </w:p>
    <w:p>
      <w:pPr>
        <w:pStyle w:val="9"/>
        <w:numPr>
          <w:ilvl w:val="0"/>
          <w:numId w:val="9"/>
        </w:numPr>
        <w:tabs>
          <w:tab w:val="left" w:pos="2360"/>
          <w:tab w:val="left" w:pos="2361"/>
        </w:tabs>
        <w:spacing w:before="162" w:after="0" w:line="240" w:lineRule="auto"/>
        <w:ind w:left="2361" w:right="0" w:hanging="720"/>
        <w:jc w:val="left"/>
        <w:rPr>
          <w:sz w:val="28"/>
        </w:rPr>
      </w:pPr>
      <w:r>
        <w:rPr>
          <w:sz w:val="28"/>
        </w:rPr>
        <w:t>implements the Servlet 2.3 and JSP 1.2 specifications</w:t>
      </w:r>
    </w:p>
    <w:p>
      <w:pPr>
        <w:pStyle w:val="9"/>
        <w:numPr>
          <w:ilvl w:val="0"/>
          <w:numId w:val="9"/>
        </w:numPr>
        <w:tabs>
          <w:tab w:val="left" w:pos="2360"/>
          <w:tab w:val="left" w:pos="2361"/>
        </w:tabs>
        <w:spacing w:before="158" w:after="0" w:line="240" w:lineRule="auto"/>
        <w:ind w:left="2361" w:right="0" w:hanging="720"/>
        <w:jc w:val="left"/>
        <w:rPr>
          <w:sz w:val="28"/>
        </w:rPr>
      </w:pPr>
      <w:r>
        <w:rPr>
          <w:sz w:val="28"/>
        </w:rPr>
        <w:t>servlet container redesigned as</w:t>
      </w:r>
      <w:r>
        <w:rPr>
          <w:spacing w:val="3"/>
          <w:sz w:val="28"/>
        </w:rPr>
        <w:t xml:space="preserve"> </w:t>
      </w:r>
      <w:r>
        <w:rPr>
          <w:sz w:val="28"/>
        </w:rPr>
        <w:t>Catalina</w:t>
      </w:r>
    </w:p>
    <w:p>
      <w:pPr>
        <w:pStyle w:val="9"/>
        <w:numPr>
          <w:ilvl w:val="0"/>
          <w:numId w:val="9"/>
        </w:numPr>
        <w:tabs>
          <w:tab w:val="left" w:pos="2360"/>
          <w:tab w:val="left" w:pos="2361"/>
        </w:tabs>
        <w:spacing w:before="163" w:after="0" w:line="240" w:lineRule="auto"/>
        <w:ind w:left="2361" w:right="0" w:hanging="720"/>
        <w:jc w:val="left"/>
        <w:rPr>
          <w:sz w:val="28"/>
        </w:rPr>
      </w:pPr>
      <w:r>
        <w:rPr>
          <w:sz w:val="28"/>
        </w:rPr>
        <w:t>JSP engine redesigned as</w:t>
      </w:r>
      <w:r>
        <w:rPr>
          <w:spacing w:val="5"/>
          <w:sz w:val="28"/>
        </w:rPr>
        <w:t xml:space="preserve"> </w:t>
      </w:r>
      <w:r>
        <w:rPr>
          <w:sz w:val="28"/>
        </w:rPr>
        <w:t>Jasper</w:t>
      </w:r>
    </w:p>
    <w:p>
      <w:pPr>
        <w:pStyle w:val="9"/>
        <w:numPr>
          <w:ilvl w:val="0"/>
          <w:numId w:val="9"/>
        </w:numPr>
        <w:tabs>
          <w:tab w:val="left" w:pos="2360"/>
          <w:tab w:val="left" w:pos="2361"/>
        </w:tabs>
        <w:spacing w:before="163" w:after="0" w:line="240" w:lineRule="auto"/>
        <w:ind w:left="2361" w:right="0" w:hanging="720"/>
        <w:jc w:val="left"/>
        <w:rPr>
          <w:sz w:val="28"/>
        </w:rPr>
      </w:pPr>
      <w:r>
        <w:rPr>
          <w:sz w:val="28"/>
        </w:rPr>
        <w:t>Coyote</w:t>
      </w:r>
      <w:r>
        <w:rPr>
          <w:spacing w:val="1"/>
          <w:sz w:val="28"/>
        </w:rPr>
        <w:t xml:space="preserve"> </w:t>
      </w:r>
      <w:r>
        <w:rPr>
          <w:sz w:val="28"/>
        </w:rPr>
        <w:t>connector</w:t>
      </w:r>
    </w:p>
    <w:p>
      <w:pPr>
        <w:pStyle w:val="9"/>
        <w:numPr>
          <w:ilvl w:val="0"/>
          <w:numId w:val="9"/>
        </w:numPr>
        <w:tabs>
          <w:tab w:val="left" w:pos="2360"/>
          <w:tab w:val="left" w:pos="2361"/>
          <w:tab w:val="left" w:pos="3142"/>
          <w:tab w:val="left" w:pos="4883"/>
          <w:tab w:val="left" w:pos="6398"/>
          <w:tab w:val="left" w:pos="7501"/>
          <w:tab w:val="left" w:pos="8207"/>
          <w:tab w:val="left" w:pos="8892"/>
        </w:tabs>
        <w:spacing w:before="158" w:after="0" w:line="362" w:lineRule="auto"/>
        <w:ind w:left="1641" w:right="359" w:firstLine="0"/>
        <w:jc w:val="left"/>
        <w:rPr>
          <w:sz w:val="28"/>
        </w:rPr>
      </w:pPr>
      <w:r>
        <w:rPr>
          <w:sz w:val="28"/>
        </w:rPr>
        <w:t>Java</w:t>
      </w:r>
      <w:r>
        <w:rPr>
          <w:sz w:val="28"/>
        </w:rPr>
        <w:tab/>
      </w:r>
      <w:r>
        <w:rPr>
          <w:sz w:val="28"/>
        </w:rPr>
        <w:t>Management</w:t>
      </w:r>
      <w:r>
        <w:rPr>
          <w:sz w:val="28"/>
        </w:rPr>
        <w:tab/>
      </w:r>
      <w:r>
        <w:rPr>
          <w:sz w:val="28"/>
        </w:rPr>
        <w:t>Extensions</w:t>
      </w:r>
      <w:r>
        <w:rPr>
          <w:sz w:val="28"/>
        </w:rPr>
        <w:tab/>
      </w:r>
      <w:r>
        <w:rPr>
          <w:sz w:val="28"/>
        </w:rPr>
        <w:t>(JMX),</w:t>
      </w:r>
      <w:r>
        <w:rPr>
          <w:sz w:val="28"/>
        </w:rPr>
        <w:tab/>
      </w:r>
      <w:r>
        <w:rPr>
          <w:sz w:val="28"/>
        </w:rPr>
        <w:t>JSP</w:t>
      </w:r>
      <w:r>
        <w:rPr>
          <w:sz w:val="28"/>
        </w:rPr>
        <w:tab/>
      </w:r>
      <w:r>
        <w:rPr>
          <w:sz w:val="28"/>
        </w:rPr>
        <w:t>and</w:t>
      </w:r>
      <w:r>
        <w:rPr>
          <w:sz w:val="28"/>
        </w:rPr>
        <w:tab/>
      </w:r>
      <w:r>
        <w:rPr>
          <w:w w:val="95"/>
          <w:sz w:val="28"/>
        </w:rPr>
        <w:t xml:space="preserve">Struts-based </w:t>
      </w:r>
      <w:r>
        <w:rPr>
          <w:sz w:val="28"/>
        </w:rPr>
        <w:t>administration</w:t>
      </w:r>
    </w:p>
    <w:p>
      <w:pPr>
        <w:pStyle w:val="9"/>
        <w:numPr>
          <w:ilvl w:val="0"/>
          <w:numId w:val="9"/>
        </w:numPr>
        <w:tabs>
          <w:tab w:val="left" w:pos="2360"/>
          <w:tab w:val="left" w:pos="2361"/>
        </w:tabs>
        <w:spacing w:before="0" w:after="0" w:line="320" w:lineRule="exact"/>
        <w:ind w:left="2361" w:right="0" w:hanging="720"/>
        <w:jc w:val="left"/>
        <w:rPr>
          <w:sz w:val="28"/>
        </w:rPr>
      </w:pPr>
      <w:r>
        <w:rPr>
          <w:sz w:val="28"/>
        </w:rPr>
        <w:t>Tomcat 5.x</w:t>
      </w:r>
    </w:p>
    <w:p>
      <w:pPr>
        <w:pStyle w:val="9"/>
        <w:numPr>
          <w:ilvl w:val="0"/>
          <w:numId w:val="9"/>
        </w:numPr>
        <w:tabs>
          <w:tab w:val="left" w:pos="2360"/>
          <w:tab w:val="left" w:pos="2361"/>
        </w:tabs>
        <w:spacing w:before="159" w:after="0" w:line="240" w:lineRule="auto"/>
        <w:ind w:left="2361" w:right="0" w:hanging="720"/>
        <w:jc w:val="left"/>
        <w:rPr>
          <w:sz w:val="28"/>
        </w:rPr>
      </w:pPr>
      <w:r>
        <w:rPr>
          <w:sz w:val="28"/>
        </w:rPr>
        <w:t>implements the Servlet 2.4 and JSP 2.0</w:t>
      </w:r>
      <w:r>
        <w:rPr>
          <w:spacing w:val="-1"/>
          <w:sz w:val="28"/>
        </w:rPr>
        <w:t xml:space="preserve"> </w:t>
      </w:r>
      <w:r>
        <w:rPr>
          <w:sz w:val="28"/>
        </w:rPr>
        <w:t>specifications</w:t>
      </w:r>
    </w:p>
    <w:p>
      <w:pPr>
        <w:pStyle w:val="9"/>
        <w:numPr>
          <w:ilvl w:val="0"/>
          <w:numId w:val="9"/>
        </w:numPr>
        <w:tabs>
          <w:tab w:val="left" w:pos="2360"/>
          <w:tab w:val="left" w:pos="2361"/>
        </w:tabs>
        <w:spacing w:before="162" w:after="0" w:line="240" w:lineRule="auto"/>
        <w:ind w:left="2361" w:right="0" w:hanging="720"/>
        <w:jc w:val="left"/>
        <w:rPr>
          <w:sz w:val="28"/>
        </w:rPr>
      </w:pPr>
      <w:r>
        <w:rPr>
          <w:sz w:val="28"/>
        </w:rPr>
        <w:t>reduced garbage collection, improved performance and</w:t>
      </w:r>
      <w:r>
        <w:rPr>
          <w:spacing w:val="-4"/>
          <w:sz w:val="28"/>
        </w:rPr>
        <w:t xml:space="preserve"> </w:t>
      </w:r>
      <w:r>
        <w:rPr>
          <w:sz w:val="28"/>
        </w:rPr>
        <w:t>scalability</w:t>
      </w:r>
    </w:p>
    <w:p>
      <w:pPr>
        <w:pStyle w:val="9"/>
        <w:numPr>
          <w:ilvl w:val="0"/>
          <w:numId w:val="9"/>
        </w:numPr>
        <w:tabs>
          <w:tab w:val="left" w:pos="2360"/>
          <w:tab w:val="left" w:pos="2361"/>
        </w:tabs>
        <w:spacing w:before="159" w:after="0" w:line="240" w:lineRule="auto"/>
        <w:ind w:left="2361" w:right="0" w:hanging="720"/>
        <w:jc w:val="left"/>
        <w:rPr>
          <w:sz w:val="28"/>
        </w:rPr>
      </w:pPr>
      <w:r>
        <w:rPr>
          <w:sz w:val="28"/>
        </w:rPr>
        <w:t>native Windows and Unix wrappers for platform</w:t>
      </w:r>
      <w:r>
        <w:rPr>
          <w:spacing w:val="-3"/>
          <w:sz w:val="28"/>
        </w:rPr>
        <w:t xml:space="preserve"> </w:t>
      </w:r>
      <w:r>
        <w:rPr>
          <w:sz w:val="28"/>
        </w:rPr>
        <w:t>integration</w:t>
      </w:r>
    </w:p>
    <w:p>
      <w:pPr>
        <w:pStyle w:val="9"/>
        <w:numPr>
          <w:ilvl w:val="0"/>
          <w:numId w:val="9"/>
        </w:numPr>
        <w:tabs>
          <w:tab w:val="left" w:pos="2360"/>
          <w:tab w:val="left" w:pos="2361"/>
        </w:tabs>
        <w:spacing w:before="163" w:after="0" w:line="240" w:lineRule="auto"/>
        <w:ind w:left="2361" w:right="0" w:hanging="720"/>
        <w:jc w:val="left"/>
        <w:rPr>
          <w:sz w:val="28"/>
        </w:rPr>
      </w:pPr>
      <w:r>
        <w:rPr>
          <w:sz w:val="28"/>
        </w:rPr>
        <w:t>faster JSP</w:t>
      </w:r>
      <w:r>
        <w:rPr>
          <w:spacing w:val="-1"/>
          <w:sz w:val="28"/>
        </w:rPr>
        <w:t xml:space="preserve"> </w:t>
      </w:r>
      <w:r>
        <w:rPr>
          <w:sz w:val="28"/>
        </w:rPr>
        <w:t>paring</w:t>
      </w:r>
    </w:p>
    <w:p>
      <w:pPr>
        <w:pStyle w:val="3"/>
        <w:spacing w:before="167"/>
        <w:ind w:left="920"/>
      </w:pPr>
      <w:r>
        <w:t>History</w:t>
      </w:r>
    </w:p>
    <w:p>
      <w:pPr>
        <w:pStyle w:val="4"/>
        <w:spacing w:before="153" w:line="360" w:lineRule="auto"/>
        <w:ind w:left="920" w:right="366" w:firstLine="720"/>
        <w:jc w:val="both"/>
      </w:pPr>
      <w:r>
        <w:t>Tomcat started off as a servlet specification implementation by James Duncan Davidson, a software architect at Sun. He later helped make the project open source and played a key role in its donation by Sun to the Apache Software Foundation.</w:t>
      </w:r>
    </w:p>
    <w:p>
      <w:pPr>
        <w:pStyle w:val="4"/>
        <w:spacing w:before="4" w:line="360" w:lineRule="auto"/>
        <w:ind w:left="920" w:right="356" w:firstLine="720"/>
        <w:jc w:val="both"/>
      </w:pPr>
      <w:r>
        <w:t>Davidson had initially hoped that the project would become open-sourced and, since most open-source projects had O'Reilly books associated with them featuring an animal on the cover, he wanted to name the project after an animal. He came up with Tomcat since he reasoned the animal represented something that could take care of and fend for itself. His wish to see an animal cover eventually came true when O'Reilly published their Tomcat book with a tomcat on the cover.</w:t>
      </w:r>
    </w:p>
    <w:p>
      <w:pPr>
        <w:spacing w:after="0" w:line="360" w:lineRule="auto"/>
        <w:jc w:val="both"/>
        <w:sectPr>
          <w:pgSz w:w="12240" w:h="15840"/>
          <w:pgMar w:top="1360" w:right="1080" w:bottom="1680" w:left="520" w:header="0" w:footer="1408" w:gutter="0"/>
        </w:sectPr>
      </w:pPr>
    </w:p>
    <w:p>
      <w:pPr>
        <w:pStyle w:val="3"/>
        <w:numPr>
          <w:ilvl w:val="2"/>
          <w:numId w:val="3"/>
        </w:numPr>
        <w:tabs>
          <w:tab w:val="left" w:pos="1554"/>
        </w:tabs>
        <w:spacing w:before="73" w:after="0" w:line="240" w:lineRule="auto"/>
        <w:ind w:left="1553" w:right="0" w:hanging="634"/>
        <w:jc w:val="left"/>
      </w:pPr>
      <w:bookmarkStart w:id="7" w:name="3.3.3 Android Introduction:"/>
      <w:bookmarkEnd w:id="7"/>
      <w:bookmarkStart w:id="8" w:name="3.3.3 Android Introduction:"/>
      <w:bookmarkEnd w:id="8"/>
      <w:r>
        <w:t>Android</w:t>
      </w:r>
      <w:r>
        <w:rPr>
          <w:spacing w:val="-1"/>
        </w:rPr>
        <w:t xml:space="preserve"> </w:t>
      </w:r>
      <w:r>
        <w:t>Introduction:</w:t>
      </w:r>
    </w:p>
    <w:p>
      <w:pPr>
        <w:pStyle w:val="4"/>
        <w:spacing w:before="221" w:line="360" w:lineRule="auto"/>
        <w:ind w:left="920" w:right="267" w:firstLine="360"/>
      </w:pPr>
      <w:r>
        <w:t>Android is a Linux based operating system it is designed primarily for touch screen mobile devices such as smart phones and tablet computers. The operating system has developed a lot in last 15 years starting from black and white phones to recent smart phones or mini computers. One of the most widely used mobile OS these days is android. The android is software that was founded in Palo Alto of California in 2003.</w:t>
      </w:r>
    </w:p>
    <w:p>
      <w:pPr>
        <w:pStyle w:val="4"/>
        <w:spacing w:before="2" w:line="360" w:lineRule="auto"/>
        <w:ind w:left="920" w:right="355" w:firstLine="720"/>
        <w:jc w:val="both"/>
      </w:pPr>
      <w:r>
        <w:t xml:space="preserve">The android </w:t>
      </w:r>
      <w:r>
        <w:rPr>
          <w:spacing w:val="-3"/>
        </w:rPr>
        <w:t xml:space="preserve">is </w:t>
      </w:r>
      <w:r>
        <w:t xml:space="preserve">a powerful operating system and </w:t>
      </w:r>
      <w:r>
        <w:rPr>
          <w:spacing w:val="-3"/>
        </w:rPr>
        <w:t xml:space="preserve">it </w:t>
      </w:r>
      <w:r>
        <w:t xml:space="preserve">supports large number </w:t>
      </w:r>
      <w:r>
        <w:rPr>
          <w:spacing w:val="4"/>
        </w:rPr>
        <w:t xml:space="preserve">of </w:t>
      </w:r>
      <w:r>
        <w:t xml:space="preserve">applications in Smartphones. These applications are more comfortable and advanced </w:t>
      </w:r>
      <w:r>
        <w:rPr>
          <w:spacing w:val="-3"/>
        </w:rPr>
        <w:t xml:space="preserve">for </w:t>
      </w:r>
      <w:r>
        <w:t xml:space="preserve">the users. </w:t>
      </w:r>
      <w:r>
        <w:rPr>
          <w:spacing w:val="-3"/>
        </w:rPr>
        <w:t xml:space="preserve">The </w:t>
      </w:r>
      <w:r>
        <w:t xml:space="preserve">hardware that supports android software </w:t>
      </w:r>
      <w:r>
        <w:rPr>
          <w:spacing w:val="-3"/>
        </w:rPr>
        <w:t xml:space="preserve">is </w:t>
      </w:r>
      <w:r>
        <w:rPr>
          <w:spacing w:val="3"/>
        </w:rPr>
        <w:t xml:space="preserve">based </w:t>
      </w:r>
      <w:r>
        <w:t xml:space="preserve">on ARM architecture platform. The android </w:t>
      </w:r>
      <w:r>
        <w:rPr>
          <w:spacing w:val="-3"/>
        </w:rPr>
        <w:t xml:space="preserve">is </w:t>
      </w:r>
      <w:r>
        <w:t xml:space="preserve">an open source operating system means that it’s </w:t>
      </w:r>
      <w:r>
        <w:rPr>
          <w:spacing w:val="-3"/>
        </w:rPr>
        <w:t xml:space="preserve">free </w:t>
      </w:r>
      <w:r>
        <w:t xml:space="preserve">and any one can use it. </w:t>
      </w:r>
      <w:r>
        <w:rPr>
          <w:spacing w:val="-3"/>
        </w:rPr>
        <w:t xml:space="preserve">The </w:t>
      </w:r>
      <w:r>
        <w:t xml:space="preserve">android has got millions of apps available that can help you managing your </w:t>
      </w:r>
      <w:r>
        <w:rPr>
          <w:spacing w:val="-3"/>
        </w:rPr>
        <w:t xml:space="preserve">life </w:t>
      </w:r>
      <w:r>
        <w:t xml:space="preserve">one or other way and it </w:t>
      </w:r>
      <w:r>
        <w:rPr>
          <w:spacing w:val="-3"/>
        </w:rPr>
        <w:t xml:space="preserve">is </w:t>
      </w:r>
      <w:r>
        <w:t xml:space="preserve">available low cost in market at that reasons android </w:t>
      </w:r>
      <w:r>
        <w:rPr>
          <w:spacing w:val="-3"/>
        </w:rPr>
        <w:t xml:space="preserve">is </w:t>
      </w:r>
      <w:r>
        <w:t>very</w:t>
      </w:r>
      <w:r>
        <w:rPr>
          <w:spacing w:val="11"/>
        </w:rPr>
        <w:t xml:space="preserve"> </w:t>
      </w:r>
      <w:r>
        <w:t>popular.</w:t>
      </w:r>
    </w:p>
    <w:p>
      <w:pPr>
        <w:pStyle w:val="4"/>
        <w:spacing w:line="360" w:lineRule="auto"/>
        <w:ind w:left="920" w:right="358" w:firstLine="720"/>
        <w:jc w:val="both"/>
      </w:pPr>
      <w:r>
        <w:t>The android development supports with the full java programming language. Even other packages that are API and JSE are not supported. The first version 1.0 of android development kit (SDK) was released in 2008 and latest updated version is jelly bean.</w:t>
      </w:r>
    </w:p>
    <w:p>
      <w:pPr>
        <w:pStyle w:val="4"/>
        <w:spacing w:before="2" w:line="357" w:lineRule="auto"/>
        <w:ind w:left="920" w:right="372" w:firstLine="720"/>
        <w:jc w:val="both"/>
      </w:pPr>
      <w:r>
        <w:t>The android is a operating system and is a stack of software components which is divided into five sections and four main layers that is</w:t>
      </w:r>
    </w:p>
    <w:p>
      <w:pPr>
        <w:spacing w:after="0" w:line="357" w:lineRule="auto"/>
        <w:jc w:val="both"/>
        <w:sectPr>
          <w:pgSz w:w="12240" w:h="15840"/>
          <w:pgMar w:top="1360" w:right="1080" w:bottom="1680" w:left="520" w:header="0" w:footer="1408" w:gutter="0"/>
        </w:sectPr>
      </w:pPr>
    </w:p>
    <w:p>
      <w:pPr>
        <w:pStyle w:val="4"/>
        <w:ind w:left="920"/>
        <w:rPr>
          <w:sz w:val="20"/>
        </w:rPr>
      </w:pPr>
      <w:r>
        <w:rPr>
          <w:sz w:val="20"/>
        </w:rPr>
        <w:drawing>
          <wp:inline distT="0" distB="0" distL="0" distR="0">
            <wp:extent cx="5615305" cy="4217670"/>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jpeg"/>
                    <pic:cNvPicPr>
                      <a:picLocks noChangeAspect="1"/>
                    </pic:cNvPicPr>
                  </pic:nvPicPr>
                  <pic:blipFill>
                    <a:blip r:embed="rId10" cstate="print"/>
                    <a:stretch>
                      <a:fillRect/>
                    </a:stretch>
                  </pic:blipFill>
                  <pic:spPr>
                    <a:xfrm>
                      <a:off x="0" y="0"/>
                      <a:ext cx="5615837" cy="4217670"/>
                    </a:xfrm>
                    <a:prstGeom prst="rect">
                      <a:avLst/>
                    </a:prstGeom>
                  </pic:spPr>
                </pic:pic>
              </a:graphicData>
            </a:graphic>
          </wp:inline>
        </w:drawing>
      </w:r>
    </w:p>
    <w:p>
      <w:pPr>
        <w:pStyle w:val="4"/>
        <w:spacing w:before="8"/>
        <w:rPr>
          <w:sz w:val="14"/>
        </w:rPr>
      </w:pPr>
    </w:p>
    <w:p>
      <w:pPr>
        <w:pStyle w:val="3"/>
        <w:numPr>
          <w:ilvl w:val="3"/>
          <w:numId w:val="10"/>
        </w:numPr>
        <w:tabs>
          <w:tab w:val="left" w:pos="1765"/>
        </w:tabs>
        <w:spacing w:before="87" w:after="0" w:line="240" w:lineRule="auto"/>
        <w:ind w:left="1764" w:right="0" w:hanging="845"/>
        <w:jc w:val="both"/>
      </w:pPr>
      <w:bookmarkStart w:id="9" w:name="3.3.3.1 Linux kernel:"/>
      <w:bookmarkEnd w:id="9"/>
      <w:bookmarkStart w:id="10" w:name="3.3.3.1 Linux kernel:"/>
      <w:bookmarkEnd w:id="10"/>
      <w:r>
        <w:t>Linux kernel:</w:t>
      </w:r>
    </w:p>
    <w:p>
      <w:pPr>
        <w:pStyle w:val="4"/>
        <w:spacing w:before="220" w:line="360" w:lineRule="auto"/>
        <w:ind w:left="920" w:right="357" w:firstLine="720"/>
        <w:jc w:val="both"/>
      </w:pPr>
      <w:r>
        <w:t xml:space="preserve">The android uses the powerful Linux kernel and it supports wide range of hardware drivers. The kernel </w:t>
      </w:r>
      <w:r>
        <w:rPr>
          <w:spacing w:val="-3"/>
        </w:rPr>
        <w:t xml:space="preserve">is </w:t>
      </w:r>
      <w:r>
        <w:t xml:space="preserve">the heart of the operating system that manages input and output requests from software. This provides basic system functionalities like process management, memory management, device management like camera, keypad, display etc the kernel handles all the things. The Linux </w:t>
      </w:r>
      <w:r>
        <w:rPr>
          <w:spacing w:val="-3"/>
        </w:rPr>
        <w:t xml:space="preserve">is </w:t>
      </w:r>
      <w:r>
        <w:t xml:space="preserve">really good at networking and </w:t>
      </w:r>
      <w:r>
        <w:rPr>
          <w:spacing w:val="-3"/>
        </w:rPr>
        <w:t xml:space="preserve">it is </w:t>
      </w:r>
      <w:r>
        <w:t xml:space="preserve">not necessary to interface </w:t>
      </w:r>
      <w:r>
        <w:rPr>
          <w:spacing w:val="-3"/>
        </w:rPr>
        <w:t xml:space="preserve">it </w:t>
      </w:r>
      <w:r>
        <w:t xml:space="preserve">to the peripheral hardware. The kernel itself does not interact directly with the user but rather interacts </w:t>
      </w:r>
      <w:r>
        <w:rPr>
          <w:spacing w:val="4"/>
        </w:rPr>
        <w:t xml:space="preserve">with </w:t>
      </w:r>
      <w:r>
        <w:t>the shell and other programs as well as with the hard ware devices on the</w:t>
      </w:r>
      <w:r>
        <w:rPr>
          <w:spacing w:val="-28"/>
        </w:rPr>
        <w:t xml:space="preserve"> </w:t>
      </w:r>
      <w:r>
        <w:t>system.</w:t>
      </w:r>
    </w:p>
    <w:p>
      <w:pPr>
        <w:spacing w:after="0" w:line="360" w:lineRule="auto"/>
        <w:jc w:val="both"/>
        <w:sectPr>
          <w:pgSz w:w="12240" w:h="15840"/>
          <w:pgMar w:top="1440" w:right="1080" w:bottom="1680" w:left="520" w:header="0" w:footer="1408" w:gutter="0"/>
        </w:sectPr>
      </w:pPr>
    </w:p>
    <w:p>
      <w:pPr>
        <w:pStyle w:val="4"/>
        <w:rPr>
          <w:sz w:val="20"/>
        </w:rPr>
      </w:pPr>
    </w:p>
    <w:p>
      <w:pPr>
        <w:pStyle w:val="4"/>
        <w:spacing w:before="8"/>
        <w:rPr>
          <w:sz w:val="29"/>
        </w:rPr>
      </w:pPr>
    </w:p>
    <w:p>
      <w:pPr>
        <w:pStyle w:val="3"/>
        <w:numPr>
          <w:ilvl w:val="3"/>
          <w:numId w:val="10"/>
        </w:numPr>
        <w:tabs>
          <w:tab w:val="left" w:pos="1765"/>
        </w:tabs>
        <w:spacing w:before="86" w:after="0" w:line="240" w:lineRule="auto"/>
        <w:ind w:left="1764" w:right="0" w:hanging="845"/>
        <w:jc w:val="both"/>
      </w:pPr>
      <w:bookmarkStart w:id="11" w:name="3.3.3.2 Libraries:"/>
      <w:bookmarkEnd w:id="11"/>
      <w:bookmarkStart w:id="12" w:name="3.3.3.2 Libraries:"/>
      <w:bookmarkEnd w:id="12"/>
      <w:r>
        <w:t>Libraries:</w:t>
      </w:r>
    </w:p>
    <w:p>
      <w:pPr>
        <w:pStyle w:val="4"/>
        <w:spacing w:before="221" w:line="360" w:lineRule="auto"/>
        <w:ind w:left="920" w:right="359" w:firstLine="720"/>
        <w:jc w:val="both"/>
      </w:pPr>
      <w:r>
        <w:t>The on top of a Linux kennel there is a set of libraries including open source web browser such as webkit, library libc. These libraries are used to play and record audio and video. The SQLite is a data base which is useful for storage and sharing of application data. The SSL libraries are responsible for internet security etc.</w:t>
      </w:r>
    </w:p>
    <w:p>
      <w:pPr>
        <w:pStyle w:val="3"/>
        <w:numPr>
          <w:ilvl w:val="3"/>
          <w:numId w:val="10"/>
        </w:numPr>
        <w:tabs>
          <w:tab w:val="left" w:pos="1765"/>
        </w:tabs>
        <w:spacing w:before="240" w:after="0" w:line="240" w:lineRule="auto"/>
        <w:ind w:left="1764" w:right="0" w:hanging="845"/>
        <w:jc w:val="both"/>
      </w:pPr>
      <w:bookmarkStart w:id="13" w:name="3.3.3.3 Android Runtime:"/>
      <w:bookmarkEnd w:id="13"/>
      <w:bookmarkStart w:id="14" w:name="3.3.3.3 Android Runtime:"/>
      <w:bookmarkEnd w:id="14"/>
      <w:r>
        <w:t>Android</w:t>
      </w:r>
      <w:r>
        <w:rPr>
          <w:spacing w:val="-1"/>
        </w:rPr>
        <w:t xml:space="preserve"> </w:t>
      </w:r>
      <w:r>
        <w:t>Runtime:</w:t>
      </w:r>
    </w:p>
    <w:p>
      <w:pPr>
        <w:pStyle w:val="4"/>
        <w:spacing w:before="222" w:line="360" w:lineRule="auto"/>
        <w:ind w:left="920" w:right="355" w:firstLine="720"/>
        <w:jc w:val="both"/>
      </w:pPr>
      <w:r>
        <w:t xml:space="preserve">The android runtime provides a key component called Dalvik Virtual Machine which </w:t>
      </w:r>
      <w:r>
        <w:rPr>
          <w:spacing w:val="-3"/>
        </w:rPr>
        <w:t xml:space="preserve">is </w:t>
      </w:r>
      <w:r>
        <w:t xml:space="preserve">a kind of java virtual machine. It </w:t>
      </w:r>
      <w:r>
        <w:rPr>
          <w:spacing w:val="-3"/>
        </w:rPr>
        <w:t xml:space="preserve">is </w:t>
      </w:r>
      <w:r>
        <w:t xml:space="preserve">specially designed and optimized for android. The Dalvik VM </w:t>
      </w:r>
      <w:r>
        <w:rPr>
          <w:spacing w:val="-3"/>
        </w:rPr>
        <w:t xml:space="preserve">is </w:t>
      </w:r>
      <w:r>
        <w:t xml:space="preserve">the process virtual machine in the android operating system. It </w:t>
      </w:r>
      <w:r>
        <w:rPr>
          <w:spacing w:val="-3"/>
        </w:rPr>
        <w:t xml:space="preserve">is </w:t>
      </w:r>
      <w:r>
        <w:t>software that runs apps on android</w:t>
      </w:r>
      <w:r>
        <w:rPr>
          <w:spacing w:val="-2"/>
        </w:rPr>
        <w:t xml:space="preserve"> </w:t>
      </w:r>
      <w:r>
        <w:t>devices.</w:t>
      </w:r>
    </w:p>
    <w:p>
      <w:pPr>
        <w:pStyle w:val="4"/>
        <w:spacing w:line="362" w:lineRule="auto"/>
        <w:ind w:left="920" w:right="368" w:firstLine="720"/>
        <w:jc w:val="both"/>
      </w:pPr>
      <w:r>
        <w:t>The Dalvik VM makes use of Linux core features like memory management and multithreading which is in a java language. The Dalvik VM enables every android application to run it own process. The Dalvik VM executes the files in the</w:t>
      </w:r>
    </w:p>
    <w:p>
      <w:pPr>
        <w:pStyle w:val="4"/>
        <w:spacing w:line="313" w:lineRule="exact"/>
        <w:ind w:left="920"/>
        <w:jc w:val="both"/>
      </w:pPr>
      <w:r>
        <w:t>.dex format.</w:t>
      </w:r>
    </w:p>
    <w:p>
      <w:pPr>
        <w:pStyle w:val="4"/>
        <w:spacing w:before="9"/>
        <w:rPr>
          <w:sz w:val="34"/>
        </w:rPr>
      </w:pPr>
    </w:p>
    <w:p>
      <w:pPr>
        <w:pStyle w:val="3"/>
        <w:numPr>
          <w:ilvl w:val="3"/>
          <w:numId w:val="10"/>
        </w:numPr>
        <w:tabs>
          <w:tab w:val="left" w:pos="1765"/>
        </w:tabs>
        <w:spacing w:before="1" w:after="0" w:line="240" w:lineRule="auto"/>
        <w:ind w:left="1764" w:right="0" w:hanging="845"/>
        <w:jc w:val="both"/>
      </w:pPr>
      <w:bookmarkStart w:id="15" w:name="3.3.3.4 Application frame work:"/>
      <w:bookmarkEnd w:id="15"/>
      <w:bookmarkStart w:id="16" w:name="3.3.3.4 Application frame work:"/>
      <w:bookmarkEnd w:id="16"/>
      <w:r>
        <w:t>Application frame</w:t>
      </w:r>
      <w:r>
        <w:rPr>
          <w:spacing w:val="1"/>
        </w:rPr>
        <w:t xml:space="preserve"> </w:t>
      </w:r>
      <w:r>
        <w:t>work:</w:t>
      </w:r>
    </w:p>
    <w:p>
      <w:pPr>
        <w:pStyle w:val="4"/>
        <w:spacing w:before="220" w:line="360" w:lineRule="auto"/>
        <w:ind w:left="920" w:right="369" w:firstLine="720"/>
        <w:jc w:val="both"/>
      </w:pPr>
      <w:r>
        <w:t>The application frame work layer provides many higher level services to applications such as windows manager, view system, package manager, resource manager etc. The application developers are allowed to make use of these services in their application.</w:t>
      </w:r>
    </w:p>
    <w:p>
      <w:pPr>
        <w:spacing w:after="0" w:line="360" w:lineRule="auto"/>
        <w:jc w:val="both"/>
        <w:sectPr>
          <w:pgSz w:w="12240" w:h="15840"/>
          <w:pgMar w:top="1500" w:right="1080" w:bottom="1680" w:left="520" w:header="0" w:footer="1408" w:gutter="0"/>
        </w:sectPr>
      </w:pPr>
    </w:p>
    <w:p>
      <w:pPr>
        <w:pStyle w:val="4"/>
        <w:rPr>
          <w:sz w:val="20"/>
        </w:rPr>
      </w:pPr>
    </w:p>
    <w:p>
      <w:pPr>
        <w:pStyle w:val="4"/>
        <w:spacing w:before="8"/>
        <w:rPr>
          <w:sz w:val="29"/>
        </w:rPr>
      </w:pPr>
    </w:p>
    <w:p>
      <w:pPr>
        <w:pStyle w:val="3"/>
        <w:numPr>
          <w:ilvl w:val="3"/>
          <w:numId w:val="10"/>
        </w:numPr>
        <w:tabs>
          <w:tab w:val="left" w:pos="1765"/>
        </w:tabs>
        <w:spacing w:before="86" w:after="0" w:line="240" w:lineRule="auto"/>
        <w:ind w:left="1764" w:right="0" w:hanging="845"/>
        <w:jc w:val="both"/>
      </w:pPr>
      <w:bookmarkStart w:id="17" w:name="3.3.3.5 Applications:"/>
      <w:bookmarkEnd w:id="17"/>
      <w:bookmarkStart w:id="18" w:name="3.3.3.5 Applications:"/>
      <w:bookmarkEnd w:id="18"/>
      <w:r>
        <w:t>Applications:</w:t>
      </w:r>
    </w:p>
    <w:p>
      <w:pPr>
        <w:pStyle w:val="4"/>
        <w:spacing w:before="221" w:line="360" w:lineRule="auto"/>
        <w:ind w:left="920" w:right="364" w:firstLine="720"/>
        <w:jc w:val="both"/>
      </w:pPr>
      <w:r>
        <w:t xml:space="preserve">You will find all </w:t>
      </w:r>
      <w:r>
        <w:fldChar w:fldCharType="begin"/>
      </w:r>
      <w:r>
        <w:instrText xml:space="preserve"> HYPERLINK "https://www.edgefxkits.com/home-automation-by-android-application-based-remote-control?utm_source=elprocus.com" \h </w:instrText>
      </w:r>
      <w:r>
        <w:fldChar w:fldCharType="separate"/>
      </w:r>
      <w:r>
        <w:t xml:space="preserve">the android applications </w:t>
      </w:r>
      <w:r>
        <w:fldChar w:fldCharType="end"/>
      </w:r>
      <w:r>
        <w:t>at the top layer and you will write your application and install on this layer. Examples of such applications are contacts, books, browsers, services etc. Each application performs a different role in the overall applications.</w:t>
      </w:r>
    </w:p>
    <w:p>
      <w:pPr>
        <w:pStyle w:val="4"/>
        <w:spacing w:before="6"/>
        <w:rPr>
          <w:sz w:val="24"/>
        </w:rPr>
      </w:pPr>
    </w:p>
    <w:p>
      <w:pPr>
        <w:pStyle w:val="3"/>
        <w:ind w:left="920"/>
      </w:pPr>
      <w:r>
        <w:t>Advantages:</w:t>
      </w:r>
    </w:p>
    <w:p>
      <w:pPr>
        <w:pStyle w:val="4"/>
        <w:rPr>
          <w:b/>
          <w:sz w:val="38"/>
        </w:rPr>
      </w:pPr>
    </w:p>
    <w:p>
      <w:pPr>
        <w:pStyle w:val="9"/>
        <w:numPr>
          <w:ilvl w:val="4"/>
          <w:numId w:val="10"/>
        </w:numPr>
        <w:tabs>
          <w:tab w:val="left" w:pos="1640"/>
          <w:tab w:val="left" w:pos="1641"/>
        </w:tabs>
        <w:spacing w:before="0" w:after="0" w:line="362" w:lineRule="auto"/>
        <w:ind w:left="1641" w:right="359" w:hanging="361"/>
        <w:jc w:val="left"/>
        <w:rPr>
          <w:sz w:val="28"/>
        </w:rPr>
      </w:pPr>
      <w:r>
        <w:rPr>
          <w:sz w:val="28"/>
        </w:rPr>
        <w:t xml:space="preserve">Android </w:t>
      </w:r>
      <w:r>
        <w:rPr>
          <w:spacing w:val="-3"/>
          <w:sz w:val="28"/>
        </w:rPr>
        <w:t xml:space="preserve">is </w:t>
      </w:r>
      <w:r>
        <w:rPr>
          <w:sz w:val="28"/>
        </w:rPr>
        <w:t>Linux based open source operating system , it can be developed by any</w:t>
      </w:r>
      <w:r>
        <w:rPr>
          <w:spacing w:val="-7"/>
          <w:sz w:val="28"/>
        </w:rPr>
        <w:t xml:space="preserve"> </w:t>
      </w:r>
      <w:r>
        <w:rPr>
          <w:sz w:val="28"/>
        </w:rPr>
        <w:t>one</w:t>
      </w:r>
    </w:p>
    <w:p>
      <w:pPr>
        <w:pStyle w:val="9"/>
        <w:numPr>
          <w:ilvl w:val="4"/>
          <w:numId w:val="10"/>
        </w:numPr>
        <w:tabs>
          <w:tab w:val="left" w:pos="1640"/>
          <w:tab w:val="left" w:pos="1641"/>
        </w:tabs>
        <w:spacing w:before="0" w:after="0" w:line="319" w:lineRule="exact"/>
        <w:ind w:left="1641" w:right="0" w:hanging="361"/>
        <w:jc w:val="left"/>
        <w:rPr>
          <w:sz w:val="28"/>
        </w:rPr>
      </w:pPr>
      <w:r>
        <w:rPr>
          <w:sz w:val="28"/>
        </w:rPr>
        <w:t>Easy access to the android</w:t>
      </w:r>
      <w:r>
        <w:rPr>
          <w:spacing w:val="2"/>
          <w:sz w:val="28"/>
        </w:rPr>
        <w:t xml:space="preserve"> </w:t>
      </w:r>
      <w:r>
        <w:rPr>
          <w:sz w:val="28"/>
        </w:rPr>
        <w:t>apps</w:t>
      </w:r>
    </w:p>
    <w:p>
      <w:pPr>
        <w:pStyle w:val="9"/>
        <w:numPr>
          <w:ilvl w:val="4"/>
          <w:numId w:val="10"/>
        </w:numPr>
        <w:tabs>
          <w:tab w:val="left" w:pos="1640"/>
          <w:tab w:val="left" w:pos="1641"/>
        </w:tabs>
        <w:spacing w:before="158" w:after="0" w:line="240" w:lineRule="auto"/>
        <w:ind w:left="1641" w:right="0" w:hanging="361"/>
        <w:jc w:val="left"/>
        <w:rPr>
          <w:sz w:val="28"/>
        </w:rPr>
      </w:pPr>
      <w:r>
        <w:rPr>
          <w:sz w:val="28"/>
        </w:rPr>
        <w:t>You can replace the battery and mass storage, disk drive and UDB</w:t>
      </w:r>
      <w:r>
        <w:rPr>
          <w:spacing w:val="-17"/>
          <w:sz w:val="28"/>
        </w:rPr>
        <w:t xml:space="preserve"> </w:t>
      </w:r>
      <w:r>
        <w:rPr>
          <w:sz w:val="28"/>
        </w:rPr>
        <w:t>option</w:t>
      </w:r>
    </w:p>
    <w:p>
      <w:pPr>
        <w:pStyle w:val="9"/>
        <w:numPr>
          <w:ilvl w:val="4"/>
          <w:numId w:val="10"/>
        </w:numPr>
        <w:tabs>
          <w:tab w:val="left" w:pos="1640"/>
          <w:tab w:val="left" w:pos="1641"/>
        </w:tabs>
        <w:spacing w:before="163" w:after="0" w:line="240" w:lineRule="auto"/>
        <w:ind w:left="1641" w:right="0" w:hanging="361"/>
        <w:jc w:val="left"/>
        <w:rPr>
          <w:sz w:val="28"/>
        </w:rPr>
      </w:pPr>
      <w:r>
        <w:rPr>
          <w:sz w:val="28"/>
        </w:rPr>
        <w:t>Its supports all Google services</w:t>
      </w:r>
    </w:p>
    <w:p>
      <w:pPr>
        <w:pStyle w:val="9"/>
        <w:numPr>
          <w:ilvl w:val="4"/>
          <w:numId w:val="10"/>
        </w:numPr>
        <w:tabs>
          <w:tab w:val="left" w:pos="1640"/>
          <w:tab w:val="left" w:pos="1641"/>
        </w:tabs>
        <w:spacing w:before="163" w:after="0" w:line="357" w:lineRule="auto"/>
        <w:ind w:left="1641" w:right="368" w:hanging="361"/>
        <w:jc w:val="left"/>
        <w:rPr>
          <w:sz w:val="28"/>
        </w:rPr>
      </w:pPr>
      <w:r>
        <w:rPr>
          <w:sz w:val="28"/>
        </w:rPr>
        <w:t xml:space="preserve">The operating system </w:t>
      </w:r>
      <w:r>
        <w:rPr>
          <w:spacing w:val="-3"/>
          <w:sz w:val="28"/>
        </w:rPr>
        <w:t xml:space="preserve">is </w:t>
      </w:r>
      <w:r>
        <w:rPr>
          <w:sz w:val="28"/>
        </w:rPr>
        <w:t>able to inform you of a new SMS and Emails or latest</w:t>
      </w:r>
      <w:r>
        <w:rPr>
          <w:spacing w:val="5"/>
          <w:sz w:val="28"/>
        </w:rPr>
        <w:t xml:space="preserve"> </w:t>
      </w:r>
      <w:r>
        <w:rPr>
          <w:sz w:val="28"/>
        </w:rPr>
        <w:t>updates.</w:t>
      </w:r>
    </w:p>
    <w:p>
      <w:pPr>
        <w:pStyle w:val="9"/>
        <w:numPr>
          <w:ilvl w:val="4"/>
          <w:numId w:val="10"/>
        </w:numPr>
        <w:tabs>
          <w:tab w:val="left" w:pos="1640"/>
          <w:tab w:val="left" w:pos="1641"/>
        </w:tabs>
        <w:spacing w:before="6" w:after="0" w:line="240" w:lineRule="auto"/>
        <w:ind w:left="1641" w:right="0" w:hanging="361"/>
        <w:jc w:val="left"/>
        <w:rPr>
          <w:sz w:val="28"/>
        </w:rPr>
      </w:pPr>
      <w:r>
        <w:rPr>
          <w:sz w:val="28"/>
        </w:rPr>
        <w:t>It supports</w:t>
      </w:r>
      <w:r>
        <w:rPr>
          <w:spacing w:val="4"/>
          <w:sz w:val="28"/>
        </w:rPr>
        <w:t xml:space="preserve"> </w:t>
      </w:r>
      <w:r>
        <w:rPr>
          <w:sz w:val="28"/>
        </w:rPr>
        <w:t>Multitasking</w:t>
      </w:r>
    </w:p>
    <w:p>
      <w:pPr>
        <w:pStyle w:val="9"/>
        <w:numPr>
          <w:ilvl w:val="4"/>
          <w:numId w:val="10"/>
        </w:numPr>
        <w:tabs>
          <w:tab w:val="left" w:pos="1640"/>
          <w:tab w:val="left" w:pos="1641"/>
        </w:tabs>
        <w:spacing w:before="158" w:after="0" w:line="240" w:lineRule="auto"/>
        <w:ind w:left="1641" w:right="0" w:hanging="361"/>
        <w:jc w:val="left"/>
        <w:rPr>
          <w:sz w:val="28"/>
        </w:rPr>
      </w:pPr>
      <w:r>
        <w:rPr>
          <w:sz w:val="28"/>
        </w:rPr>
        <w:t>Android phone can also function as a router to share</w:t>
      </w:r>
      <w:r>
        <w:rPr>
          <w:spacing w:val="2"/>
          <w:sz w:val="28"/>
        </w:rPr>
        <w:t xml:space="preserve"> </w:t>
      </w:r>
      <w:r>
        <w:rPr>
          <w:sz w:val="28"/>
        </w:rPr>
        <w:t>internet</w:t>
      </w:r>
    </w:p>
    <w:p>
      <w:pPr>
        <w:pStyle w:val="9"/>
        <w:numPr>
          <w:ilvl w:val="4"/>
          <w:numId w:val="10"/>
        </w:numPr>
        <w:tabs>
          <w:tab w:val="left" w:pos="1640"/>
          <w:tab w:val="left" w:pos="1641"/>
        </w:tabs>
        <w:spacing w:before="163" w:after="0" w:line="240" w:lineRule="auto"/>
        <w:ind w:left="1641" w:right="0" w:hanging="361"/>
        <w:jc w:val="left"/>
        <w:rPr>
          <w:sz w:val="28"/>
        </w:rPr>
      </w:pPr>
      <w:r>
        <w:rPr>
          <w:sz w:val="28"/>
        </w:rPr>
        <w:t>Its free to</w:t>
      </w:r>
      <w:r>
        <w:rPr>
          <w:spacing w:val="4"/>
          <w:sz w:val="28"/>
        </w:rPr>
        <w:t xml:space="preserve"> </w:t>
      </w:r>
      <w:r>
        <w:rPr>
          <w:sz w:val="28"/>
        </w:rPr>
        <w:t>customize</w:t>
      </w:r>
    </w:p>
    <w:p>
      <w:pPr>
        <w:pStyle w:val="9"/>
        <w:numPr>
          <w:ilvl w:val="4"/>
          <w:numId w:val="10"/>
        </w:numPr>
        <w:tabs>
          <w:tab w:val="left" w:pos="1640"/>
          <w:tab w:val="left" w:pos="1641"/>
        </w:tabs>
        <w:spacing w:before="162" w:after="0" w:line="240" w:lineRule="auto"/>
        <w:ind w:left="1641" w:right="0" w:hanging="361"/>
        <w:jc w:val="left"/>
        <w:rPr>
          <w:sz w:val="28"/>
        </w:rPr>
      </w:pPr>
      <w:r>
        <w:rPr>
          <w:sz w:val="28"/>
        </w:rPr>
        <w:t>Can install a modified</w:t>
      </w:r>
      <w:r>
        <w:rPr>
          <w:spacing w:val="4"/>
          <w:sz w:val="28"/>
        </w:rPr>
        <w:t xml:space="preserve"> </w:t>
      </w:r>
      <w:r>
        <w:rPr>
          <w:sz w:val="28"/>
        </w:rPr>
        <w:t>ROM</w:t>
      </w:r>
    </w:p>
    <w:p>
      <w:pPr>
        <w:pStyle w:val="9"/>
        <w:numPr>
          <w:ilvl w:val="4"/>
          <w:numId w:val="10"/>
        </w:numPr>
        <w:tabs>
          <w:tab w:val="left" w:pos="1640"/>
          <w:tab w:val="left" w:pos="1641"/>
        </w:tabs>
        <w:spacing w:before="159" w:after="0" w:line="240" w:lineRule="auto"/>
        <w:ind w:left="1641" w:right="0" w:hanging="361"/>
        <w:jc w:val="left"/>
        <w:rPr>
          <w:sz w:val="28"/>
        </w:rPr>
      </w:pPr>
      <w:r>
        <w:rPr>
          <w:sz w:val="28"/>
        </w:rPr>
        <w:t>Its supports 2D and 3D</w:t>
      </w:r>
      <w:r>
        <w:rPr>
          <w:spacing w:val="12"/>
          <w:sz w:val="28"/>
        </w:rPr>
        <w:t xml:space="preserve"> </w:t>
      </w:r>
      <w:r>
        <w:rPr>
          <w:sz w:val="28"/>
        </w:rPr>
        <w:t>graphics</w:t>
      </w:r>
    </w:p>
    <w:p>
      <w:pPr>
        <w:spacing w:after="0" w:line="240" w:lineRule="auto"/>
        <w:jc w:val="left"/>
        <w:rPr>
          <w:sz w:val="28"/>
        </w:rPr>
        <w:sectPr>
          <w:pgSz w:w="12240" w:h="15840"/>
          <w:pgMar w:top="1500" w:right="1080" w:bottom="1680" w:left="520" w:header="0" w:footer="1408" w:gutter="0"/>
        </w:sectPr>
      </w:pPr>
    </w:p>
    <w:p>
      <w:pPr>
        <w:pStyle w:val="3"/>
        <w:spacing w:before="58"/>
        <w:ind w:left="760" w:right="203"/>
        <w:jc w:val="center"/>
      </w:pPr>
      <w:r>
        <w:t>CHAPTER 4</w:t>
      </w:r>
    </w:p>
    <w:p>
      <w:pPr>
        <w:spacing w:before="163"/>
        <w:ind w:left="920" w:right="0" w:firstLine="0"/>
        <w:jc w:val="left"/>
        <w:rPr>
          <w:b/>
          <w:sz w:val="28"/>
        </w:rPr>
      </w:pPr>
      <w:r>
        <w:rPr>
          <w:b/>
          <w:sz w:val="28"/>
        </w:rPr>
        <w:t>Project Purpose and Scope</w:t>
      </w:r>
    </w:p>
    <w:p>
      <w:pPr>
        <w:pStyle w:val="4"/>
        <w:rPr>
          <w:b/>
          <w:sz w:val="20"/>
        </w:rPr>
      </w:pPr>
    </w:p>
    <w:p>
      <w:pPr>
        <w:pStyle w:val="4"/>
        <w:spacing w:before="4"/>
        <w:rPr>
          <w:b/>
        </w:rPr>
      </w:pPr>
    </w:p>
    <w:p>
      <w:pPr>
        <w:pStyle w:val="9"/>
        <w:numPr>
          <w:ilvl w:val="1"/>
          <w:numId w:val="11"/>
        </w:numPr>
        <w:tabs>
          <w:tab w:val="left" w:pos="1343"/>
        </w:tabs>
        <w:spacing w:before="87" w:after="0" w:line="240" w:lineRule="auto"/>
        <w:ind w:left="1342" w:right="0" w:hanging="423"/>
        <w:jc w:val="both"/>
        <w:rPr>
          <w:b/>
          <w:sz w:val="28"/>
        </w:rPr>
      </w:pPr>
      <w:r>
        <w:rPr>
          <w:b/>
          <w:sz w:val="28"/>
        </w:rPr>
        <w:t>Purpose</w:t>
      </w:r>
    </w:p>
    <w:p>
      <w:pPr>
        <w:pStyle w:val="4"/>
        <w:spacing w:before="153" w:line="362" w:lineRule="auto"/>
        <w:ind w:left="920" w:right="364" w:firstLine="720"/>
        <w:jc w:val="both"/>
      </w:pPr>
      <w:r>
        <w:t>The main aim of this project is to recommend suitable events to a single or a group of users based on users preferences and current context.</w:t>
      </w:r>
    </w:p>
    <w:p>
      <w:pPr>
        <w:pStyle w:val="4"/>
        <w:rPr>
          <w:sz w:val="42"/>
        </w:rPr>
      </w:pPr>
    </w:p>
    <w:p>
      <w:pPr>
        <w:pStyle w:val="3"/>
        <w:numPr>
          <w:ilvl w:val="1"/>
          <w:numId w:val="11"/>
        </w:numPr>
        <w:tabs>
          <w:tab w:val="left" w:pos="1343"/>
        </w:tabs>
        <w:spacing w:before="0" w:after="0" w:line="240" w:lineRule="auto"/>
        <w:ind w:left="1342" w:right="0" w:hanging="423"/>
        <w:jc w:val="both"/>
      </w:pPr>
      <w:r>
        <w:t>Project</w:t>
      </w:r>
      <w:r>
        <w:rPr>
          <w:spacing w:val="-1"/>
        </w:rPr>
        <w:t xml:space="preserve"> </w:t>
      </w:r>
      <w:r>
        <w:t>Scope</w:t>
      </w:r>
    </w:p>
    <w:p>
      <w:pPr>
        <w:pStyle w:val="4"/>
        <w:spacing w:before="158" w:line="360" w:lineRule="auto"/>
        <w:ind w:left="920" w:right="357" w:firstLine="720"/>
        <w:jc w:val="both"/>
      </w:pPr>
      <w:r>
        <w:t xml:space="preserve">Our proposed system focus on recommending venue for a group or single user. In this system users can add their past and future events successfully hosted in their venue and also the users who attended the events can also add the event details by doing this we can avoid data sacristy. While searching for a venue based on event the end user has to select type of recommendation whether </w:t>
      </w:r>
      <w:r>
        <w:rPr>
          <w:spacing w:val="-3"/>
        </w:rPr>
        <w:t xml:space="preserve">it is </w:t>
      </w:r>
      <w:r>
        <w:t xml:space="preserve">a single or group recommendation. For single user recommendation user can select their preference that user wishes to attend the events based on the user preference past and present events available for user nearby places will be displayed. In group recommendation end user can select list of people going to participate in </w:t>
      </w:r>
      <w:r>
        <w:rPr>
          <w:spacing w:val="2"/>
        </w:rPr>
        <w:t xml:space="preserve">an </w:t>
      </w:r>
      <w:r>
        <w:t xml:space="preserve">event, location of all the selected members will be collected and center point of location gathered calculated and based on user preference venue will be recommended user can select the venue and send place details to the group the route </w:t>
      </w:r>
      <w:r>
        <w:rPr>
          <w:spacing w:val="-2"/>
        </w:rPr>
        <w:t xml:space="preserve">map </w:t>
      </w:r>
      <w:r>
        <w:t>for the location will be displayed for the</w:t>
      </w:r>
      <w:r>
        <w:rPr>
          <w:spacing w:val="5"/>
        </w:rPr>
        <w:t xml:space="preserve"> </w:t>
      </w:r>
      <w:r>
        <w:t>users.</w:t>
      </w:r>
    </w:p>
    <w:p>
      <w:pPr>
        <w:spacing w:after="0" w:line="360" w:lineRule="auto"/>
        <w:jc w:val="both"/>
        <w:sectPr>
          <w:pgSz w:w="12240" w:h="15840"/>
          <w:pgMar w:top="1380" w:right="1080" w:bottom="1680" w:left="520" w:header="0" w:footer="1408" w:gutter="0"/>
        </w:sectPr>
      </w:pPr>
    </w:p>
    <w:p>
      <w:pPr>
        <w:pStyle w:val="3"/>
        <w:numPr>
          <w:ilvl w:val="1"/>
          <w:numId w:val="11"/>
        </w:numPr>
        <w:tabs>
          <w:tab w:val="left" w:pos="1343"/>
        </w:tabs>
        <w:spacing w:before="58" w:after="0" w:line="240" w:lineRule="auto"/>
        <w:ind w:left="1342" w:right="0" w:hanging="423"/>
        <w:jc w:val="both"/>
      </w:pPr>
      <w:r>
        <w:t>Product</w:t>
      </w:r>
      <w:r>
        <w:rPr>
          <w:spacing w:val="-1"/>
        </w:rPr>
        <w:t xml:space="preserve"> </w:t>
      </w:r>
      <w:r>
        <w:t>Perspective</w:t>
      </w:r>
    </w:p>
    <w:p>
      <w:pPr>
        <w:pStyle w:val="4"/>
        <w:spacing w:before="158" w:line="360" w:lineRule="auto"/>
        <w:ind w:left="920" w:right="360" w:firstLine="720"/>
        <w:jc w:val="both"/>
        <w:rPr>
          <w:sz w:val="24"/>
        </w:rPr>
      </w:pPr>
      <w:r>
        <w:t>Venue recommendation for hosting popular Meet up events is a perfect example of a recommendation problem where multiple entities interact and influence each other. Selecting suitable venues for hosting events is an important aspect for a venue recommendation. In this paper, we present a deep learning based venue recommendation system deep venue which provides context driven venue recommendations for the Meet up event-hosts to host their events. Identifying suitable venue from multiple options to organize a successful Meet up event (attracting large population) is essential for the event hosts. While recommending suitable events and groups to Meet up users, we have taken into account the users preference of visiting venues extensively, Motivated by these endeavors, in this paper, we propose a venue recommendation methodology for Meet up hosts to organize popular events. The Recommended venue should be suitable for all the member in a group</w:t>
      </w:r>
      <w:r>
        <w:rPr>
          <w:sz w:val="24"/>
        </w:rPr>
        <w:t>.</w:t>
      </w:r>
    </w:p>
    <w:p>
      <w:pPr>
        <w:pStyle w:val="4"/>
        <w:spacing w:before="6"/>
        <w:rPr>
          <w:sz w:val="33"/>
        </w:rPr>
      </w:pPr>
    </w:p>
    <w:p>
      <w:pPr>
        <w:pStyle w:val="3"/>
        <w:numPr>
          <w:ilvl w:val="1"/>
          <w:numId w:val="11"/>
        </w:numPr>
        <w:tabs>
          <w:tab w:val="left" w:pos="1343"/>
        </w:tabs>
        <w:spacing w:before="0" w:after="0" w:line="240" w:lineRule="auto"/>
        <w:ind w:left="1342" w:right="0" w:hanging="423"/>
        <w:jc w:val="both"/>
      </w:pPr>
      <w:r>
        <w:t>System Features</w:t>
      </w:r>
    </w:p>
    <w:p>
      <w:pPr>
        <w:pStyle w:val="4"/>
        <w:spacing w:before="154" w:line="360" w:lineRule="auto"/>
        <w:ind w:left="920" w:right="359" w:firstLine="720"/>
        <w:jc w:val="both"/>
      </w:pPr>
      <w:r>
        <w:t xml:space="preserve">Recommendation engine (DeepVenue) which recommends a ranked list </w:t>
      </w:r>
      <w:r>
        <w:rPr>
          <w:spacing w:val="4"/>
        </w:rPr>
        <w:t xml:space="preserve">of </w:t>
      </w:r>
      <w:r>
        <w:t xml:space="preserve">venues </w:t>
      </w:r>
      <w:r>
        <w:rPr>
          <w:spacing w:val="-3"/>
        </w:rPr>
        <w:t xml:space="preserve">for </w:t>
      </w:r>
      <w:r>
        <w:t xml:space="preserve">hosting a target event. To the best of our knowledge, this </w:t>
      </w:r>
      <w:r>
        <w:rPr>
          <w:spacing w:val="-3"/>
        </w:rPr>
        <w:t xml:space="preserve">is </w:t>
      </w:r>
      <w:r>
        <w:t xml:space="preserve">the first attempt involving deep learning for handling multi-entity interactions. The functionality of DeepVenue </w:t>
      </w:r>
      <w:r>
        <w:rPr>
          <w:spacing w:val="-3"/>
        </w:rPr>
        <w:t xml:space="preserve">is </w:t>
      </w:r>
      <w:r>
        <w:t xml:space="preserve">based on a simple idea. A </w:t>
      </w:r>
      <w:r>
        <w:rPr>
          <w:spacing w:val="2"/>
        </w:rPr>
        <w:t xml:space="preserve">Meetup </w:t>
      </w:r>
      <w:r>
        <w:t>event can be successfully hosted by a group at a particular venue if (a) similar type of events have been recently hosted by similar type of groups at the same venue</w:t>
      </w:r>
      <w:r>
        <w:rPr>
          <w:spacing w:val="23"/>
        </w:rPr>
        <w:t xml:space="preserve"> </w:t>
      </w:r>
      <w:r>
        <w:t>successfully</w:t>
      </w:r>
    </w:p>
    <w:p>
      <w:pPr>
        <w:pStyle w:val="4"/>
        <w:spacing w:before="2" w:line="360" w:lineRule="auto"/>
        <w:ind w:left="920" w:right="360"/>
        <w:jc w:val="both"/>
      </w:pPr>
      <w:r>
        <w:t xml:space="preserve">(b) the venue </w:t>
      </w:r>
      <w:r>
        <w:rPr>
          <w:spacing w:val="-3"/>
        </w:rPr>
        <w:t xml:space="preserve">is </w:t>
      </w:r>
      <w:r>
        <w:t>similar to the type of venues where similar type of events have been recently hosted successfully. Evidently, the proposed model relies on the notion of similarity between multiple entities (events, venues, groups etc.). However, each of these entities carry multiple complex perspectives, which</w:t>
      </w:r>
      <w:r>
        <w:rPr>
          <w:spacing w:val="50"/>
        </w:rPr>
        <w:t xml:space="preserve"> </w:t>
      </w:r>
      <w:r>
        <w:t>makes</w:t>
      </w:r>
    </w:p>
    <w:p>
      <w:pPr>
        <w:spacing w:after="0" w:line="360" w:lineRule="auto"/>
        <w:jc w:val="both"/>
        <w:sectPr>
          <w:pgSz w:w="12240" w:h="15840"/>
          <w:pgMar w:top="1380" w:right="1080" w:bottom="1680" w:left="520" w:header="0" w:footer="1408" w:gutter="0"/>
        </w:sectPr>
      </w:pPr>
    </w:p>
    <w:p>
      <w:pPr>
        <w:pStyle w:val="4"/>
        <w:spacing w:before="73" w:line="360" w:lineRule="auto"/>
        <w:ind w:left="920" w:right="357"/>
        <w:jc w:val="both"/>
      </w:pPr>
      <w:r>
        <w:t>its representation challenging. For instance, representation of a venue includes reviews and tips posted by the clients for that venue, services and facilities available at that venue (say WiFi, garage, parking etc.), type &amp; category of the venue (say ‘Restaurants’, ‘Nightlife’, ‘Shopping’, ‘Hotels’, ‘Mass Media’ etc.) etc. Hence, our first step is to develop a compact descriptor for each entity, such that two entities (say, venues) can be compared numerically. We develop a deep learning based framework to compute compact descriptors for Meetup entities through embedding Moreover, Meetup does not provide the API necessary for collecting the requisite venue details (except locational information). Close inspection reveals that in Location Based Social Networks (LBSN) such as Yelp, FourSquare etc., people provide substantial volume of information about the venues. We leverage on the cross domain knowledge transfer from popular LBSN services to extract rich venue related content for supplementing the Meetup venue details.</w:t>
      </w:r>
    </w:p>
    <w:p>
      <w:pPr>
        <w:pStyle w:val="4"/>
        <w:rPr>
          <w:sz w:val="30"/>
        </w:rPr>
      </w:pPr>
    </w:p>
    <w:p>
      <w:pPr>
        <w:pStyle w:val="4"/>
        <w:rPr>
          <w:sz w:val="30"/>
        </w:rPr>
      </w:pPr>
    </w:p>
    <w:p>
      <w:pPr>
        <w:pStyle w:val="3"/>
        <w:numPr>
          <w:ilvl w:val="1"/>
          <w:numId w:val="11"/>
        </w:numPr>
        <w:tabs>
          <w:tab w:val="left" w:pos="1343"/>
        </w:tabs>
        <w:spacing w:before="0" w:after="0" w:line="240" w:lineRule="auto"/>
        <w:ind w:left="1342" w:right="0" w:hanging="423"/>
        <w:jc w:val="left"/>
      </w:pPr>
      <w:r>
        <w:t>Design and Implementation</w:t>
      </w:r>
      <w:r>
        <w:rPr>
          <w:spacing w:val="-11"/>
        </w:rPr>
        <w:t xml:space="preserve"> </w:t>
      </w:r>
      <w:r>
        <w:t>Constraints</w:t>
      </w:r>
    </w:p>
    <w:p>
      <w:pPr>
        <w:pStyle w:val="4"/>
        <w:rPr>
          <w:b/>
          <w:sz w:val="30"/>
        </w:rPr>
      </w:pPr>
    </w:p>
    <w:p>
      <w:pPr>
        <w:pStyle w:val="4"/>
        <w:spacing w:before="11"/>
        <w:rPr>
          <w:b/>
          <w:sz w:val="25"/>
        </w:rPr>
      </w:pPr>
    </w:p>
    <w:p>
      <w:pPr>
        <w:pStyle w:val="9"/>
        <w:numPr>
          <w:ilvl w:val="2"/>
          <w:numId w:val="11"/>
        </w:numPr>
        <w:tabs>
          <w:tab w:val="left" w:pos="2275"/>
        </w:tabs>
        <w:spacing w:before="0" w:after="0" w:line="240" w:lineRule="auto"/>
        <w:ind w:left="2274" w:right="0" w:hanging="634"/>
        <w:jc w:val="left"/>
        <w:rPr>
          <w:b/>
          <w:sz w:val="28"/>
        </w:rPr>
      </w:pPr>
      <w:r>
        <w:rPr>
          <w:b/>
          <w:sz w:val="28"/>
        </w:rPr>
        <w:t>Constraints in</w:t>
      </w:r>
      <w:r>
        <w:rPr>
          <w:b/>
          <w:spacing w:val="-3"/>
          <w:sz w:val="28"/>
        </w:rPr>
        <w:t xml:space="preserve"> </w:t>
      </w:r>
      <w:r>
        <w:rPr>
          <w:b/>
          <w:sz w:val="28"/>
        </w:rPr>
        <w:t>Analysis</w:t>
      </w:r>
    </w:p>
    <w:p>
      <w:pPr>
        <w:pStyle w:val="9"/>
        <w:numPr>
          <w:ilvl w:val="3"/>
          <w:numId w:val="11"/>
        </w:numPr>
        <w:tabs>
          <w:tab w:val="left" w:pos="2721"/>
          <w:tab w:val="left" w:pos="2722"/>
        </w:tabs>
        <w:spacing w:before="158" w:after="0" w:line="240" w:lineRule="auto"/>
        <w:ind w:left="2721" w:right="0" w:hanging="361"/>
        <w:jc w:val="left"/>
        <w:rPr>
          <w:sz w:val="28"/>
        </w:rPr>
      </w:pPr>
      <w:r>
        <w:rPr>
          <w:sz w:val="28"/>
        </w:rPr>
        <w:t>Constraints as Informal</w:t>
      </w:r>
      <w:r>
        <w:rPr>
          <w:spacing w:val="4"/>
          <w:sz w:val="28"/>
        </w:rPr>
        <w:t xml:space="preserve"> </w:t>
      </w:r>
      <w:r>
        <w:rPr>
          <w:sz w:val="28"/>
        </w:rPr>
        <w:t>Text</w:t>
      </w:r>
    </w:p>
    <w:p>
      <w:pPr>
        <w:pStyle w:val="9"/>
        <w:numPr>
          <w:ilvl w:val="3"/>
          <w:numId w:val="11"/>
        </w:numPr>
        <w:tabs>
          <w:tab w:val="left" w:pos="2721"/>
          <w:tab w:val="left" w:pos="2722"/>
        </w:tabs>
        <w:spacing w:before="159" w:after="0" w:line="240" w:lineRule="auto"/>
        <w:ind w:left="2721" w:right="0" w:hanging="361"/>
        <w:jc w:val="left"/>
        <w:rPr>
          <w:sz w:val="28"/>
        </w:rPr>
      </w:pPr>
      <w:r>
        <w:rPr>
          <w:sz w:val="28"/>
        </w:rPr>
        <w:t>Constraints as Operational</w:t>
      </w:r>
      <w:r>
        <w:rPr>
          <w:spacing w:val="-1"/>
          <w:sz w:val="28"/>
        </w:rPr>
        <w:t xml:space="preserve"> </w:t>
      </w:r>
      <w:r>
        <w:rPr>
          <w:sz w:val="28"/>
        </w:rPr>
        <w:t>Restrictions</w:t>
      </w:r>
    </w:p>
    <w:p>
      <w:pPr>
        <w:pStyle w:val="9"/>
        <w:numPr>
          <w:ilvl w:val="3"/>
          <w:numId w:val="11"/>
        </w:numPr>
        <w:tabs>
          <w:tab w:val="left" w:pos="2721"/>
          <w:tab w:val="left" w:pos="2722"/>
        </w:tabs>
        <w:spacing w:before="163" w:after="0" w:line="240" w:lineRule="auto"/>
        <w:ind w:left="2721" w:right="0" w:hanging="361"/>
        <w:jc w:val="left"/>
        <w:rPr>
          <w:sz w:val="28"/>
        </w:rPr>
      </w:pPr>
      <w:r>
        <w:rPr>
          <w:sz w:val="28"/>
        </w:rPr>
        <w:t>Constraints Integrated in Existing Model</w:t>
      </w:r>
      <w:r>
        <w:rPr>
          <w:spacing w:val="-7"/>
          <w:sz w:val="28"/>
        </w:rPr>
        <w:t xml:space="preserve"> </w:t>
      </w:r>
      <w:r>
        <w:rPr>
          <w:sz w:val="28"/>
        </w:rPr>
        <w:t>Concepts</w:t>
      </w:r>
    </w:p>
    <w:p>
      <w:pPr>
        <w:pStyle w:val="9"/>
        <w:numPr>
          <w:ilvl w:val="3"/>
          <w:numId w:val="11"/>
        </w:numPr>
        <w:tabs>
          <w:tab w:val="left" w:pos="2721"/>
          <w:tab w:val="left" w:pos="2722"/>
        </w:tabs>
        <w:spacing w:before="162" w:after="0" w:line="240" w:lineRule="auto"/>
        <w:ind w:left="2721" w:right="0" w:hanging="361"/>
        <w:jc w:val="left"/>
        <w:rPr>
          <w:sz w:val="28"/>
        </w:rPr>
      </w:pPr>
      <w:r>
        <w:rPr>
          <w:sz w:val="28"/>
        </w:rPr>
        <w:t>Constraints as a Separate</w:t>
      </w:r>
      <w:r>
        <w:rPr>
          <w:spacing w:val="6"/>
          <w:sz w:val="28"/>
        </w:rPr>
        <w:t xml:space="preserve"> </w:t>
      </w:r>
      <w:r>
        <w:rPr>
          <w:sz w:val="28"/>
        </w:rPr>
        <w:t>Concept</w:t>
      </w:r>
    </w:p>
    <w:p>
      <w:pPr>
        <w:pStyle w:val="9"/>
        <w:numPr>
          <w:ilvl w:val="3"/>
          <w:numId w:val="11"/>
        </w:numPr>
        <w:tabs>
          <w:tab w:val="left" w:pos="2721"/>
          <w:tab w:val="left" w:pos="2722"/>
        </w:tabs>
        <w:spacing w:before="159" w:after="0" w:line="240" w:lineRule="auto"/>
        <w:ind w:left="2721" w:right="0" w:hanging="361"/>
        <w:jc w:val="left"/>
        <w:rPr>
          <w:sz w:val="28"/>
        </w:rPr>
      </w:pPr>
      <w:r>
        <w:rPr>
          <w:sz w:val="28"/>
        </w:rPr>
        <w:t>Constraints Implied by the Model Structure</w:t>
      </w:r>
    </w:p>
    <w:p>
      <w:pPr>
        <w:pStyle w:val="4"/>
        <w:rPr>
          <w:sz w:val="30"/>
        </w:rPr>
      </w:pPr>
    </w:p>
    <w:p>
      <w:pPr>
        <w:pStyle w:val="4"/>
        <w:rPr>
          <w:sz w:val="30"/>
        </w:rPr>
      </w:pPr>
    </w:p>
    <w:p>
      <w:pPr>
        <w:pStyle w:val="4"/>
        <w:spacing w:before="5"/>
        <w:rPr>
          <w:sz w:val="38"/>
        </w:rPr>
      </w:pPr>
    </w:p>
    <w:p>
      <w:pPr>
        <w:pStyle w:val="3"/>
        <w:numPr>
          <w:ilvl w:val="2"/>
          <w:numId w:val="11"/>
        </w:numPr>
        <w:tabs>
          <w:tab w:val="left" w:pos="2275"/>
        </w:tabs>
        <w:spacing w:before="0" w:after="0" w:line="240" w:lineRule="auto"/>
        <w:ind w:left="2274" w:right="0" w:hanging="634"/>
        <w:jc w:val="left"/>
      </w:pPr>
      <w:r>
        <w:t>Constraints in</w:t>
      </w:r>
      <w:r>
        <w:rPr>
          <w:spacing w:val="-3"/>
        </w:rPr>
        <w:t xml:space="preserve"> </w:t>
      </w:r>
      <w:r>
        <w:t>Design</w:t>
      </w:r>
    </w:p>
    <w:p>
      <w:pPr>
        <w:spacing w:after="0" w:line="240" w:lineRule="auto"/>
        <w:jc w:val="left"/>
        <w:sectPr>
          <w:pgSz w:w="12240" w:h="15840"/>
          <w:pgMar w:top="1360" w:right="1080" w:bottom="1680" w:left="520" w:header="0" w:footer="1408" w:gutter="0"/>
        </w:sectPr>
      </w:pPr>
    </w:p>
    <w:p>
      <w:pPr>
        <w:pStyle w:val="9"/>
        <w:numPr>
          <w:ilvl w:val="3"/>
          <w:numId w:val="11"/>
        </w:numPr>
        <w:tabs>
          <w:tab w:val="left" w:pos="2721"/>
          <w:tab w:val="left" w:pos="2722"/>
        </w:tabs>
        <w:spacing w:before="73" w:after="0" w:line="240" w:lineRule="auto"/>
        <w:ind w:left="2721" w:right="0" w:hanging="361"/>
        <w:jc w:val="left"/>
        <w:rPr>
          <w:sz w:val="28"/>
        </w:rPr>
      </w:pPr>
      <w:r>
        <w:rPr>
          <w:sz w:val="28"/>
        </w:rPr>
        <w:t>Determination of the Involved</w:t>
      </w:r>
      <w:r>
        <w:rPr>
          <w:spacing w:val="-22"/>
          <w:sz w:val="28"/>
        </w:rPr>
        <w:t xml:space="preserve"> </w:t>
      </w:r>
      <w:r>
        <w:rPr>
          <w:sz w:val="28"/>
        </w:rPr>
        <w:t>Classes</w:t>
      </w:r>
    </w:p>
    <w:p>
      <w:pPr>
        <w:pStyle w:val="9"/>
        <w:numPr>
          <w:ilvl w:val="3"/>
          <w:numId w:val="11"/>
        </w:numPr>
        <w:tabs>
          <w:tab w:val="left" w:pos="2721"/>
          <w:tab w:val="left" w:pos="2722"/>
        </w:tabs>
        <w:spacing w:before="163" w:after="0" w:line="240" w:lineRule="auto"/>
        <w:ind w:left="2721" w:right="0" w:hanging="361"/>
        <w:jc w:val="left"/>
        <w:rPr>
          <w:sz w:val="28"/>
        </w:rPr>
      </w:pPr>
      <w:r>
        <w:rPr>
          <w:sz w:val="28"/>
        </w:rPr>
        <w:t>Determination of the Involved</w:t>
      </w:r>
      <w:r>
        <w:rPr>
          <w:spacing w:val="-19"/>
          <w:sz w:val="28"/>
        </w:rPr>
        <w:t xml:space="preserve"> </w:t>
      </w:r>
      <w:r>
        <w:rPr>
          <w:sz w:val="28"/>
        </w:rPr>
        <w:t>Objects</w:t>
      </w:r>
    </w:p>
    <w:p>
      <w:pPr>
        <w:pStyle w:val="9"/>
        <w:numPr>
          <w:ilvl w:val="3"/>
          <w:numId w:val="11"/>
        </w:numPr>
        <w:tabs>
          <w:tab w:val="left" w:pos="2721"/>
          <w:tab w:val="left" w:pos="2722"/>
        </w:tabs>
        <w:spacing w:before="159" w:after="0" w:line="240" w:lineRule="auto"/>
        <w:ind w:left="2721" w:right="0" w:hanging="361"/>
        <w:jc w:val="left"/>
        <w:rPr>
          <w:sz w:val="28"/>
        </w:rPr>
      </w:pPr>
      <w:r>
        <w:rPr>
          <w:sz w:val="28"/>
        </w:rPr>
        <w:t>Determination of the Involved</w:t>
      </w:r>
      <w:r>
        <w:rPr>
          <w:spacing w:val="-23"/>
          <w:sz w:val="28"/>
        </w:rPr>
        <w:t xml:space="preserve"> </w:t>
      </w:r>
      <w:r>
        <w:rPr>
          <w:sz w:val="28"/>
        </w:rPr>
        <w:t>Actions</w:t>
      </w:r>
    </w:p>
    <w:p>
      <w:pPr>
        <w:pStyle w:val="9"/>
        <w:numPr>
          <w:ilvl w:val="3"/>
          <w:numId w:val="11"/>
        </w:numPr>
        <w:tabs>
          <w:tab w:val="left" w:pos="2721"/>
          <w:tab w:val="left" w:pos="2722"/>
        </w:tabs>
        <w:spacing w:before="162" w:after="0" w:line="240" w:lineRule="auto"/>
        <w:ind w:left="2721" w:right="0" w:hanging="361"/>
        <w:jc w:val="left"/>
        <w:rPr>
          <w:sz w:val="28"/>
        </w:rPr>
      </w:pPr>
      <w:r>
        <w:rPr>
          <w:sz w:val="28"/>
        </w:rPr>
        <w:t>Determination of the Require</w:t>
      </w:r>
      <w:r>
        <w:rPr>
          <w:spacing w:val="-6"/>
          <w:sz w:val="28"/>
        </w:rPr>
        <w:t xml:space="preserve"> </w:t>
      </w:r>
      <w:r>
        <w:rPr>
          <w:sz w:val="28"/>
        </w:rPr>
        <w:t>Clauses</w:t>
      </w:r>
    </w:p>
    <w:p>
      <w:pPr>
        <w:pStyle w:val="9"/>
        <w:numPr>
          <w:ilvl w:val="3"/>
          <w:numId w:val="11"/>
        </w:numPr>
        <w:tabs>
          <w:tab w:val="left" w:pos="2721"/>
          <w:tab w:val="left" w:pos="2722"/>
        </w:tabs>
        <w:spacing w:before="158" w:after="0" w:line="240" w:lineRule="auto"/>
        <w:ind w:left="2721" w:right="0" w:hanging="361"/>
        <w:jc w:val="left"/>
        <w:rPr>
          <w:sz w:val="28"/>
        </w:rPr>
      </w:pPr>
      <w:r>
        <w:rPr>
          <w:sz w:val="28"/>
        </w:rPr>
        <w:t>Global actions and Constraint</w:t>
      </w:r>
      <w:r>
        <w:rPr>
          <w:spacing w:val="-3"/>
          <w:sz w:val="28"/>
        </w:rPr>
        <w:t xml:space="preserve"> </w:t>
      </w:r>
      <w:r>
        <w:rPr>
          <w:sz w:val="28"/>
        </w:rPr>
        <w:t>Realization</w:t>
      </w:r>
    </w:p>
    <w:p>
      <w:pPr>
        <w:pStyle w:val="4"/>
        <w:spacing w:before="9"/>
      </w:pPr>
    </w:p>
    <w:p>
      <w:pPr>
        <w:pStyle w:val="3"/>
        <w:numPr>
          <w:ilvl w:val="2"/>
          <w:numId w:val="11"/>
        </w:numPr>
        <w:tabs>
          <w:tab w:val="left" w:pos="2275"/>
        </w:tabs>
        <w:spacing w:before="1" w:after="0" w:line="240" w:lineRule="auto"/>
        <w:ind w:left="2274" w:right="0" w:hanging="634"/>
        <w:jc w:val="both"/>
      </w:pPr>
      <w:r>
        <w:t>Constraints in</w:t>
      </w:r>
      <w:r>
        <w:rPr>
          <w:spacing w:val="-3"/>
        </w:rPr>
        <w:t xml:space="preserve"> </w:t>
      </w:r>
      <w:r>
        <w:t>Implementation</w:t>
      </w:r>
    </w:p>
    <w:p>
      <w:pPr>
        <w:pStyle w:val="4"/>
        <w:spacing w:before="153" w:line="360" w:lineRule="auto"/>
        <w:ind w:left="1641" w:right="353" w:firstLine="1334"/>
        <w:jc w:val="both"/>
      </w:pPr>
      <w:r>
        <w:t>A hierarchical structuring of relations may result in more classes and a more complicated structure to implement. Therefore it is advisable to transform the hierarchical relation structure to a simpler structure such as a classical flat one. It is rather straightforward to transform the developed hierarchical model into a bipartite, flat model, consisting of classes on the one hand and flat relations on the other. Flat relations are preferred at the design level for reasons of simplicity and implementation ease. There is no identity or functionality associated with a flat relation. A flat relation corresponds with the relation concept of entity-relationship modeling and many object oriented methods.</w:t>
      </w:r>
    </w:p>
    <w:p>
      <w:pPr>
        <w:pStyle w:val="4"/>
        <w:spacing w:before="7"/>
        <w:rPr>
          <w:sz w:val="42"/>
        </w:rPr>
      </w:pPr>
    </w:p>
    <w:p>
      <w:pPr>
        <w:pStyle w:val="3"/>
        <w:numPr>
          <w:ilvl w:val="1"/>
          <w:numId w:val="11"/>
        </w:numPr>
        <w:tabs>
          <w:tab w:val="left" w:pos="1353"/>
        </w:tabs>
        <w:spacing w:before="0" w:after="0" w:line="240" w:lineRule="auto"/>
        <w:ind w:left="1352" w:right="0" w:hanging="433"/>
        <w:jc w:val="left"/>
      </w:pPr>
      <w:r>
        <w:t>Other Nonfunctional</w:t>
      </w:r>
      <w:r>
        <w:rPr>
          <w:spacing w:val="2"/>
        </w:rPr>
        <w:t xml:space="preserve"> </w:t>
      </w:r>
      <w:r>
        <w:t>Requirements</w:t>
      </w:r>
    </w:p>
    <w:p>
      <w:pPr>
        <w:pStyle w:val="4"/>
        <w:rPr>
          <w:b/>
          <w:sz w:val="30"/>
        </w:rPr>
      </w:pPr>
    </w:p>
    <w:p>
      <w:pPr>
        <w:pStyle w:val="4"/>
        <w:spacing w:before="11"/>
        <w:rPr>
          <w:b/>
          <w:sz w:val="25"/>
        </w:rPr>
      </w:pPr>
    </w:p>
    <w:p>
      <w:pPr>
        <w:pStyle w:val="9"/>
        <w:numPr>
          <w:ilvl w:val="2"/>
          <w:numId w:val="11"/>
        </w:numPr>
        <w:tabs>
          <w:tab w:val="left" w:pos="1914"/>
        </w:tabs>
        <w:spacing w:before="0" w:after="0" w:line="240" w:lineRule="auto"/>
        <w:ind w:left="1913" w:right="0" w:hanging="634"/>
        <w:jc w:val="left"/>
        <w:rPr>
          <w:b/>
          <w:sz w:val="28"/>
        </w:rPr>
      </w:pPr>
      <w:r>
        <w:rPr>
          <w:b/>
          <w:sz w:val="28"/>
        </w:rPr>
        <w:t>Performance</w:t>
      </w:r>
      <w:r>
        <w:rPr>
          <w:b/>
          <w:spacing w:val="1"/>
          <w:sz w:val="28"/>
        </w:rPr>
        <w:t xml:space="preserve"> </w:t>
      </w:r>
      <w:r>
        <w:rPr>
          <w:b/>
          <w:sz w:val="28"/>
        </w:rPr>
        <w:t>Requirements</w:t>
      </w:r>
    </w:p>
    <w:p>
      <w:pPr>
        <w:pStyle w:val="4"/>
        <w:spacing w:before="158" w:line="357" w:lineRule="auto"/>
        <w:ind w:left="1280" w:right="267" w:firstLine="360"/>
      </w:pPr>
      <w:r>
        <w:t>The application at this side controls and communicates with the following three main general components.</w:t>
      </w:r>
    </w:p>
    <w:p>
      <w:pPr>
        <w:pStyle w:val="9"/>
        <w:numPr>
          <w:ilvl w:val="0"/>
          <w:numId w:val="12"/>
        </w:numPr>
        <w:tabs>
          <w:tab w:val="left" w:pos="1641"/>
        </w:tabs>
        <w:spacing w:before="5" w:after="0" w:line="362" w:lineRule="auto"/>
        <w:ind w:left="1641" w:right="372" w:hanging="361"/>
        <w:jc w:val="left"/>
        <w:rPr>
          <w:sz w:val="28"/>
          <w:szCs w:val="28"/>
        </w:rPr>
      </w:pPr>
      <w:r>
        <w:rPr>
          <w:sz w:val="28"/>
          <w:szCs w:val="28"/>
        </w:rPr>
        <w:t>embedded browser in charge of the navigation and accessing to the web service;</w:t>
      </w:r>
    </w:p>
    <w:p>
      <w:pPr>
        <w:pStyle w:val="9"/>
        <w:numPr>
          <w:ilvl w:val="0"/>
          <w:numId w:val="12"/>
        </w:numPr>
        <w:tabs>
          <w:tab w:val="left" w:pos="1641"/>
        </w:tabs>
        <w:spacing w:before="0" w:after="0" w:line="362" w:lineRule="auto"/>
        <w:ind w:left="1641" w:right="366" w:hanging="361"/>
        <w:jc w:val="left"/>
        <w:rPr>
          <w:sz w:val="28"/>
          <w:szCs w:val="28"/>
        </w:rPr>
      </w:pPr>
      <w:r>
        <w:rPr>
          <w:sz w:val="28"/>
          <w:szCs w:val="28"/>
        </w:rPr>
        <w:t xml:space="preserve">Server Tier: The server side contains the main parts of the functionality </w:t>
      </w:r>
      <w:r>
        <w:rPr>
          <w:spacing w:val="4"/>
          <w:sz w:val="28"/>
          <w:szCs w:val="28"/>
        </w:rPr>
        <w:t xml:space="preserve">of </w:t>
      </w:r>
      <w:r>
        <w:rPr>
          <w:sz w:val="28"/>
          <w:szCs w:val="28"/>
        </w:rPr>
        <w:t xml:space="preserve">the proposed architecture. </w:t>
      </w:r>
      <w:r>
        <w:rPr>
          <w:spacing w:val="-3"/>
          <w:sz w:val="28"/>
          <w:szCs w:val="28"/>
        </w:rPr>
        <w:t xml:space="preserve">The </w:t>
      </w:r>
      <w:r>
        <w:rPr>
          <w:sz w:val="28"/>
          <w:szCs w:val="28"/>
        </w:rPr>
        <w:t>components at this tier are the</w:t>
      </w:r>
      <w:r>
        <w:rPr>
          <w:spacing w:val="-8"/>
          <w:sz w:val="28"/>
          <w:szCs w:val="28"/>
        </w:rPr>
        <w:t xml:space="preserve"> </w:t>
      </w:r>
      <w:r>
        <w:rPr>
          <w:sz w:val="28"/>
          <w:szCs w:val="28"/>
        </w:rPr>
        <w:t>following.</w:t>
      </w:r>
    </w:p>
    <w:p>
      <w:pPr>
        <w:spacing w:after="0" w:line="362" w:lineRule="auto"/>
        <w:jc w:val="left"/>
        <w:rPr>
          <w:sz w:val="28"/>
          <w:szCs w:val="28"/>
        </w:rPr>
        <w:sectPr>
          <w:pgSz w:w="12240" w:h="15840"/>
          <w:pgMar w:top="1360" w:right="1080" w:bottom="1680" w:left="520" w:header="0" w:footer="1408" w:gutter="0"/>
        </w:sectPr>
      </w:pPr>
    </w:p>
    <w:p>
      <w:pPr>
        <w:pStyle w:val="4"/>
        <w:tabs>
          <w:tab w:val="left" w:pos="2825"/>
          <w:tab w:val="left" w:pos="3918"/>
          <w:tab w:val="left" w:pos="5141"/>
          <w:tab w:val="left" w:pos="6378"/>
          <w:tab w:val="left" w:pos="8002"/>
          <w:tab w:val="left" w:pos="9412"/>
        </w:tabs>
        <w:spacing w:before="73" w:line="362" w:lineRule="auto"/>
        <w:ind w:left="1280" w:right="364" w:firstLine="720"/>
      </w:pPr>
      <w:r>
        <w:t>Web</w:t>
      </w:r>
      <w:r>
        <w:tab/>
      </w:r>
      <w:r>
        <w:t>Server,</w:t>
      </w:r>
      <w:r>
        <w:tab/>
      </w:r>
      <w:r>
        <w:t>Security</w:t>
      </w:r>
      <w:r>
        <w:tab/>
      </w:r>
      <w:r>
        <w:t>Module,</w:t>
      </w:r>
      <w:r>
        <w:tab/>
      </w:r>
      <w:r>
        <w:t>Server-Side</w:t>
      </w:r>
      <w:r>
        <w:tab/>
      </w:r>
      <w:r>
        <w:t>Capturing</w:t>
      </w:r>
      <w:r>
        <w:tab/>
      </w:r>
      <w:r>
        <w:rPr>
          <w:spacing w:val="-3"/>
        </w:rPr>
        <w:t xml:space="preserve">Engine, </w:t>
      </w:r>
      <w:r>
        <w:t>Preprocessing Engine, Database System, Verification Engine, Output</w:t>
      </w:r>
      <w:r>
        <w:rPr>
          <w:spacing w:val="-19"/>
        </w:rPr>
        <w:t xml:space="preserve"> </w:t>
      </w:r>
      <w:r>
        <w:t>Module.</w:t>
      </w:r>
    </w:p>
    <w:p>
      <w:pPr>
        <w:pStyle w:val="3"/>
        <w:numPr>
          <w:ilvl w:val="2"/>
          <w:numId w:val="11"/>
        </w:numPr>
        <w:tabs>
          <w:tab w:val="left" w:pos="1914"/>
        </w:tabs>
        <w:spacing w:before="238" w:after="0" w:line="240" w:lineRule="auto"/>
        <w:ind w:left="1913" w:right="0" w:hanging="634"/>
        <w:jc w:val="left"/>
      </w:pPr>
      <w:r>
        <w:t>Safety Requirements</w:t>
      </w:r>
    </w:p>
    <w:p>
      <w:pPr>
        <w:pStyle w:val="4"/>
        <w:rPr>
          <w:b/>
          <w:sz w:val="30"/>
        </w:rPr>
      </w:pPr>
    </w:p>
    <w:p>
      <w:pPr>
        <w:pStyle w:val="4"/>
        <w:spacing w:before="5"/>
        <w:rPr>
          <w:b/>
          <w:sz w:val="25"/>
        </w:rPr>
      </w:pPr>
    </w:p>
    <w:p>
      <w:pPr>
        <w:pStyle w:val="9"/>
        <w:numPr>
          <w:ilvl w:val="0"/>
          <w:numId w:val="13"/>
        </w:numPr>
        <w:tabs>
          <w:tab w:val="left" w:pos="2092"/>
          <w:tab w:val="left" w:pos="2093"/>
        </w:tabs>
        <w:spacing w:before="1" w:after="0" w:line="362" w:lineRule="auto"/>
        <w:ind w:left="920" w:right="363" w:firstLine="0"/>
        <w:jc w:val="both"/>
        <w:rPr>
          <w:sz w:val="28"/>
        </w:rPr>
      </w:pPr>
      <w:r>
        <w:rPr>
          <w:sz w:val="28"/>
        </w:rPr>
        <w:t xml:space="preserve">The software </w:t>
      </w:r>
      <w:r>
        <w:rPr>
          <w:spacing w:val="-2"/>
          <w:sz w:val="28"/>
        </w:rPr>
        <w:t xml:space="preserve">may </w:t>
      </w:r>
      <w:r>
        <w:rPr>
          <w:sz w:val="28"/>
        </w:rPr>
        <w:t>be safety-critical. If so, there are issues associated with its integrity level</w:t>
      </w:r>
    </w:p>
    <w:p>
      <w:pPr>
        <w:pStyle w:val="9"/>
        <w:numPr>
          <w:ilvl w:val="0"/>
          <w:numId w:val="13"/>
        </w:numPr>
        <w:tabs>
          <w:tab w:val="left" w:pos="2092"/>
          <w:tab w:val="left" w:pos="2093"/>
        </w:tabs>
        <w:spacing w:before="0" w:after="0" w:line="357" w:lineRule="auto"/>
        <w:ind w:left="920" w:right="367" w:firstLine="0"/>
        <w:jc w:val="both"/>
        <w:rPr>
          <w:sz w:val="28"/>
        </w:rPr>
      </w:pPr>
      <w:r>
        <w:rPr>
          <w:sz w:val="28"/>
        </w:rPr>
        <w:t xml:space="preserve">The software may not be safety-critical although </w:t>
      </w:r>
      <w:r>
        <w:rPr>
          <w:spacing w:val="-3"/>
          <w:sz w:val="28"/>
        </w:rPr>
        <w:t xml:space="preserve">it </w:t>
      </w:r>
      <w:r>
        <w:rPr>
          <w:sz w:val="28"/>
        </w:rPr>
        <w:t xml:space="preserve">forms part of a safety-critical system. </w:t>
      </w:r>
      <w:r>
        <w:rPr>
          <w:spacing w:val="-3"/>
          <w:sz w:val="28"/>
        </w:rPr>
        <w:t xml:space="preserve">For </w:t>
      </w:r>
      <w:r>
        <w:rPr>
          <w:sz w:val="28"/>
        </w:rPr>
        <w:t xml:space="preserve">example, software </w:t>
      </w:r>
      <w:r>
        <w:rPr>
          <w:spacing w:val="-2"/>
          <w:sz w:val="28"/>
        </w:rPr>
        <w:t xml:space="preserve">may </w:t>
      </w:r>
      <w:r>
        <w:rPr>
          <w:sz w:val="28"/>
        </w:rPr>
        <w:t>simply log transactions.</w:t>
      </w:r>
    </w:p>
    <w:p>
      <w:pPr>
        <w:pStyle w:val="9"/>
        <w:numPr>
          <w:ilvl w:val="0"/>
          <w:numId w:val="13"/>
        </w:numPr>
        <w:tabs>
          <w:tab w:val="left" w:pos="2092"/>
          <w:tab w:val="left" w:pos="2093"/>
        </w:tabs>
        <w:spacing w:before="2" w:after="0" w:line="360" w:lineRule="auto"/>
        <w:ind w:left="920" w:right="367" w:firstLine="0"/>
        <w:jc w:val="both"/>
        <w:rPr>
          <w:sz w:val="28"/>
        </w:rPr>
      </w:pPr>
      <w:r>
        <w:rPr>
          <w:sz w:val="28"/>
        </w:rPr>
        <w:t xml:space="preserve">If a system must be of a high integrity level and if the software </w:t>
      </w:r>
      <w:r>
        <w:rPr>
          <w:spacing w:val="-3"/>
          <w:sz w:val="28"/>
        </w:rPr>
        <w:t xml:space="preserve">is </w:t>
      </w:r>
      <w:r>
        <w:rPr>
          <w:sz w:val="28"/>
        </w:rPr>
        <w:t xml:space="preserve">shown to be of that integrity level, then the hardware </w:t>
      </w:r>
      <w:r>
        <w:rPr>
          <w:spacing w:val="-3"/>
          <w:sz w:val="28"/>
        </w:rPr>
        <w:t xml:space="preserve">must </w:t>
      </w:r>
      <w:r>
        <w:rPr>
          <w:sz w:val="28"/>
        </w:rPr>
        <w:t>be at least of the same integrity level.</w:t>
      </w:r>
    </w:p>
    <w:p>
      <w:pPr>
        <w:pStyle w:val="9"/>
        <w:numPr>
          <w:ilvl w:val="0"/>
          <w:numId w:val="13"/>
        </w:numPr>
        <w:tabs>
          <w:tab w:val="left" w:pos="2092"/>
          <w:tab w:val="left" w:pos="2093"/>
        </w:tabs>
        <w:spacing w:before="2" w:after="0" w:line="357" w:lineRule="auto"/>
        <w:ind w:left="920" w:right="355" w:firstLine="0"/>
        <w:jc w:val="both"/>
        <w:rPr>
          <w:sz w:val="28"/>
        </w:rPr>
      </w:pPr>
      <w:r>
        <w:rPr>
          <w:sz w:val="28"/>
        </w:rPr>
        <w:t xml:space="preserve">There </w:t>
      </w:r>
      <w:r>
        <w:rPr>
          <w:spacing w:val="-3"/>
          <w:sz w:val="28"/>
        </w:rPr>
        <w:t xml:space="preserve">is </w:t>
      </w:r>
      <w:r>
        <w:rPr>
          <w:sz w:val="28"/>
        </w:rPr>
        <w:t>little point in producing 'perfect' code in some language if hardware and system software (in widest sense) are not</w:t>
      </w:r>
      <w:r>
        <w:rPr>
          <w:spacing w:val="-6"/>
          <w:sz w:val="28"/>
        </w:rPr>
        <w:t xml:space="preserve"> </w:t>
      </w:r>
      <w:r>
        <w:rPr>
          <w:sz w:val="28"/>
        </w:rPr>
        <w:t>reliable.</w:t>
      </w:r>
    </w:p>
    <w:p>
      <w:pPr>
        <w:pStyle w:val="9"/>
        <w:numPr>
          <w:ilvl w:val="0"/>
          <w:numId w:val="13"/>
        </w:numPr>
        <w:tabs>
          <w:tab w:val="left" w:pos="2092"/>
          <w:tab w:val="left" w:pos="2093"/>
        </w:tabs>
        <w:spacing w:before="6" w:after="0" w:line="360" w:lineRule="auto"/>
        <w:ind w:left="920" w:right="369" w:firstLine="0"/>
        <w:jc w:val="both"/>
        <w:rPr>
          <w:sz w:val="28"/>
        </w:rPr>
      </w:pPr>
      <w:r>
        <w:rPr>
          <w:sz w:val="28"/>
        </w:rPr>
        <w:t xml:space="preserve">If a computer system </w:t>
      </w:r>
      <w:r>
        <w:rPr>
          <w:spacing w:val="-3"/>
          <w:sz w:val="28"/>
        </w:rPr>
        <w:t xml:space="preserve">is </w:t>
      </w:r>
      <w:r>
        <w:rPr>
          <w:sz w:val="28"/>
        </w:rPr>
        <w:t>to run software of a high integrity level then that system should not at the same time accommodate software of a lower integrity level.</w:t>
      </w:r>
    </w:p>
    <w:p>
      <w:pPr>
        <w:pStyle w:val="9"/>
        <w:numPr>
          <w:ilvl w:val="0"/>
          <w:numId w:val="13"/>
        </w:numPr>
        <w:tabs>
          <w:tab w:val="left" w:pos="2092"/>
          <w:tab w:val="left" w:pos="2093"/>
        </w:tabs>
        <w:spacing w:before="1" w:after="0" w:line="240" w:lineRule="auto"/>
        <w:ind w:left="2092" w:right="0" w:hanging="1173"/>
        <w:jc w:val="both"/>
        <w:rPr>
          <w:sz w:val="28"/>
        </w:rPr>
      </w:pPr>
      <w:r>
        <w:rPr>
          <w:sz w:val="28"/>
        </w:rPr>
        <w:t xml:space="preserve">Systems </w:t>
      </w:r>
      <w:r>
        <w:rPr>
          <w:spacing w:val="2"/>
          <w:sz w:val="28"/>
        </w:rPr>
        <w:t xml:space="preserve">with </w:t>
      </w:r>
      <w:r>
        <w:rPr>
          <w:sz w:val="28"/>
        </w:rPr>
        <w:t>different requirements for safety levels must be</w:t>
      </w:r>
      <w:r>
        <w:rPr>
          <w:spacing w:val="-22"/>
          <w:sz w:val="28"/>
        </w:rPr>
        <w:t xml:space="preserve"> </w:t>
      </w:r>
      <w:r>
        <w:rPr>
          <w:sz w:val="28"/>
        </w:rPr>
        <w:t>separated.</w:t>
      </w:r>
    </w:p>
    <w:p>
      <w:pPr>
        <w:pStyle w:val="9"/>
        <w:numPr>
          <w:ilvl w:val="0"/>
          <w:numId w:val="13"/>
        </w:numPr>
        <w:tabs>
          <w:tab w:val="left" w:pos="2092"/>
          <w:tab w:val="left" w:pos="2093"/>
        </w:tabs>
        <w:spacing w:before="158" w:after="0" w:line="357" w:lineRule="auto"/>
        <w:ind w:left="920" w:right="363" w:firstLine="0"/>
        <w:jc w:val="both"/>
        <w:rPr>
          <w:sz w:val="28"/>
        </w:rPr>
      </w:pPr>
      <w:r>
        <w:rPr>
          <w:sz w:val="28"/>
        </w:rPr>
        <w:t>Otherwise, the highest level of integrity required must be applied to all systems in the same</w:t>
      </w:r>
      <w:r>
        <w:rPr>
          <w:spacing w:val="1"/>
          <w:sz w:val="28"/>
        </w:rPr>
        <w:t xml:space="preserve"> </w:t>
      </w:r>
      <w:r>
        <w:rPr>
          <w:sz w:val="28"/>
        </w:rPr>
        <w:t>environment.</w:t>
      </w: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spacing w:before="8"/>
        <w:rPr>
          <w:sz w:val="36"/>
        </w:rPr>
      </w:pPr>
    </w:p>
    <w:p>
      <w:pPr>
        <w:pStyle w:val="3"/>
        <w:ind w:left="304" w:right="320"/>
        <w:jc w:val="center"/>
      </w:pPr>
      <w:r>
        <w:t>CHAPTER 5</w:t>
      </w:r>
    </w:p>
    <w:p>
      <w:pPr>
        <w:spacing w:after="0"/>
        <w:jc w:val="center"/>
        <w:sectPr>
          <w:pgSz w:w="12240" w:h="15840"/>
          <w:pgMar w:top="1360" w:right="1080" w:bottom="1680" w:left="520" w:header="0" w:footer="1408" w:gutter="0"/>
        </w:sectPr>
      </w:pPr>
    </w:p>
    <w:p>
      <w:pPr>
        <w:pStyle w:val="9"/>
        <w:numPr>
          <w:ilvl w:val="1"/>
          <w:numId w:val="14"/>
        </w:numPr>
        <w:tabs>
          <w:tab w:val="left" w:pos="1343"/>
        </w:tabs>
        <w:spacing w:before="58" w:after="0" w:line="240" w:lineRule="auto"/>
        <w:ind w:left="1342" w:right="0" w:hanging="423"/>
        <w:jc w:val="left"/>
        <w:rPr>
          <w:b/>
          <w:sz w:val="28"/>
        </w:rPr>
      </w:pPr>
      <w:r>
        <mc:AlternateContent>
          <mc:Choice Requires="wps">
            <w:drawing>
              <wp:anchor distT="0" distB="0" distL="114300" distR="114300" simplePos="0" relativeHeight="486648832" behindDoc="1" locked="0" layoutInCell="1" allowOverlap="1">
                <wp:simplePos x="0" y="0"/>
                <wp:positionH relativeFrom="page">
                  <wp:posOffset>5362575</wp:posOffset>
                </wp:positionH>
                <wp:positionV relativeFrom="page">
                  <wp:posOffset>4683125</wp:posOffset>
                </wp:positionV>
                <wp:extent cx="76200" cy="720725"/>
                <wp:effectExtent l="0" t="0" r="0" b="3175"/>
                <wp:wrapNone/>
                <wp:docPr id="32" name="FreeForm 19"/>
                <wp:cNvGraphicFramePr/>
                <a:graphic xmlns:a="http://schemas.openxmlformats.org/drawingml/2006/main">
                  <a:graphicData uri="http://schemas.microsoft.com/office/word/2010/wordprocessingShape">
                    <wps:wsp>
                      <wps:cNvSpPr/>
                      <wps:spPr>
                        <a:xfrm>
                          <a:off x="0" y="0"/>
                          <a:ext cx="76200" cy="720725"/>
                        </a:xfrm>
                        <a:custGeom>
                          <a:avLst/>
                          <a:gdLst/>
                          <a:ahLst/>
                          <a:cxnLst/>
                          <a:pathLst>
                            <a:path w="120" h="1135">
                              <a:moveTo>
                                <a:pt x="70" y="100"/>
                              </a:moveTo>
                              <a:lnTo>
                                <a:pt x="50" y="100"/>
                              </a:lnTo>
                              <a:lnTo>
                                <a:pt x="50" y="1135"/>
                              </a:lnTo>
                              <a:lnTo>
                                <a:pt x="70" y="1135"/>
                              </a:lnTo>
                              <a:lnTo>
                                <a:pt x="70" y="100"/>
                              </a:lnTo>
                              <a:close/>
                              <a:moveTo>
                                <a:pt x="60" y="0"/>
                              </a:moveTo>
                              <a:lnTo>
                                <a:pt x="0" y="120"/>
                              </a:lnTo>
                              <a:lnTo>
                                <a:pt x="50" y="120"/>
                              </a:lnTo>
                              <a:lnTo>
                                <a:pt x="50" y="100"/>
                              </a:lnTo>
                              <a:lnTo>
                                <a:pt x="110" y="100"/>
                              </a:lnTo>
                              <a:lnTo>
                                <a:pt x="60" y="0"/>
                              </a:lnTo>
                              <a:close/>
                              <a:moveTo>
                                <a:pt x="110" y="100"/>
                              </a:moveTo>
                              <a:lnTo>
                                <a:pt x="70" y="100"/>
                              </a:lnTo>
                              <a:lnTo>
                                <a:pt x="70" y="120"/>
                              </a:lnTo>
                              <a:lnTo>
                                <a:pt x="120" y="120"/>
                              </a:lnTo>
                              <a:lnTo>
                                <a:pt x="110" y="100"/>
                              </a:lnTo>
                              <a:close/>
                            </a:path>
                          </a:pathLst>
                        </a:custGeom>
                        <a:solidFill>
                          <a:srgbClr val="000000"/>
                        </a:solidFill>
                        <a:ln>
                          <a:noFill/>
                        </a:ln>
                      </wps:spPr>
                      <wps:bodyPr upright="1"/>
                    </wps:wsp>
                  </a:graphicData>
                </a:graphic>
              </wp:anchor>
            </w:drawing>
          </mc:Choice>
          <mc:Fallback>
            <w:pict>
              <v:shape id="FreeForm 19" o:spid="_x0000_s1026" o:spt="100" style="position:absolute;left:0pt;margin-left:422.25pt;margin-top:368.75pt;height:56.75pt;width:6pt;mso-position-horizontal-relative:page;mso-position-vertical-relative:page;z-index:-16667648;mso-width-relative:page;mso-height-relative:page;" fillcolor="#000000" filled="t" stroked="f" coordsize="120,1135" o:gfxdata="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XbdMK2QAAAAsBAAAPAAAAAAAAAAEAIAAAACIAAABkcnMvZG93bnJldi54bWxQSwECFAAUAAAA&#10;CACHTuJA3ZVbLiYCAAD6BQAADgAAAAAAAAABACAAAAAoAQAAZHJzL2Uyb0RvYy54bWxQSwUGAAAA&#10;AAYABgBZAQAAwAUAAAAA&#10;" path="m70,100l50,100,50,1135,70,1135,70,100xm60,0l0,120,50,120,50,100,110,100,60,0xm110,100l70,100,70,120,120,120,110,100xe">
                <v:fill on="t" focussize="0,0"/>
                <v:stroke on="f"/>
                <v:imagedata o:title=""/>
                <o:lock v:ext="edit" aspectratio="f"/>
              </v:shape>
            </w:pict>
          </mc:Fallback>
        </mc:AlternateContent>
      </w:r>
      <w:r>
        <w:rPr>
          <w:b/>
          <w:sz w:val="28"/>
        </w:rPr>
        <w:t>Architecture</w:t>
      </w:r>
      <w:r>
        <w:rPr>
          <w:b/>
          <w:spacing w:val="1"/>
          <w:sz w:val="28"/>
        </w:rPr>
        <w:t xml:space="preserve"> </w:t>
      </w:r>
      <w:r>
        <w:rPr>
          <w:b/>
          <w:sz w:val="28"/>
        </w:rPr>
        <w:t>Diagram:</w:t>
      </w:r>
    </w:p>
    <w:p>
      <w:pPr>
        <w:pStyle w:val="4"/>
        <w:rPr>
          <w:b/>
          <w:sz w:val="20"/>
        </w:rPr>
      </w:pPr>
    </w:p>
    <w:p>
      <w:pPr>
        <w:pStyle w:val="4"/>
        <w:spacing w:before="9"/>
        <w:rPr>
          <w:b/>
          <w:sz w:val="26"/>
        </w:rPr>
      </w:pPr>
    </w:p>
    <w:p>
      <w:pPr>
        <w:spacing w:before="57"/>
        <w:ind w:left="0" w:right="2285" w:firstLine="0"/>
        <w:jc w:val="right"/>
        <w:rPr>
          <w:rFonts w:ascii="Carlito"/>
          <w:sz w:val="22"/>
        </w:rPr>
      </w:pPr>
      <w:r>
        <w:rPr>
          <w:rFonts w:ascii="Carlito"/>
          <w:sz w:val="22"/>
        </w:rPr>
        <w:t>AS Database</w:t>
      </w:r>
    </w:p>
    <w:p>
      <w:pPr>
        <w:pStyle w:val="4"/>
        <w:rPr>
          <w:rFonts w:ascii="Carlito"/>
          <w:sz w:val="20"/>
        </w:rPr>
      </w:pPr>
    </w:p>
    <w:p>
      <w:pPr>
        <w:pStyle w:val="4"/>
        <w:spacing w:before="6"/>
        <w:rPr>
          <w:rFonts w:ascii="Carlito"/>
        </w:rPr>
      </w:pPr>
      <w:r>
        <mc:AlternateContent>
          <mc:Choice Requires="wps">
            <w:drawing>
              <wp:anchor distT="0" distB="0" distL="0" distR="0" simplePos="0" relativeHeight="487591936" behindDoc="1" locked="0" layoutInCell="1" allowOverlap="1">
                <wp:simplePos x="0" y="0"/>
                <wp:positionH relativeFrom="page">
                  <wp:posOffset>1762760</wp:posOffset>
                </wp:positionH>
                <wp:positionV relativeFrom="paragraph">
                  <wp:posOffset>245745</wp:posOffset>
                </wp:positionV>
                <wp:extent cx="447040" cy="76200"/>
                <wp:effectExtent l="0" t="0" r="10160" b="0"/>
                <wp:wrapTopAndBottom/>
                <wp:docPr id="64" name="FreeForm 20"/>
                <wp:cNvGraphicFramePr/>
                <a:graphic xmlns:a="http://schemas.openxmlformats.org/drawingml/2006/main">
                  <a:graphicData uri="http://schemas.microsoft.com/office/word/2010/wordprocessingShape">
                    <wps:wsp>
                      <wps:cNvSpPr/>
                      <wps:spPr>
                        <a:xfrm>
                          <a:off x="0" y="0"/>
                          <a:ext cx="447040" cy="76200"/>
                        </a:xfrm>
                        <a:custGeom>
                          <a:avLst/>
                          <a:gdLst/>
                          <a:ahLst/>
                          <a:cxnLst/>
                          <a:pathLst>
                            <a:path w="704" h="120">
                              <a:moveTo>
                                <a:pt x="584" y="0"/>
                              </a:moveTo>
                              <a:lnTo>
                                <a:pt x="584" y="120"/>
                              </a:lnTo>
                              <a:lnTo>
                                <a:pt x="684" y="70"/>
                              </a:lnTo>
                              <a:lnTo>
                                <a:pt x="604" y="70"/>
                              </a:lnTo>
                              <a:lnTo>
                                <a:pt x="604" y="50"/>
                              </a:lnTo>
                              <a:lnTo>
                                <a:pt x="684" y="50"/>
                              </a:lnTo>
                              <a:lnTo>
                                <a:pt x="584" y="0"/>
                              </a:lnTo>
                              <a:close/>
                              <a:moveTo>
                                <a:pt x="584" y="50"/>
                              </a:moveTo>
                              <a:lnTo>
                                <a:pt x="0" y="50"/>
                              </a:lnTo>
                              <a:lnTo>
                                <a:pt x="0" y="70"/>
                              </a:lnTo>
                              <a:lnTo>
                                <a:pt x="584" y="70"/>
                              </a:lnTo>
                              <a:lnTo>
                                <a:pt x="584" y="50"/>
                              </a:lnTo>
                              <a:close/>
                              <a:moveTo>
                                <a:pt x="684" y="50"/>
                              </a:moveTo>
                              <a:lnTo>
                                <a:pt x="604" y="50"/>
                              </a:lnTo>
                              <a:lnTo>
                                <a:pt x="604" y="70"/>
                              </a:lnTo>
                              <a:lnTo>
                                <a:pt x="684" y="70"/>
                              </a:lnTo>
                              <a:lnTo>
                                <a:pt x="704" y="60"/>
                              </a:lnTo>
                              <a:lnTo>
                                <a:pt x="684" y="50"/>
                              </a:lnTo>
                              <a:close/>
                            </a:path>
                          </a:pathLst>
                        </a:custGeom>
                        <a:solidFill>
                          <a:srgbClr val="000000"/>
                        </a:solidFill>
                        <a:ln>
                          <a:noFill/>
                        </a:ln>
                      </wps:spPr>
                      <wps:bodyPr upright="1"/>
                    </wps:wsp>
                  </a:graphicData>
                </a:graphic>
              </wp:anchor>
            </w:drawing>
          </mc:Choice>
          <mc:Fallback>
            <w:pict>
              <v:shape id="FreeForm 20" o:spid="_x0000_s1026" o:spt="100" style="position:absolute;left:0pt;margin-left:138.8pt;margin-top:19.35pt;height:6pt;width:35.2pt;mso-position-horizontal-relative:page;mso-wrap-distance-bottom:0pt;mso-wrap-distance-top:0pt;z-index:-15724544;mso-width-relative:page;mso-height-relative:page;" fillcolor="#000000" filled="t" stroked="f" coordsize="704,120" o:gfxdata="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uh/M7YAAAACQEAAA8AAAAAAAAAAQAgAAAAIgAAAGRycy9kb3ducmV2LnhtbFBLAQIU&#10;ABQAAAAIAIdO4kCuf5bTLAIAAEEGAAAOAAAAAAAAAAEAIAAAACcBAABkcnMvZTJvRG9jLnhtbFBL&#10;BQYAAAAABgAGAFkBAADFBQAAAAA=&#10;" path="m584,0l584,120,684,70,604,70,604,50,684,50,584,0xm584,50l0,50,0,70,584,70,584,50xm684,50l604,50,604,70,684,70,704,60,684,50xe">
                <v:fill on="t" focussize="0,0"/>
                <v:stroke on="f"/>
                <v:imagedata o:title=""/>
                <o:lock v:ext="edit" aspectratio="f"/>
                <w10:wrap type="topAndBottom"/>
              </v:shape>
            </w:pict>
          </mc:Fallback>
        </mc:AlternateContent>
      </w:r>
      <w:r>
        <mc:AlternateContent>
          <mc:Choice Requires="wpg">
            <w:drawing>
              <wp:anchor distT="0" distB="0" distL="0" distR="0" simplePos="0" relativeHeight="487596032" behindDoc="1" locked="0" layoutInCell="1" allowOverlap="1">
                <wp:simplePos x="0" y="0"/>
                <wp:positionH relativeFrom="page">
                  <wp:posOffset>1086485</wp:posOffset>
                </wp:positionH>
                <wp:positionV relativeFrom="paragraph">
                  <wp:posOffset>480060</wp:posOffset>
                </wp:positionV>
                <wp:extent cx="5901690" cy="4138930"/>
                <wp:effectExtent l="0" t="0" r="3810" b="13970"/>
                <wp:wrapTopAndBottom/>
                <wp:docPr id="92" name="Group 21"/>
                <wp:cNvGraphicFramePr/>
                <a:graphic xmlns:a="http://schemas.openxmlformats.org/drawingml/2006/main">
                  <a:graphicData uri="http://schemas.microsoft.com/office/word/2010/wordprocessingGroup">
                    <wpg:wgp>
                      <wpg:cNvGrpSpPr/>
                      <wpg:grpSpPr>
                        <a:xfrm>
                          <a:off x="0" y="0"/>
                          <a:ext cx="5901690" cy="4138930"/>
                          <a:chOff x="1711" y="756"/>
                          <a:chExt cx="9294" cy="6518"/>
                        </a:xfrm>
                      </wpg:grpSpPr>
                      <wps:wsp>
                        <wps:cNvPr id="65" name="FreeForm 22"/>
                        <wps:cNvSpPr/>
                        <wps:spPr>
                          <a:xfrm>
                            <a:off x="1890" y="1972"/>
                            <a:ext cx="1350" cy="120"/>
                          </a:xfrm>
                          <a:custGeom>
                            <a:avLst/>
                            <a:gdLst/>
                            <a:ahLst/>
                            <a:cxnLst/>
                            <a:pathLst>
                              <a:path w="1350" h="120">
                                <a:moveTo>
                                  <a:pt x="1230" y="0"/>
                                </a:moveTo>
                                <a:lnTo>
                                  <a:pt x="1230" y="120"/>
                                </a:lnTo>
                                <a:lnTo>
                                  <a:pt x="1330" y="70"/>
                                </a:lnTo>
                                <a:lnTo>
                                  <a:pt x="1250" y="70"/>
                                </a:lnTo>
                                <a:lnTo>
                                  <a:pt x="1250" y="50"/>
                                </a:lnTo>
                                <a:lnTo>
                                  <a:pt x="1330" y="50"/>
                                </a:lnTo>
                                <a:lnTo>
                                  <a:pt x="1230" y="0"/>
                                </a:lnTo>
                                <a:close/>
                                <a:moveTo>
                                  <a:pt x="1230" y="50"/>
                                </a:moveTo>
                                <a:lnTo>
                                  <a:pt x="0" y="50"/>
                                </a:lnTo>
                                <a:lnTo>
                                  <a:pt x="0" y="70"/>
                                </a:lnTo>
                                <a:lnTo>
                                  <a:pt x="1230" y="70"/>
                                </a:lnTo>
                                <a:lnTo>
                                  <a:pt x="1230" y="50"/>
                                </a:lnTo>
                                <a:close/>
                                <a:moveTo>
                                  <a:pt x="1330" y="50"/>
                                </a:moveTo>
                                <a:lnTo>
                                  <a:pt x="1250" y="50"/>
                                </a:lnTo>
                                <a:lnTo>
                                  <a:pt x="1250" y="70"/>
                                </a:lnTo>
                                <a:lnTo>
                                  <a:pt x="1330" y="70"/>
                                </a:lnTo>
                                <a:lnTo>
                                  <a:pt x="1350" y="60"/>
                                </a:lnTo>
                                <a:lnTo>
                                  <a:pt x="1330" y="50"/>
                                </a:lnTo>
                                <a:close/>
                              </a:path>
                            </a:pathLst>
                          </a:custGeom>
                          <a:solidFill>
                            <a:srgbClr val="000000"/>
                          </a:solidFill>
                          <a:ln>
                            <a:noFill/>
                          </a:ln>
                        </wps:spPr>
                        <wps:bodyPr upright="1"/>
                      </wps:wsp>
                      <wps:wsp>
                        <wps:cNvPr id="66" name="Lines 23"/>
                        <wps:cNvSpPr/>
                        <wps:spPr>
                          <a:xfrm>
                            <a:off x="1890" y="2032"/>
                            <a:ext cx="0" cy="2299"/>
                          </a:xfrm>
                          <a:prstGeom prst="line">
                            <a:avLst/>
                          </a:prstGeom>
                          <a:ln w="12700" cap="flat" cmpd="sng">
                            <a:solidFill>
                              <a:srgbClr val="000000"/>
                            </a:solidFill>
                            <a:prstDash val="solid"/>
                            <a:headEnd type="none" w="med" len="med"/>
                            <a:tailEnd type="none" w="med" len="med"/>
                          </a:ln>
                        </wps:spPr>
                        <wps:bodyPr upright="1"/>
                      </wps:wsp>
                      <wps:wsp>
                        <wps:cNvPr id="67" name="FreeForm 24"/>
                        <wps:cNvSpPr/>
                        <wps:spPr>
                          <a:xfrm>
                            <a:off x="1889" y="3283"/>
                            <a:ext cx="2071" cy="1108"/>
                          </a:xfrm>
                          <a:custGeom>
                            <a:avLst/>
                            <a:gdLst/>
                            <a:ahLst/>
                            <a:cxnLst/>
                            <a:pathLst>
                              <a:path w="2071" h="1108">
                                <a:moveTo>
                                  <a:pt x="1680" y="1047"/>
                                </a:moveTo>
                                <a:lnTo>
                                  <a:pt x="1660" y="1037"/>
                                </a:lnTo>
                                <a:lnTo>
                                  <a:pt x="1560" y="987"/>
                                </a:lnTo>
                                <a:lnTo>
                                  <a:pt x="1560" y="1037"/>
                                </a:lnTo>
                                <a:lnTo>
                                  <a:pt x="0" y="1037"/>
                                </a:lnTo>
                                <a:lnTo>
                                  <a:pt x="0" y="1057"/>
                                </a:lnTo>
                                <a:lnTo>
                                  <a:pt x="1560" y="1057"/>
                                </a:lnTo>
                                <a:lnTo>
                                  <a:pt x="1560" y="1107"/>
                                </a:lnTo>
                                <a:lnTo>
                                  <a:pt x="1660" y="1057"/>
                                </a:lnTo>
                                <a:lnTo>
                                  <a:pt x="1680" y="1047"/>
                                </a:lnTo>
                                <a:close/>
                                <a:moveTo>
                                  <a:pt x="2051" y="70"/>
                                </a:moveTo>
                                <a:lnTo>
                                  <a:pt x="1970" y="70"/>
                                </a:lnTo>
                                <a:lnTo>
                                  <a:pt x="1950" y="70"/>
                                </a:lnTo>
                                <a:lnTo>
                                  <a:pt x="1950" y="120"/>
                                </a:lnTo>
                                <a:lnTo>
                                  <a:pt x="2051" y="70"/>
                                </a:lnTo>
                                <a:close/>
                                <a:moveTo>
                                  <a:pt x="2070" y="60"/>
                                </a:moveTo>
                                <a:lnTo>
                                  <a:pt x="1950" y="0"/>
                                </a:lnTo>
                                <a:lnTo>
                                  <a:pt x="1950" y="49"/>
                                </a:lnTo>
                                <a:lnTo>
                                  <a:pt x="0" y="35"/>
                                </a:lnTo>
                                <a:lnTo>
                                  <a:pt x="0" y="55"/>
                                </a:lnTo>
                                <a:lnTo>
                                  <a:pt x="1950" y="69"/>
                                </a:lnTo>
                                <a:lnTo>
                                  <a:pt x="1970" y="70"/>
                                </a:lnTo>
                                <a:lnTo>
                                  <a:pt x="2052" y="69"/>
                                </a:lnTo>
                                <a:lnTo>
                                  <a:pt x="2070" y="60"/>
                                </a:lnTo>
                                <a:close/>
                              </a:path>
                            </a:pathLst>
                          </a:custGeom>
                          <a:solidFill>
                            <a:srgbClr val="000000"/>
                          </a:solidFill>
                          <a:ln>
                            <a:noFill/>
                          </a:ln>
                        </wps:spPr>
                        <wps:bodyPr upright="1"/>
                      </wps:wsp>
                      <wps:wsp>
                        <wps:cNvPr id="68" name="FreeForm 25"/>
                        <wps:cNvSpPr/>
                        <wps:spPr>
                          <a:xfrm>
                            <a:off x="1711" y="779"/>
                            <a:ext cx="120" cy="6028"/>
                          </a:xfrm>
                          <a:custGeom>
                            <a:avLst/>
                            <a:gdLst/>
                            <a:ahLst/>
                            <a:cxnLst/>
                            <a:pathLst>
                              <a:path w="120" h="6028">
                                <a:moveTo>
                                  <a:pt x="70" y="100"/>
                                </a:moveTo>
                                <a:lnTo>
                                  <a:pt x="50" y="100"/>
                                </a:lnTo>
                                <a:lnTo>
                                  <a:pt x="50" y="6028"/>
                                </a:lnTo>
                                <a:lnTo>
                                  <a:pt x="70" y="6028"/>
                                </a:lnTo>
                                <a:lnTo>
                                  <a:pt x="70" y="100"/>
                                </a:lnTo>
                                <a:close/>
                                <a:moveTo>
                                  <a:pt x="60" y="0"/>
                                </a:moveTo>
                                <a:lnTo>
                                  <a:pt x="0" y="120"/>
                                </a:lnTo>
                                <a:lnTo>
                                  <a:pt x="50" y="120"/>
                                </a:lnTo>
                                <a:lnTo>
                                  <a:pt x="50" y="100"/>
                                </a:lnTo>
                                <a:lnTo>
                                  <a:pt x="110" y="100"/>
                                </a:lnTo>
                                <a:lnTo>
                                  <a:pt x="60" y="0"/>
                                </a:lnTo>
                                <a:close/>
                                <a:moveTo>
                                  <a:pt x="110" y="100"/>
                                </a:moveTo>
                                <a:lnTo>
                                  <a:pt x="70" y="100"/>
                                </a:lnTo>
                                <a:lnTo>
                                  <a:pt x="70" y="120"/>
                                </a:lnTo>
                                <a:lnTo>
                                  <a:pt x="120" y="120"/>
                                </a:lnTo>
                                <a:lnTo>
                                  <a:pt x="110" y="100"/>
                                </a:lnTo>
                                <a:close/>
                              </a:path>
                            </a:pathLst>
                          </a:custGeom>
                          <a:solidFill>
                            <a:srgbClr val="000000"/>
                          </a:solidFill>
                          <a:ln>
                            <a:noFill/>
                          </a:ln>
                        </wps:spPr>
                        <wps:bodyPr upright="1"/>
                      </wps:wsp>
                      <wps:wsp>
                        <wps:cNvPr id="69" name="FreeForm 26"/>
                        <wps:cNvSpPr/>
                        <wps:spPr>
                          <a:xfrm>
                            <a:off x="9195" y="4497"/>
                            <a:ext cx="1800" cy="939"/>
                          </a:xfrm>
                          <a:custGeom>
                            <a:avLst/>
                            <a:gdLst/>
                            <a:ahLst/>
                            <a:cxnLst/>
                            <a:pathLst>
                              <a:path w="1800" h="939">
                                <a:moveTo>
                                  <a:pt x="156" y="0"/>
                                </a:moveTo>
                                <a:lnTo>
                                  <a:pt x="96" y="13"/>
                                </a:lnTo>
                                <a:lnTo>
                                  <a:pt x="46" y="46"/>
                                </a:lnTo>
                                <a:lnTo>
                                  <a:pt x="12" y="96"/>
                                </a:lnTo>
                                <a:lnTo>
                                  <a:pt x="0" y="157"/>
                                </a:lnTo>
                                <a:lnTo>
                                  <a:pt x="0" y="783"/>
                                </a:lnTo>
                                <a:lnTo>
                                  <a:pt x="12" y="844"/>
                                </a:lnTo>
                                <a:lnTo>
                                  <a:pt x="46" y="894"/>
                                </a:lnTo>
                                <a:lnTo>
                                  <a:pt x="96" y="927"/>
                                </a:lnTo>
                                <a:lnTo>
                                  <a:pt x="156" y="939"/>
                                </a:lnTo>
                                <a:lnTo>
                                  <a:pt x="1644" y="939"/>
                                </a:lnTo>
                                <a:lnTo>
                                  <a:pt x="1704" y="927"/>
                                </a:lnTo>
                                <a:lnTo>
                                  <a:pt x="1754" y="894"/>
                                </a:lnTo>
                                <a:lnTo>
                                  <a:pt x="1788" y="844"/>
                                </a:lnTo>
                                <a:lnTo>
                                  <a:pt x="1800" y="783"/>
                                </a:lnTo>
                                <a:lnTo>
                                  <a:pt x="1800" y="157"/>
                                </a:lnTo>
                                <a:lnTo>
                                  <a:pt x="1788" y="96"/>
                                </a:lnTo>
                                <a:lnTo>
                                  <a:pt x="1754" y="46"/>
                                </a:lnTo>
                                <a:lnTo>
                                  <a:pt x="1704" y="13"/>
                                </a:lnTo>
                                <a:lnTo>
                                  <a:pt x="1644" y="0"/>
                                </a:lnTo>
                                <a:lnTo>
                                  <a:pt x="156" y="0"/>
                                </a:lnTo>
                                <a:close/>
                              </a:path>
                            </a:pathLst>
                          </a:custGeom>
                          <a:noFill/>
                          <a:ln w="12700" cap="flat" cmpd="sng">
                            <a:solidFill>
                              <a:srgbClr val="000000"/>
                            </a:solidFill>
                            <a:prstDash val="solid"/>
                            <a:headEnd type="none" w="med" len="med"/>
                            <a:tailEnd type="none" w="med" len="med"/>
                          </a:ln>
                        </wps:spPr>
                        <wps:bodyPr upright="1"/>
                      </wps:wsp>
                      <wps:wsp>
                        <wps:cNvPr id="70" name="Lines 27"/>
                        <wps:cNvSpPr/>
                        <wps:spPr>
                          <a:xfrm>
                            <a:off x="8790" y="3211"/>
                            <a:ext cx="1365" cy="0"/>
                          </a:xfrm>
                          <a:prstGeom prst="line">
                            <a:avLst/>
                          </a:prstGeom>
                          <a:ln w="12700" cap="flat" cmpd="sng">
                            <a:solidFill>
                              <a:srgbClr val="000000"/>
                            </a:solidFill>
                            <a:prstDash val="solid"/>
                            <a:headEnd type="none" w="med" len="med"/>
                            <a:tailEnd type="none" w="med" len="med"/>
                          </a:ln>
                        </wps:spPr>
                        <wps:bodyPr upright="1"/>
                      </wps:wsp>
                      <wps:wsp>
                        <wps:cNvPr id="71" name="FreeForm 28"/>
                        <wps:cNvSpPr/>
                        <wps:spPr>
                          <a:xfrm>
                            <a:off x="10095" y="3211"/>
                            <a:ext cx="120" cy="1286"/>
                          </a:xfrm>
                          <a:custGeom>
                            <a:avLst/>
                            <a:gdLst/>
                            <a:ahLst/>
                            <a:cxnLst/>
                            <a:pathLst>
                              <a:path w="120" h="1286">
                                <a:moveTo>
                                  <a:pt x="50" y="1166"/>
                                </a:moveTo>
                                <a:lnTo>
                                  <a:pt x="0" y="1166"/>
                                </a:lnTo>
                                <a:lnTo>
                                  <a:pt x="60" y="1286"/>
                                </a:lnTo>
                                <a:lnTo>
                                  <a:pt x="110" y="1186"/>
                                </a:lnTo>
                                <a:lnTo>
                                  <a:pt x="50" y="1186"/>
                                </a:lnTo>
                                <a:lnTo>
                                  <a:pt x="50" y="1166"/>
                                </a:lnTo>
                                <a:close/>
                                <a:moveTo>
                                  <a:pt x="70" y="0"/>
                                </a:moveTo>
                                <a:lnTo>
                                  <a:pt x="50" y="0"/>
                                </a:lnTo>
                                <a:lnTo>
                                  <a:pt x="50" y="1186"/>
                                </a:lnTo>
                                <a:lnTo>
                                  <a:pt x="70" y="1186"/>
                                </a:lnTo>
                                <a:lnTo>
                                  <a:pt x="70" y="0"/>
                                </a:lnTo>
                                <a:close/>
                                <a:moveTo>
                                  <a:pt x="120" y="1166"/>
                                </a:moveTo>
                                <a:lnTo>
                                  <a:pt x="70" y="1166"/>
                                </a:lnTo>
                                <a:lnTo>
                                  <a:pt x="70" y="1186"/>
                                </a:lnTo>
                                <a:lnTo>
                                  <a:pt x="110" y="1186"/>
                                </a:lnTo>
                                <a:lnTo>
                                  <a:pt x="120" y="1166"/>
                                </a:lnTo>
                                <a:close/>
                              </a:path>
                            </a:pathLst>
                          </a:custGeom>
                          <a:solidFill>
                            <a:srgbClr val="000000"/>
                          </a:solidFill>
                          <a:ln>
                            <a:noFill/>
                          </a:ln>
                        </wps:spPr>
                        <wps:bodyPr upright="1"/>
                      </wps:wsp>
                      <wps:wsp>
                        <wps:cNvPr id="72" name="FreeForm 29"/>
                        <wps:cNvSpPr/>
                        <wps:spPr>
                          <a:xfrm>
                            <a:off x="9015" y="6306"/>
                            <a:ext cx="1980" cy="958"/>
                          </a:xfrm>
                          <a:custGeom>
                            <a:avLst/>
                            <a:gdLst/>
                            <a:ahLst/>
                            <a:cxnLst/>
                            <a:pathLst>
                              <a:path w="1980" h="958">
                                <a:moveTo>
                                  <a:pt x="160" y="0"/>
                                </a:moveTo>
                                <a:lnTo>
                                  <a:pt x="97" y="13"/>
                                </a:lnTo>
                                <a:lnTo>
                                  <a:pt x="47" y="47"/>
                                </a:lnTo>
                                <a:lnTo>
                                  <a:pt x="13" y="98"/>
                                </a:lnTo>
                                <a:lnTo>
                                  <a:pt x="0" y="160"/>
                                </a:lnTo>
                                <a:lnTo>
                                  <a:pt x="0" y="799"/>
                                </a:lnTo>
                                <a:lnTo>
                                  <a:pt x="13" y="861"/>
                                </a:lnTo>
                                <a:lnTo>
                                  <a:pt x="47" y="912"/>
                                </a:lnTo>
                                <a:lnTo>
                                  <a:pt x="97" y="946"/>
                                </a:lnTo>
                                <a:lnTo>
                                  <a:pt x="160" y="958"/>
                                </a:lnTo>
                                <a:lnTo>
                                  <a:pt x="1820" y="958"/>
                                </a:lnTo>
                                <a:lnTo>
                                  <a:pt x="1883" y="946"/>
                                </a:lnTo>
                                <a:lnTo>
                                  <a:pt x="1933" y="912"/>
                                </a:lnTo>
                                <a:lnTo>
                                  <a:pt x="1967" y="861"/>
                                </a:lnTo>
                                <a:lnTo>
                                  <a:pt x="1980" y="799"/>
                                </a:lnTo>
                                <a:lnTo>
                                  <a:pt x="1980" y="160"/>
                                </a:lnTo>
                                <a:lnTo>
                                  <a:pt x="1967" y="98"/>
                                </a:lnTo>
                                <a:lnTo>
                                  <a:pt x="1933" y="47"/>
                                </a:lnTo>
                                <a:lnTo>
                                  <a:pt x="1883" y="13"/>
                                </a:lnTo>
                                <a:lnTo>
                                  <a:pt x="1820" y="0"/>
                                </a:lnTo>
                                <a:lnTo>
                                  <a:pt x="160" y="0"/>
                                </a:lnTo>
                                <a:close/>
                              </a:path>
                            </a:pathLst>
                          </a:custGeom>
                          <a:noFill/>
                          <a:ln w="12700" cap="flat" cmpd="sng">
                            <a:solidFill>
                              <a:srgbClr val="000000"/>
                            </a:solidFill>
                            <a:prstDash val="solid"/>
                            <a:headEnd type="none" w="med" len="med"/>
                            <a:tailEnd type="none" w="med" len="med"/>
                          </a:ln>
                        </wps:spPr>
                        <wps:bodyPr upright="1"/>
                      </wps:wsp>
                      <wps:wsp>
                        <wps:cNvPr id="73" name="FreeForm 30"/>
                        <wps:cNvSpPr/>
                        <wps:spPr>
                          <a:xfrm>
                            <a:off x="10095" y="5436"/>
                            <a:ext cx="120" cy="870"/>
                          </a:xfrm>
                          <a:custGeom>
                            <a:avLst/>
                            <a:gdLst/>
                            <a:ahLst/>
                            <a:cxnLst/>
                            <a:pathLst>
                              <a:path w="120" h="870">
                                <a:moveTo>
                                  <a:pt x="50" y="750"/>
                                </a:moveTo>
                                <a:lnTo>
                                  <a:pt x="0" y="750"/>
                                </a:lnTo>
                                <a:lnTo>
                                  <a:pt x="60" y="870"/>
                                </a:lnTo>
                                <a:lnTo>
                                  <a:pt x="110" y="770"/>
                                </a:lnTo>
                                <a:lnTo>
                                  <a:pt x="50" y="770"/>
                                </a:lnTo>
                                <a:lnTo>
                                  <a:pt x="50" y="750"/>
                                </a:lnTo>
                                <a:close/>
                                <a:moveTo>
                                  <a:pt x="70" y="0"/>
                                </a:moveTo>
                                <a:lnTo>
                                  <a:pt x="50" y="0"/>
                                </a:lnTo>
                                <a:lnTo>
                                  <a:pt x="50" y="770"/>
                                </a:lnTo>
                                <a:lnTo>
                                  <a:pt x="70" y="770"/>
                                </a:lnTo>
                                <a:lnTo>
                                  <a:pt x="70" y="0"/>
                                </a:lnTo>
                                <a:close/>
                                <a:moveTo>
                                  <a:pt x="120" y="750"/>
                                </a:moveTo>
                                <a:lnTo>
                                  <a:pt x="70" y="750"/>
                                </a:lnTo>
                                <a:lnTo>
                                  <a:pt x="70" y="770"/>
                                </a:lnTo>
                                <a:lnTo>
                                  <a:pt x="110" y="770"/>
                                </a:lnTo>
                                <a:lnTo>
                                  <a:pt x="120" y="750"/>
                                </a:lnTo>
                                <a:close/>
                              </a:path>
                            </a:pathLst>
                          </a:custGeom>
                          <a:solidFill>
                            <a:srgbClr val="000000"/>
                          </a:solidFill>
                          <a:ln>
                            <a:noFill/>
                          </a:ln>
                        </wps:spPr>
                        <wps:bodyPr upright="1"/>
                      </wps:wsp>
                      <wps:wsp>
                        <wps:cNvPr id="74" name="Lines 31"/>
                        <wps:cNvSpPr/>
                        <wps:spPr>
                          <a:xfrm>
                            <a:off x="1771" y="6807"/>
                            <a:ext cx="7244" cy="1"/>
                          </a:xfrm>
                          <a:prstGeom prst="line">
                            <a:avLst/>
                          </a:prstGeom>
                          <a:ln w="12700" cap="flat" cmpd="sng">
                            <a:solidFill>
                              <a:srgbClr val="000000"/>
                            </a:solidFill>
                            <a:prstDash val="solid"/>
                            <a:headEnd type="none" w="med" len="med"/>
                            <a:tailEnd type="none" w="med" len="med"/>
                          </a:ln>
                        </wps:spPr>
                        <wps:bodyPr upright="1"/>
                      </wps:wsp>
                      <wps:wsp>
                        <wps:cNvPr id="75" name="FreeForm 32"/>
                        <wps:cNvSpPr/>
                        <wps:spPr>
                          <a:xfrm>
                            <a:off x="2400" y="5436"/>
                            <a:ext cx="1830" cy="723"/>
                          </a:xfrm>
                          <a:custGeom>
                            <a:avLst/>
                            <a:gdLst/>
                            <a:ahLst/>
                            <a:cxnLst/>
                            <a:pathLst>
                              <a:path w="1830" h="723">
                                <a:moveTo>
                                  <a:pt x="121" y="0"/>
                                </a:moveTo>
                                <a:lnTo>
                                  <a:pt x="74" y="10"/>
                                </a:lnTo>
                                <a:lnTo>
                                  <a:pt x="35" y="36"/>
                                </a:lnTo>
                                <a:lnTo>
                                  <a:pt x="9" y="74"/>
                                </a:lnTo>
                                <a:lnTo>
                                  <a:pt x="0" y="121"/>
                                </a:lnTo>
                                <a:lnTo>
                                  <a:pt x="0" y="603"/>
                                </a:lnTo>
                                <a:lnTo>
                                  <a:pt x="9" y="650"/>
                                </a:lnTo>
                                <a:lnTo>
                                  <a:pt x="35" y="688"/>
                                </a:lnTo>
                                <a:lnTo>
                                  <a:pt x="74" y="714"/>
                                </a:lnTo>
                                <a:lnTo>
                                  <a:pt x="121" y="723"/>
                                </a:lnTo>
                                <a:lnTo>
                                  <a:pt x="1709" y="723"/>
                                </a:lnTo>
                                <a:lnTo>
                                  <a:pt x="1756" y="714"/>
                                </a:lnTo>
                                <a:lnTo>
                                  <a:pt x="1795" y="688"/>
                                </a:lnTo>
                                <a:lnTo>
                                  <a:pt x="1821" y="650"/>
                                </a:lnTo>
                                <a:lnTo>
                                  <a:pt x="1830" y="603"/>
                                </a:lnTo>
                                <a:lnTo>
                                  <a:pt x="1830" y="121"/>
                                </a:lnTo>
                                <a:lnTo>
                                  <a:pt x="1821" y="74"/>
                                </a:lnTo>
                                <a:lnTo>
                                  <a:pt x="1795" y="36"/>
                                </a:lnTo>
                                <a:lnTo>
                                  <a:pt x="1756" y="10"/>
                                </a:lnTo>
                                <a:lnTo>
                                  <a:pt x="1709" y="0"/>
                                </a:lnTo>
                                <a:lnTo>
                                  <a:pt x="121" y="0"/>
                                </a:lnTo>
                                <a:close/>
                              </a:path>
                            </a:pathLst>
                          </a:custGeom>
                          <a:noFill/>
                          <a:ln w="12700" cap="flat" cmpd="sng">
                            <a:solidFill>
                              <a:srgbClr val="000000"/>
                            </a:solidFill>
                            <a:prstDash val="solid"/>
                            <a:headEnd type="none" w="med" len="med"/>
                            <a:tailEnd type="none" w="med" len="med"/>
                          </a:ln>
                        </wps:spPr>
                        <wps:bodyPr upright="1"/>
                      </wps:wsp>
                      <wps:wsp>
                        <wps:cNvPr id="76" name="FreeForm 33"/>
                        <wps:cNvSpPr/>
                        <wps:spPr>
                          <a:xfrm>
                            <a:off x="3795" y="4626"/>
                            <a:ext cx="120" cy="810"/>
                          </a:xfrm>
                          <a:custGeom>
                            <a:avLst/>
                            <a:gdLst/>
                            <a:ahLst/>
                            <a:cxnLst/>
                            <a:pathLst>
                              <a:path w="120" h="810">
                                <a:moveTo>
                                  <a:pt x="50" y="690"/>
                                </a:moveTo>
                                <a:lnTo>
                                  <a:pt x="0" y="690"/>
                                </a:lnTo>
                                <a:lnTo>
                                  <a:pt x="60" y="810"/>
                                </a:lnTo>
                                <a:lnTo>
                                  <a:pt x="110" y="710"/>
                                </a:lnTo>
                                <a:lnTo>
                                  <a:pt x="50" y="710"/>
                                </a:lnTo>
                                <a:lnTo>
                                  <a:pt x="50" y="690"/>
                                </a:lnTo>
                                <a:close/>
                                <a:moveTo>
                                  <a:pt x="70" y="0"/>
                                </a:moveTo>
                                <a:lnTo>
                                  <a:pt x="50" y="0"/>
                                </a:lnTo>
                                <a:lnTo>
                                  <a:pt x="50" y="710"/>
                                </a:lnTo>
                                <a:lnTo>
                                  <a:pt x="70" y="710"/>
                                </a:lnTo>
                                <a:lnTo>
                                  <a:pt x="70" y="0"/>
                                </a:lnTo>
                                <a:close/>
                                <a:moveTo>
                                  <a:pt x="120" y="690"/>
                                </a:moveTo>
                                <a:lnTo>
                                  <a:pt x="70" y="690"/>
                                </a:lnTo>
                                <a:lnTo>
                                  <a:pt x="70" y="710"/>
                                </a:lnTo>
                                <a:lnTo>
                                  <a:pt x="110" y="710"/>
                                </a:lnTo>
                                <a:lnTo>
                                  <a:pt x="120" y="690"/>
                                </a:lnTo>
                                <a:close/>
                              </a:path>
                            </a:pathLst>
                          </a:custGeom>
                          <a:solidFill>
                            <a:srgbClr val="000000"/>
                          </a:solidFill>
                          <a:ln>
                            <a:noFill/>
                          </a:ln>
                        </wps:spPr>
                        <wps:bodyPr upright="1"/>
                      </wps:wsp>
                      <wps:wsp>
                        <wps:cNvPr id="77" name="Lines 34"/>
                        <wps:cNvSpPr/>
                        <wps:spPr>
                          <a:xfrm>
                            <a:off x="4395" y="3344"/>
                            <a:ext cx="1380" cy="0"/>
                          </a:xfrm>
                          <a:prstGeom prst="line">
                            <a:avLst/>
                          </a:prstGeom>
                          <a:ln w="12700" cap="flat" cmpd="sng">
                            <a:solidFill>
                              <a:srgbClr val="000000"/>
                            </a:solidFill>
                            <a:prstDash val="solid"/>
                            <a:headEnd type="none" w="med" len="med"/>
                            <a:tailEnd type="none" w="med" len="med"/>
                          </a:ln>
                        </wps:spPr>
                        <wps:bodyPr upright="1"/>
                      </wps:wsp>
                      <wps:wsp>
                        <wps:cNvPr id="78" name="FreeForm 35"/>
                        <wps:cNvSpPr/>
                        <wps:spPr>
                          <a:xfrm>
                            <a:off x="5010" y="5337"/>
                            <a:ext cx="1965" cy="575"/>
                          </a:xfrm>
                          <a:custGeom>
                            <a:avLst/>
                            <a:gdLst/>
                            <a:ahLst/>
                            <a:cxnLst/>
                            <a:pathLst>
                              <a:path w="1965" h="575">
                                <a:moveTo>
                                  <a:pt x="96" y="0"/>
                                </a:moveTo>
                                <a:lnTo>
                                  <a:pt x="59" y="8"/>
                                </a:lnTo>
                                <a:lnTo>
                                  <a:pt x="28" y="28"/>
                                </a:lnTo>
                                <a:lnTo>
                                  <a:pt x="8" y="59"/>
                                </a:lnTo>
                                <a:lnTo>
                                  <a:pt x="0" y="96"/>
                                </a:lnTo>
                                <a:lnTo>
                                  <a:pt x="0" y="480"/>
                                </a:lnTo>
                                <a:lnTo>
                                  <a:pt x="8" y="517"/>
                                </a:lnTo>
                                <a:lnTo>
                                  <a:pt x="28" y="547"/>
                                </a:lnTo>
                                <a:lnTo>
                                  <a:pt x="59" y="568"/>
                                </a:lnTo>
                                <a:lnTo>
                                  <a:pt x="96" y="575"/>
                                </a:lnTo>
                                <a:lnTo>
                                  <a:pt x="1869" y="575"/>
                                </a:lnTo>
                                <a:lnTo>
                                  <a:pt x="1906" y="568"/>
                                </a:lnTo>
                                <a:lnTo>
                                  <a:pt x="1937" y="547"/>
                                </a:lnTo>
                                <a:lnTo>
                                  <a:pt x="1957" y="517"/>
                                </a:lnTo>
                                <a:lnTo>
                                  <a:pt x="1965" y="480"/>
                                </a:lnTo>
                                <a:lnTo>
                                  <a:pt x="1965" y="96"/>
                                </a:lnTo>
                                <a:lnTo>
                                  <a:pt x="1957" y="59"/>
                                </a:lnTo>
                                <a:lnTo>
                                  <a:pt x="1937" y="28"/>
                                </a:lnTo>
                                <a:lnTo>
                                  <a:pt x="1906" y="8"/>
                                </a:lnTo>
                                <a:lnTo>
                                  <a:pt x="1869" y="0"/>
                                </a:lnTo>
                                <a:lnTo>
                                  <a:pt x="96" y="0"/>
                                </a:lnTo>
                                <a:close/>
                              </a:path>
                            </a:pathLst>
                          </a:custGeom>
                          <a:noFill/>
                          <a:ln w="12700" cap="flat" cmpd="sng">
                            <a:solidFill>
                              <a:srgbClr val="000000"/>
                            </a:solidFill>
                            <a:prstDash val="solid"/>
                            <a:headEnd type="none" w="med" len="med"/>
                            <a:tailEnd type="none" w="med" len="med"/>
                          </a:ln>
                        </wps:spPr>
                        <wps:bodyPr upright="1"/>
                      </wps:wsp>
                      <wps:wsp>
                        <wps:cNvPr id="79" name="FreeForm 36"/>
                        <wps:cNvSpPr/>
                        <wps:spPr>
                          <a:xfrm>
                            <a:off x="4230" y="3344"/>
                            <a:ext cx="1605" cy="2462"/>
                          </a:xfrm>
                          <a:custGeom>
                            <a:avLst/>
                            <a:gdLst/>
                            <a:ahLst/>
                            <a:cxnLst/>
                            <a:pathLst>
                              <a:path w="1605" h="2462">
                                <a:moveTo>
                                  <a:pt x="780" y="2402"/>
                                </a:moveTo>
                                <a:lnTo>
                                  <a:pt x="760" y="2392"/>
                                </a:lnTo>
                                <a:lnTo>
                                  <a:pt x="660" y="2342"/>
                                </a:lnTo>
                                <a:lnTo>
                                  <a:pt x="660" y="2392"/>
                                </a:lnTo>
                                <a:lnTo>
                                  <a:pt x="0" y="2392"/>
                                </a:lnTo>
                                <a:lnTo>
                                  <a:pt x="0" y="2412"/>
                                </a:lnTo>
                                <a:lnTo>
                                  <a:pt x="660" y="2412"/>
                                </a:lnTo>
                                <a:lnTo>
                                  <a:pt x="660" y="2462"/>
                                </a:lnTo>
                                <a:lnTo>
                                  <a:pt x="760" y="2412"/>
                                </a:lnTo>
                                <a:lnTo>
                                  <a:pt x="780" y="2402"/>
                                </a:lnTo>
                                <a:close/>
                                <a:moveTo>
                                  <a:pt x="1605" y="1884"/>
                                </a:moveTo>
                                <a:lnTo>
                                  <a:pt x="1555" y="1884"/>
                                </a:lnTo>
                                <a:lnTo>
                                  <a:pt x="1555" y="0"/>
                                </a:lnTo>
                                <a:lnTo>
                                  <a:pt x="1535" y="0"/>
                                </a:lnTo>
                                <a:lnTo>
                                  <a:pt x="1535" y="1884"/>
                                </a:lnTo>
                                <a:lnTo>
                                  <a:pt x="1485" y="1884"/>
                                </a:lnTo>
                                <a:lnTo>
                                  <a:pt x="1545" y="2004"/>
                                </a:lnTo>
                                <a:lnTo>
                                  <a:pt x="1595" y="1904"/>
                                </a:lnTo>
                                <a:lnTo>
                                  <a:pt x="1605" y="1884"/>
                                </a:lnTo>
                                <a:close/>
                              </a:path>
                            </a:pathLst>
                          </a:custGeom>
                          <a:solidFill>
                            <a:srgbClr val="000000"/>
                          </a:solidFill>
                          <a:ln>
                            <a:noFill/>
                          </a:ln>
                        </wps:spPr>
                        <wps:bodyPr upright="1"/>
                      </wps:wsp>
                      <wps:wsp>
                        <wps:cNvPr id="80" name="FreeForm 37"/>
                        <wps:cNvSpPr/>
                        <wps:spPr>
                          <a:xfrm>
                            <a:off x="5130" y="2142"/>
                            <a:ext cx="1215" cy="120"/>
                          </a:xfrm>
                          <a:custGeom>
                            <a:avLst/>
                            <a:gdLst/>
                            <a:ahLst/>
                            <a:cxnLst/>
                            <a:pathLst>
                              <a:path w="1215" h="120">
                                <a:moveTo>
                                  <a:pt x="1095" y="0"/>
                                </a:moveTo>
                                <a:lnTo>
                                  <a:pt x="1095" y="120"/>
                                </a:lnTo>
                                <a:lnTo>
                                  <a:pt x="1195" y="70"/>
                                </a:lnTo>
                                <a:lnTo>
                                  <a:pt x="1115" y="70"/>
                                </a:lnTo>
                                <a:lnTo>
                                  <a:pt x="1115" y="50"/>
                                </a:lnTo>
                                <a:lnTo>
                                  <a:pt x="1195" y="50"/>
                                </a:lnTo>
                                <a:lnTo>
                                  <a:pt x="1095" y="0"/>
                                </a:lnTo>
                                <a:close/>
                                <a:moveTo>
                                  <a:pt x="1095" y="50"/>
                                </a:moveTo>
                                <a:lnTo>
                                  <a:pt x="0" y="50"/>
                                </a:lnTo>
                                <a:lnTo>
                                  <a:pt x="0" y="70"/>
                                </a:lnTo>
                                <a:lnTo>
                                  <a:pt x="1095" y="70"/>
                                </a:lnTo>
                                <a:lnTo>
                                  <a:pt x="1095" y="50"/>
                                </a:lnTo>
                                <a:close/>
                                <a:moveTo>
                                  <a:pt x="1195" y="50"/>
                                </a:moveTo>
                                <a:lnTo>
                                  <a:pt x="1115" y="50"/>
                                </a:lnTo>
                                <a:lnTo>
                                  <a:pt x="1115" y="70"/>
                                </a:lnTo>
                                <a:lnTo>
                                  <a:pt x="1195" y="70"/>
                                </a:lnTo>
                                <a:lnTo>
                                  <a:pt x="1215" y="60"/>
                                </a:lnTo>
                                <a:lnTo>
                                  <a:pt x="1195" y="50"/>
                                </a:lnTo>
                                <a:close/>
                              </a:path>
                            </a:pathLst>
                          </a:custGeom>
                          <a:solidFill>
                            <a:srgbClr val="000000"/>
                          </a:solidFill>
                          <a:ln>
                            <a:noFill/>
                          </a:ln>
                        </wps:spPr>
                        <wps:bodyPr upright="1"/>
                      </wps:wsp>
                      <wps:wsp>
                        <wps:cNvPr id="81" name="FreeForm 38"/>
                        <wps:cNvSpPr/>
                        <wps:spPr>
                          <a:xfrm>
                            <a:off x="3241" y="1846"/>
                            <a:ext cx="1889" cy="574"/>
                          </a:xfrm>
                          <a:custGeom>
                            <a:avLst/>
                            <a:gdLst/>
                            <a:ahLst/>
                            <a:cxnLst/>
                            <a:pathLst>
                              <a:path w="1889" h="574">
                                <a:moveTo>
                                  <a:pt x="96" y="0"/>
                                </a:moveTo>
                                <a:lnTo>
                                  <a:pt x="58" y="8"/>
                                </a:lnTo>
                                <a:lnTo>
                                  <a:pt x="28" y="28"/>
                                </a:lnTo>
                                <a:lnTo>
                                  <a:pt x="8" y="59"/>
                                </a:lnTo>
                                <a:lnTo>
                                  <a:pt x="0" y="96"/>
                                </a:lnTo>
                                <a:lnTo>
                                  <a:pt x="0" y="479"/>
                                </a:lnTo>
                                <a:lnTo>
                                  <a:pt x="8" y="516"/>
                                </a:lnTo>
                                <a:lnTo>
                                  <a:pt x="28" y="546"/>
                                </a:lnTo>
                                <a:lnTo>
                                  <a:pt x="58" y="567"/>
                                </a:lnTo>
                                <a:lnTo>
                                  <a:pt x="96" y="574"/>
                                </a:lnTo>
                                <a:lnTo>
                                  <a:pt x="1793" y="574"/>
                                </a:lnTo>
                                <a:lnTo>
                                  <a:pt x="1831" y="567"/>
                                </a:lnTo>
                                <a:lnTo>
                                  <a:pt x="1861" y="546"/>
                                </a:lnTo>
                                <a:lnTo>
                                  <a:pt x="1881" y="516"/>
                                </a:lnTo>
                                <a:lnTo>
                                  <a:pt x="1889" y="479"/>
                                </a:lnTo>
                                <a:lnTo>
                                  <a:pt x="1889" y="96"/>
                                </a:lnTo>
                                <a:lnTo>
                                  <a:pt x="1881" y="59"/>
                                </a:lnTo>
                                <a:lnTo>
                                  <a:pt x="1861" y="28"/>
                                </a:lnTo>
                                <a:lnTo>
                                  <a:pt x="1831" y="8"/>
                                </a:lnTo>
                                <a:lnTo>
                                  <a:pt x="1793" y="0"/>
                                </a:lnTo>
                                <a:lnTo>
                                  <a:pt x="96" y="0"/>
                                </a:lnTo>
                                <a:close/>
                              </a:path>
                            </a:pathLst>
                          </a:custGeom>
                          <a:noFill/>
                          <a:ln w="12700" cap="flat" cmpd="sng">
                            <a:solidFill>
                              <a:srgbClr val="000000"/>
                            </a:solidFill>
                            <a:prstDash val="solid"/>
                            <a:headEnd type="none" w="med" len="med"/>
                            <a:tailEnd type="none" w="med" len="med"/>
                          </a:ln>
                        </wps:spPr>
                        <wps:bodyPr upright="1"/>
                      </wps:wsp>
                      <wps:wsp>
                        <wps:cNvPr id="82" name="Lines 39"/>
                        <wps:cNvSpPr/>
                        <wps:spPr>
                          <a:xfrm>
                            <a:off x="1891" y="756"/>
                            <a:ext cx="0" cy="1252"/>
                          </a:xfrm>
                          <a:prstGeom prst="line">
                            <a:avLst/>
                          </a:prstGeom>
                          <a:ln w="12700" cap="flat" cmpd="sng">
                            <a:solidFill>
                              <a:srgbClr val="000000"/>
                            </a:solidFill>
                            <a:prstDash val="solid"/>
                            <a:headEnd type="none" w="med" len="med"/>
                            <a:tailEnd type="none" w="med" len="med"/>
                          </a:ln>
                        </wps:spPr>
                        <wps:bodyPr upright="1"/>
                      </wps:wsp>
                      <wps:wsp>
                        <wps:cNvPr id="83" name="FreeForm 40"/>
                        <wps:cNvSpPr/>
                        <wps:spPr>
                          <a:xfrm>
                            <a:off x="8749" y="1330"/>
                            <a:ext cx="326" cy="613"/>
                          </a:xfrm>
                          <a:custGeom>
                            <a:avLst/>
                            <a:gdLst/>
                            <a:ahLst/>
                            <a:cxnLst/>
                            <a:pathLst>
                              <a:path w="326" h="613">
                                <a:moveTo>
                                  <a:pt x="0" y="613"/>
                                </a:moveTo>
                                <a:lnTo>
                                  <a:pt x="164" y="0"/>
                                </a:lnTo>
                                <a:lnTo>
                                  <a:pt x="326" y="0"/>
                                </a:lnTo>
                              </a:path>
                            </a:pathLst>
                          </a:custGeom>
                          <a:noFill/>
                          <a:ln w="12700" cap="flat" cmpd="sng">
                            <a:solidFill>
                              <a:srgbClr val="000000"/>
                            </a:solidFill>
                            <a:prstDash val="solid"/>
                            <a:headEnd type="none" w="med" len="med"/>
                            <a:tailEnd type="none" w="med" len="med"/>
                          </a:ln>
                        </wps:spPr>
                        <wps:bodyPr upright="1"/>
                      </wps:wsp>
                      <wps:wsp>
                        <wps:cNvPr id="84" name="FreeForm 41"/>
                        <wps:cNvSpPr/>
                        <wps:spPr>
                          <a:xfrm>
                            <a:off x="8311" y="1059"/>
                            <a:ext cx="123" cy="637"/>
                          </a:xfrm>
                          <a:custGeom>
                            <a:avLst/>
                            <a:gdLst/>
                            <a:ahLst/>
                            <a:cxnLst/>
                            <a:pathLst>
                              <a:path w="123" h="637">
                                <a:moveTo>
                                  <a:pt x="0" y="517"/>
                                </a:moveTo>
                                <a:lnTo>
                                  <a:pt x="59" y="637"/>
                                </a:lnTo>
                                <a:lnTo>
                                  <a:pt x="110" y="537"/>
                                </a:lnTo>
                                <a:lnTo>
                                  <a:pt x="50" y="537"/>
                                </a:lnTo>
                                <a:lnTo>
                                  <a:pt x="50" y="517"/>
                                </a:lnTo>
                                <a:lnTo>
                                  <a:pt x="0" y="517"/>
                                </a:lnTo>
                                <a:close/>
                                <a:moveTo>
                                  <a:pt x="50" y="517"/>
                                </a:moveTo>
                                <a:lnTo>
                                  <a:pt x="50" y="537"/>
                                </a:lnTo>
                                <a:lnTo>
                                  <a:pt x="70" y="537"/>
                                </a:lnTo>
                                <a:lnTo>
                                  <a:pt x="70" y="517"/>
                                </a:lnTo>
                                <a:lnTo>
                                  <a:pt x="50" y="517"/>
                                </a:lnTo>
                                <a:close/>
                                <a:moveTo>
                                  <a:pt x="70" y="517"/>
                                </a:moveTo>
                                <a:lnTo>
                                  <a:pt x="70" y="537"/>
                                </a:lnTo>
                                <a:lnTo>
                                  <a:pt x="110" y="537"/>
                                </a:lnTo>
                                <a:lnTo>
                                  <a:pt x="120" y="518"/>
                                </a:lnTo>
                                <a:lnTo>
                                  <a:pt x="70" y="517"/>
                                </a:lnTo>
                                <a:close/>
                                <a:moveTo>
                                  <a:pt x="52" y="120"/>
                                </a:moveTo>
                                <a:lnTo>
                                  <a:pt x="50" y="517"/>
                                </a:lnTo>
                                <a:lnTo>
                                  <a:pt x="70" y="517"/>
                                </a:lnTo>
                                <a:lnTo>
                                  <a:pt x="72" y="120"/>
                                </a:lnTo>
                                <a:lnTo>
                                  <a:pt x="52" y="120"/>
                                </a:lnTo>
                                <a:close/>
                                <a:moveTo>
                                  <a:pt x="112" y="100"/>
                                </a:moveTo>
                                <a:lnTo>
                                  <a:pt x="72" y="100"/>
                                </a:lnTo>
                                <a:lnTo>
                                  <a:pt x="72" y="120"/>
                                </a:lnTo>
                                <a:lnTo>
                                  <a:pt x="122" y="121"/>
                                </a:lnTo>
                                <a:lnTo>
                                  <a:pt x="112" y="100"/>
                                </a:lnTo>
                                <a:close/>
                                <a:moveTo>
                                  <a:pt x="72" y="100"/>
                                </a:moveTo>
                                <a:lnTo>
                                  <a:pt x="52" y="100"/>
                                </a:lnTo>
                                <a:lnTo>
                                  <a:pt x="52" y="120"/>
                                </a:lnTo>
                                <a:lnTo>
                                  <a:pt x="72" y="120"/>
                                </a:lnTo>
                                <a:lnTo>
                                  <a:pt x="72" y="100"/>
                                </a:lnTo>
                                <a:close/>
                                <a:moveTo>
                                  <a:pt x="63" y="0"/>
                                </a:moveTo>
                                <a:lnTo>
                                  <a:pt x="2" y="120"/>
                                </a:lnTo>
                                <a:lnTo>
                                  <a:pt x="52" y="120"/>
                                </a:lnTo>
                                <a:lnTo>
                                  <a:pt x="52" y="100"/>
                                </a:lnTo>
                                <a:lnTo>
                                  <a:pt x="112" y="100"/>
                                </a:lnTo>
                                <a:lnTo>
                                  <a:pt x="63" y="0"/>
                                </a:lnTo>
                                <a:close/>
                              </a:path>
                            </a:pathLst>
                          </a:custGeom>
                          <a:solidFill>
                            <a:srgbClr val="000000"/>
                          </a:solidFill>
                          <a:ln>
                            <a:noFill/>
                          </a:ln>
                        </wps:spPr>
                        <wps:bodyPr upright="1"/>
                      </wps:wsp>
                      <wps:wsp>
                        <wps:cNvPr id="85" name="Text Box 42"/>
                        <wps:cNvSpPr txBox="1"/>
                        <wps:spPr>
                          <a:xfrm>
                            <a:off x="3606" y="1984"/>
                            <a:ext cx="1023" cy="221"/>
                          </a:xfrm>
                          <a:prstGeom prst="rect">
                            <a:avLst/>
                          </a:prstGeom>
                          <a:noFill/>
                          <a:ln>
                            <a:noFill/>
                          </a:ln>
                        </wps:spPr>
                        <wps:txbx>
                          <w:txbxContent>
                            <w:p>
                              <w:pPr>
                                <w:spacing w:before="0" w:line="221" w:lineRule="exact"/>
                                <w:ind w:left="0" w:right="0" w:firstLine="0"/>
                                <w:jc w:val="left"/>
                                <w:rPr>
                                  <w:rFonts w:ascii="Carlito"/>
                                  <w:sz w:val="22"/>
                                </w:rPr>
                              </w:pPr>
                              <w:r>
                                <w:rPr>
                                  <w:rFonts w:ascii="Carlito"/>
                                  <w:sz w:val="22"/>
                                </w:rPr>
                                <w:t>Add Events</w:t>
                              </w:r>
                            </w:p>
                          </w:txbxContent>
                        </wps:txbx>
                        <wps:bodyPr lIns="0" tIns="0" rIns="0" bIns="0" upright="1"/>
                      </wps:wsp>
                      <wps:wsp>
                        <wps:cNvPr id="86" name="Text Box 43"/>
                        <wps:cNvSpPr txBox="1"/>
                        <wps:spPr>
                          <a:xfrm>
                            <a:off x="7759" y="3679"/>
                            <a:ext cx="1355" cy="528"/>
                          </a:xfrm>
                          <a:prstGeom prst="rect">
                            <a:avLst/>
                          </a:prstGeom>
                          <a:noFill/>
                          <a:ln>
                            <a:noFill/>
                          </a:ln>
                        </wps:spPr>
                        <wps:txbx>
                          <w:txbxContent>
                            <w:p>
                              <w:pPr>
                                <w:spacing w:before="0" w:line="225" w:lineRule="exact"/>
                                <w:ind w:left="0" w:right="18" w:firstLine="0"/>
                                <w:jc w:val="center"/>
                                <w:rPr>
                                  <w:rFonts w:ascii="Carlito"/>
                                  <w:sz w:val="22"/>
                                </w:rPr>
                              </w:pPr>
                              <w:r>
                                <w:rPr>
                                  <w:rFonts w:ascii="Carlito"/>
                                  <w:sz w:val="22"/>
                                </w:rPr>
                                <w:t>Authentication</w:t>
                              </w:r>
                            </w:p>
                            <w:p>
                              <w:pPr>
                                <w:spacing w:before="38" w:line="265" w:lineRule="exact"/>
                                <w:ind w:left="0" w:right="9" w:firstLine="0"/>
                                <w:jc w:val="center"/>
                                <w:rPr>
                                  <w:rFonts w:ascii="Carlito"/>
                                  <w:sz w:val="22"/>
                                </w:rPr>
                              </w:pPr>
                              <w:r>
                                <w:rPr>
                                  <w:rFonts w:ascii="Carlito"/>
                                  <w:sz w:val="22"/>
                                </w:rPr>
                                <w:t>Server</w:t>
                              </w:r>
                            </w:p>
                          </w:txbxContent>
                        </wps:txbx>
                        <wps:bodyPr lIns="0" tIns="0" rIns="0" bIns="0" upright="1"/>
                      </wps:wsp>
                      <wps:wsp>
                        <wps:cNvPr id="87" name="Text Box 44"/>
                        <wps:cNvSpPr txBox="1"/>
                        <wps:spPr>
                          <a:xfrm>
                            <a:off x="9387" y="4682"/>
                            <a:ext cx="1321" cy="540"/>
                          </a:xfrm>
                          <a:prstGeom prst="rect">
                            <a:avLst/>
                          </a:prstGeom>
                          <a:noFill/>
                          <a:ln>
                            <a:noFill/>
                          </a:ln>
                        </wps:spPr>
                        <wps:txbx>
                          <w:txbxContent>
                            <w:p>
                              <w:pPr>
                                <w:spacing w:before="0" w:line="237" w:lineRule="auto"/>
                                <w:ind w:left="0" w:right="-6" w:firstLine="0"/>
                                <w:jc w:val="left"/>
                                <w:rPr>
                                  <w:sz w:val="24"/>
                                </w:rPr>
                              </w:pPr>
                              <w:r>
                                <w:rPr>
                                  <w:sz w:val="24"/>
                                </w:rPr>
                                <w:t>Collaborative filtering</w:t>
                              </w:r>
                            </w:p>
                          </w:txbxContent>
                        </wps:txbx>
                        <wps:bodyPr lIns="0" tIns="0" rIns="0" bIns="0" upright="1"/>
                      </wps:wsp>
                      <wps:wsp>
                        <wps:cNvPr id="88" name="Text Box 45"/>
                        <wps:cNvSpPr txBox="1"/>
                        <wps:spPr>
                          <a:xfrm>
                            <a:off x="3020" y="5585"/>
                            <a:ext cx="583" cy="221"/>
                          </a:xfrm>
                          <a:prstGeom prst="rect">
                            <a:avLst/>
                          </a:prstGeom>
                          <a:noFill/>
                          <a:ln>
                            <a:noFill/>
                          </a:ln>
                        </wps:spPr>
                        <wps:txbx>
                          <w:txbxContent>
                            <w:p>
                              <w:pPr>
                                <w:spacing w:before="0" w:line="221" w:lineRule="exact"/>
                                <w:ind w:left="0" w:right="0" w:firstLine="0"/>
                                <w:jc w:val="left"/>
                                <w:rPr>
                                  <w:rFonts w:ascii="Carlito"/>
                                  <w:sz w:val="22"/>
                                </w:rPr>
                              </w:pPr>
                              <w:r>
                                <w:rPr>
                                  <w:rFonts w:ascii="Carlito"/>
                                  <w:sz w:val="22"/>
                                </w:rPr>
                                <w:t>Group</w:t>
                              </w:r>
                            </w:p>
                          </w:txbxContent>
                        </wps:txbx>
                        <wps:bodyPr lIns="0" tIns="0" rIns="0" bIns="0" upright="1"/>
                      </wps:wsp>
                      <wps:wsp>
                        <wps:cNvPr id="89" name="Text Box 46"/>
                        <wps:cNvSpPr txBox="1"/>
                        <wps:spPr>
                          <a:xfrm>
                            <a:off x="5181" y="5474"/>
                            <a:ext cx="3390" cy="221"/>
                          </a:xfrm>
                          <a:prstGeom prst="rect">
                            <a:avLst/>
                          </a:prstGeom>
                          <a:noFill/>
                          <a:ln>
                            <a:noFill/>
                          </a:ln>
                        </wps:spPr>
                        <wps:txbx>
                          <w:txbxContent>
                            <w:p>
                              <w:pPr>
                                <w:tabs>
                                  <w:tab w:val="left" w:pos="1793"/>
                                  <w:tab w:val="left" w:pos="3369"/>
                                </w:tabs>
                                <w:spacing w:before="0" w:line="221" w:lineRule="exact"/>
                                <w:ind w:left="0" w:right="0" w:firstLine="0"/>
                                <w:jc w:val="left"/>
                                <w:rPr>
                                  <w:rFonts w:ascii="Carlito"/>
                                  <w:sz w:val="22"/>
                                </w:rPr>
                              </w:pPr>
                              <w:r>
                                <w:rPr>
                                  <w:rFonts w:ascii="Carlito"/>
                                  <w:sz w:val="22"/>
                                </w:rPr>
                                <w:t>User</w:t>
                              </w:r>
                              <w:r>
                                <w:rPr>
                                  <w:rFonts w:ascii="Carlito"/>
                                  <w:spacing w:val="-4"/>
                                  <w:sz w:val="22"/>
                                </w:rPr>
                                <w:t xml:space="preserve"> </w:t>
                              </w:r>
                              <w:r>
                                <w:rPr>
                                  <w:rFonts w:ascii="Carlito"/>
                                  <w:sz w:val="22"/>
                                </w:rPr>
                                <w:t>Preference</w:t>
                              </w:r>
                              <w:r>
                                <w:rPr>
                                  <w:rFonts w:ascii="Carlito"/>
                                  <w:sz w:val="22"/>
                                </w:rPr>
                                <w:tab/>
                              </w:r>
                              <w:r>
                                <w:rPr>
                                  <w:rFonts w:ascii="Carlito"/>
                                  <w:w w:val="100"/>
                                  <w:sz w:val="22"/>
                                  <w:u w:val="single"/>
                                </w:rPr>
                                <w:t xml:space="preserve"> </w:t>
                              </w:r>
                              <w:r>
                                <w:rPr>
                                  <w:rFonts w:ascii="Carlito"/>
                                  <w:sz w:val="22"/>
                                  <w:u w:val="single"/>
                                </w:rPr>
                                <w:tab/>
                              </w:r>
                            </w:p>
                          </w:txbxContent>
                        </wps:txbx>
                        <wps:bodyPr lIns="0" tIns="0" rIns="0" bIns="0" upright="1"/>
                      </wps:wsp>
                      <wps:wsp>
                        <wps:cNvPr id="90" name="Text Box 47"/>
                        <wps:cNvSpPr txBox="1"/>
                        <wps:spPr>
                          <a:xfrm>
                            <a:off x="9209" y="6463"/>
                            <a:ext cx="1379" cy="528"/>
                          </a:xfrm>
                          <a:prstGeom prst="rect">
                            <a:avLst/>
                          </a:prstGeom>
                          <a:noFill/>
                          <a:ln>
                            <a:noFill/>
                          </a:ln>
                        </wps:spPr>
                        <wps:txbx>
                          <w:txbxContent>
                            <w:p>
                              <w:pPr>
                                <w:spacing w:before="0" w:line="225" w:lineRule="exact"/>
                                <w:ind w:left="0" w:right="0" w:firstLine="0"/>
                                <w:jc w:val="left"/>
                                <w:rPr>
                                  <w:rFonts w:ascii="Carlito"/>
                                  <w:sz w:val="22"/>
                                </w:rPr>
                              </w:pPr>
                              <w:r>
                                <w:rPr>
                                  <w:rFonts w:ascii="Carlito"/>
                                  <w:sz w:val="22"/>
                                </w:rPr>
                                <w:t>Recommended</w:t>
                              </w:r>
                            </w:p>
                            <w:p>
                              <w:pPr>
                                <w:spacing w:before="38" w:line="265" w:lineRule="exact"/>
                                <w:ind w:left="0" w:right="0" w:firstLine="0"/>
                                <w:jc w:val="left"/>
                                <w:rPr>
                                  <w:rFonts w:ascii="Carlito"/>
                                  <w:sz w:val="22"/>
                                </w:rPr>
                              </w:pPr>
                              <w:r>
                                <w:rPr>
                                  <w:rFonts w:ascii="Carlito"/>
                                  <w:sz w:val="22"/>
                                </w:rPr>
                                <w:t>Venue</w:t>
                              </w:r>
                            </w:p>
                          </w:txbxContent>
                        </wps:txbx>
                        <wps:bodyPr lIns="0" tIns="0" rIns="0" bIns="0" upright="1"/>
                      </wps:wsp>
                      <wps:wsp>
                        <wps:cNvPr id="91" name="Text Box 48"/>
                        <wps:cNvSpPr txBox="1"/>
                        <wps:spPr>
                          <a:xfrm>
                            <a:off x="9195" y="1154"/>
                            <a:ext cx="1514" cy="692"/>
                          </a:xfrm>
                          <a:prstGeom prst="rect">
                            <a:avLst/>
                          </a:prstGeom>
                          <a:noFill/>
                          <a:ln w="12700" cap="flat" cmpd="sng">
                            <a:solidFill>
                              <a:srgbClr val="000000"/>
                            </a:solidFill>
                            <a:prstDash val="solid"/>
                            <a:miter/>
                            <a:headEnd type="none" w="med" len="med"/>
                            <a:tailEnd type="none" w="med" len="med"/>
                          </a:ln>
                        </wps:spPr>
                        <wps:txbx>
                          <w:txbxContent>
                            <w:p>
                              <w:pPr>
                                <w:spacing w:before="60" w:line="273" w:lineRule="auto"/>
                                <w:ind w:left="201" w:right="180" w:firstLine="379"/>
                                <w:jc w:val="left"/>
                                <w:rPr>
                                  <w:rFonts w:ascii="Carlito"/>
                                  <w:sz w:val="18"/>
                                </w:rPr>
                              </w:pPr>
                              <w:r>
                                <w:rPr>
                                  <w:rFonts w:ascii="Carlito"/>
                                  <w:sz w:val="18"/>
                                </w:rPr>
                                <w:t>User Authentication</w:t>
                              </w:r>
                            </w:p>
                          </w:txbxContent>
                        </wps:txbx>
                        <wps:bodyPr lIns="0" tIns="0" rIns="0" bIns="0" upright="1"/>
                      </wps:wsp>
                    </wpg:wgp>
                  </a:graphicData>
                </a:graphic>
              </wp:anchor>
            </w:drawing>
          </mc:Choice>
          <mc:Fallback>
            <w:pict>
              <v:group id="Group 21" o:spid="_x0000_s1026" o:spt="203" style="position:absolute;left:0pt;margin-left:85.55pt;margin-top:37.8pt;height:325.9pt;width:464.7pt;mso-position-horizontal-relative:page;mso-wrap-distance-bottom:0pt;mso-wrap-distance-top:0pt;z-index:-15720448;mso-width-relative:page;mso-height-relative:page;" coordorigin="1711,756" coordsize="9294,6518" o:gfxdata="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">
                <o:lock v:ext="edit" aspectratio="f"/>
                <v:shape id="FreeForm 22" o:spid="_x0000_s1026" o:spt="100" style="position:absolute;left:1890;top:1972;height:120;width:1350;" fillcolor="#000000" filled="t" stroked="f" coordsize="1350,120" o:gfxdata="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26cK/&#10;AAAA2wAAAA8AAAAAAAAAAQAgAAAAIgAAAGRycy9kb3ducmV2LnhtbFBLAQIUABQAAAAIAIdO4kAz&#10;LwWeOwAAADkAAAAQAAAAAAAAAAEAIAAAAA4BAABkcnMvc2hhcGV4bWwueG1sUEsFBgAAAAAGAAYA&#10;WwEAALgDAAAAAA==&#10;" path="m1230,0l1230,120,1330,70,1250,70,1250,50,1330,50,1230,0xm1230,50l0,50,0,70,1230,70,1230,50xm1330,50l1250,50,1250,70,1330,70,1350,60,1330,50xe">
                  <v:fill on="t" focussize="0,0"/>
                  <v:stroke on="f"/>
                  <v:imagedata o:title=""/>
                  <o:lock v:ext="edit" aspectratio="f"/>
                </v:shape>
                <v:line id="Lines 23" o:spid="_x0000_s1026" o:spt="20" style="position:absolute;left:1890;top:2032;height:2299;width:0;" filled="f" stroked="t" coordsize="21600,21600" o:gfxdata="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StTq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shape id="FreeForm 24" o:spid="_x0000_s1026" o:spt="100" style="position:absolute;left:1889;top:3283;height:1108;width:2071;" fillcolor="#000000" filled="t" stroked="f" coordsize="2071,1108" o:gfxdata="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0acL4A&#10;AADbAAAADwAAAAAAAAABACAAAAAiAAAAZHJzL2Rvd25yZXYueG1sUEsBAhQAFAAAAAgAh07iQDMv&#10;BZ47AAAAOQAAABAAAAAAAAAAAQAgAAAADQEAAGRycy9zaGFwZXhtbC54bWxQSwUGAAAAAAYABgBb&#10;AQAAtwMAAAAA&#10;" path="m1680,1047l1660,1037,1560,987,1560,1037,0,1037,0,1057,1560,1057,1560,1107,1660,1057,1680,1047xm2051,70l1970,70,1950,70,1950,120,2051,70xm2070,60l1950,0,1950,49,0,35,0,55,1950,69,1970,70,2052,69,2070,60xe">
                  <v:fill on="t" focussize="0,0"/>
                  <v:stroke on="f"/>
                  <v:imagedata o:title=""/>
                  <o:lock v:ext="edit" aspectratio="f"/>
                </v:shape>
                <v:shape id="FreeForm 25" o:spid="_x0000_s1026" o:spt="100" style="position:absolute;left:1711;top:779;height:6028;width:120;" fillcolor="#000000" filled="t" stroked="f" coordsize="120,6028" o:gfxdata="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RLPX7sAAADb&#10;AAAADwAAAAAAAAABACAAAAAiAAAAZHJzL2Rvd25yZXYueG1sUEsBAhQAFAAAAAgAh07iQDMvBZ47&#10;AAAAOQAAABAAAAAAAAAAAQAgAAAACgEAAGRycy9zaGFwZXhtbC54bWxQSwUGAAAAAAYABgBbAQAA&#10;tAMAAAAA&#10;" path="m70,100l50,100,50,6028,70,6028,70,100xm60,0l0,120,50,120,50,100,110,100,60,0xm110,100l70,100,70,120,120,120,110,100xe">
                  <v:fill on="t" focussize="0,0"/>
                  <v:stroke on="f"/>
                  <v:imagedata o:title=""/>
                  <o:lock v:ext="edit" aspectratio="f"/>
                </v:shape>
                <v:shape id="FreeForm 26" o:spid="_x0000_s1026" o:spt="100" style="position:absolute;left:9195;top:4497;height:939;width:1800;" filled="f" stroked="t" coordsize="1800,939" o:gfxdata="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SN5DbgAAADbAAAA&#10;DwAAAAAAAAABACAAAAAiAAAAZHJzL2Rvd25yZXYueG1sUEsBAhQAFAAAAAgAh07iQDMvBZ47AAAA&#10;OQAAABAAAAAAAAAAAQAgAAAABwEAAGRycy9zaGFwZXhtbC54bWxQSwUGAAAAAAYABgBbAQAAsQMA&#10;AAAA&#10;" path="m156,0l96,13,46,46,12,96,0,157,0,783,12,844,46,894,96,927,156,939,1644,939,1704,927,1754,894,1788,844,1800,783,1800,157,1788,96,1754,46,1704,13,1644,0,156,0xe">
                  <v:fill on="f" focussize="0,0"/>
                  <v:stroke weight="1pt" color="#000000" joinstyle="round"/>
                  <v:imagedata o:title=""/>
                  <o:lock v:ext="edit" aspectratio="f"/>
                </v:shape>
                <v:line id="Lines 27" o:spid="_x0000_s1026" o:spt="20" style="position:absolute;left:8790;top:3211;height:0;width:1365;" filled="f" stroked="t" coordsize="21600,21600" o:gfxdata="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q4eCL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shape id="FreeForm 28" o:spid="_x0000_s1026" o:spt="100" style="position:absolute;left:10095;top:3211;height:1286;width:120;" fillcolor="#000000" filled="t" stroked="f" coordsize="120,1286" o:gfxdata="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bzuBvQAA&#10;ANsAAAAPAAAAAAAAAAEAIAAAACIAAABkcnMvZG93bnJldi54bWxQSwECFAAUAAAACACHTuJAMy8F&#10;njsAAAA5AAAAEAAAAAAAAAABACAAAAAMAQAAZHJzL3NoYXBleG1sLnhtbFBLBQYAAAAABgAGAFsB&#10;AAC2AwAAAAA=&#10;" path="m50,1166l0,1166,60,1286,110,1186,50,1186,50,1166xm70,0l50,0,50,1186,70,1186,70,0xm120,1166l70,1166,70,1186,110,1186,120,1166xe">
                  <v:fill on="t" focussize="0,0"/>
                  <v:stroke on="f"/>
                  <v:imagedata o:title=""/>
                  <o:lock v:ext="edit" aspectratio="f"/>
                </v:shape>
                <v:shape id="FreeForm 29" o:spid="_x0000_s1026" o:spt="100" style="position:absolute;left:9015;top:6306;height:958;width:1980;" filled="f" stroked="t" coordsize="1980,958" o:gfxdata="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VgOy/&#10;AAAA2wAAAA8AAAAAAAAAAQAgAAAAIgAAAGRycy9kb3ducmV2LnhtbFBLAQIUABQAAAAIAIdO4kAz&#10;LwWeOwAAADkAAAAQAAAAAAAAAAEAIAAAAA4BAABkcnMvc2hhcGV4bWwueG1sUEsFBgAAAAAGAAYA&#10;WwEAALgDAAAAAA==&#10;" path="m160,0l97,13,47,47,13,98,0,160,0,799,13,861,47,912,97,946,160,958,1820,958,1883,946,1933,912,1967,861,1980,799,1980,160,1967,98,1933,47,1883,13,1820,0,160,0xe">
                  <v:fill on="f" focussize="0,0"/>
                  <v:stroke weight="1pt" color="#000000" joinstyle="round"/>
                  <v:imagedata o:title=""/>
                  <o:lock v:ext="edit" aspectratio="f"/>
                </v:shape>
                <v:shape id="FreeForm 30" o:spid="_x0000_s1026" o:spt="100" style="position:absolute;left:10095;top:5436;height:870;width:120;" fillcolor="#000000" filled="t" stroked="f" coordsize="120,870" o:gfxdata="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BgdrvQAA&#10;ANsAAAAPAAAAAAAAAAEAIAAAACIAAABkcnMvZG93bnJldi54bWxQSwECFAAUAAAACACHTuJAMy8F&#10;njsAAAA5AAAAEAAAAAAAAAABACAAAAAMAQAAZHJzL3NoYXBleG1sLnhtbFBLBQYAAAAABgAGAFsB&#10;AAC2AwAAAAA=&#10;" path="m50,750l0,750,60,870,110,770,50,770,50,750xm70,0l50,0,50,770,70,770,70,0xm120,750l70,750,70,770,110,770,120,750xe">
                  <v:fill on="t" focussize="0,0"/>
                  <v:stroke on="f"/>
                  <v:imagedata o:title=""/>
                  <o:lock v:ext="edit" aspectratio="f"/>
                </v:shape>
                <v:line id="Lines 31" o:spid="_x0000_s1026" o:spt="20" style="position:absolute;left:1771;top:6807;height:1;width:7244;" filled="f" stroked="t" coordsize="21600,21600" o:gfxdata="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UYC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shape id="FreeForm 32" o:spid="_x0000_s1026" o:spt="100" style="position:absolute;left:2400;top:5436;height:723;width:1830;" filled="f" stroked="t" coordsize="1830,723" o:gfxdata="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ZqiiL4A&#10;AADbAAAADwAAAAAAAAABACAAAAAiAAAAZHJzL2Rvd25yZXYueG1sUEsBAhQAFAAAAAgAh07iQDMv&#10;BZ47AAAAOQAAABAAAAAAAAAAAQAgAAAADQEAAGRycy9zaGFwZXhtbC54bWxQSwUGAAAAAAYABgBb&#10;AQAAtwMAAAAA&#10;" path="m121,0l74,10,35,36,9,74,0,121,0,603,9,650,35,688,74,714,121,723,1709,723,1756,714,1795,688,1821,650,1830,603,1830,121,1821,74,1795,36,1756,10,1709,0,121,0xe">
                  <v:fill on="f" focussize="0,0"/>
                  <v:stroke weight="1pt" color="#000000" joinstyle="round"/>
                  <v:imagedata o:title=""/>
                  <o:lock v:ext="edit" aspectratio="f"/>
                </v:shape>
                <v:shape id="FreeForm 33" o:spid="_x0000_s1026" o:spt="100" style="position:absolute;left:3795;top:4626;height:810;width:120;" fillcolor="#000000" filled="t" stroked="f" coordsize="120,810" o:gfxdata="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bFW1C/&#10;AAAA2wAAAA8AAAAAAAAAAQAgAAAAIgAAAGRycy9kb3ducmV2LnhtbFBLAQIUABQAAAAIAIdO4kAz&#10;LwWeOwAAADkAAAAQAAAAAAAAAAEAIAAAAA4BAABkcnMvc2hhcGV4bWwueG1sUEsFBgAAAAAGAAYA&#10;WwEAALgDAAAAAA==&#10;" path="m50,690l0,690,60,810,110,710,50,710,50,690xm70,0l50,0,50,710,70,710,70,0xm120,690l70,690,70,710,110,710,120,690xe">
                  <v:fill on="t" focussize="0,0"/>
                  <v:stroke on="f"/>
                  <v:imagedata o:title=""/>
                  <o:lock v:ext="edit" aspectratio="f"/>
                </v:shape>
                <v:line id="Lines 34" o:spid="_x0000_s1026" o:spt="20" style="position:absolute;left:4395;top:3344;height:0;width:1380;" filled="f" stroked="t" coordsize="21600,21600" o:gfxdata="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eGfL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shape id="FreeForm 35" o:spid="_x0000_s1026" o:spt="100" style="position:absolute;left:5010;top:5337;height:575;width:1965;" filled="f" stroked="t" coordsize="1965,575" o:gfxdata="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sK1wy5AAAA2wAA&#10;AA8AAAAAAAAAAQAgAAAAIgAAAGRycy9kb3ducmV2LnhtbFBLAQIUABQAAAAIAIdO4kAzLwWeOwAA&#10;ADkAAAAQAAAAAAAAAAEAIAAAAAgBAABkcnMvc2hhcGV4bWwueG1sUEsFBgAAAAAGAAYAWwEAALID&#10;AAAAAA==&#10;" path="m96,0l59,8,28,28,8,59,0,96,0,480,8,517,28,547,59,568,96,575,1869,575,1906,568,1937,547,1957,517,1965,480,1965,96,1957,59,1937,28,1906,8,1869,0,96,0xe">
                  <v:fill on="f" focussize="0,0"/>
                  <v:stroke weight="1pt" color="#000000" joinstyle="round"/>
                  <v:imagedata o:title=""/>
                  <o:lock v:ext="edit" aspectratio="f"/>
                </v:shape>
                <v:shape id="FreeForm 36" o:spid="_x0000_s1026" o:spt="100" style="position:absolute;left:4230;top:3344;height:2462;width:1605;" fillcolor="#000000" filled="t" stroked="f" coordsize="1605,2462" o:gfxdata="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7gv4a8AAAA&#10;2wAAAA8AAAAAAAAAAQAgAAAAIgAAAGRycy9kb3ducmV2LnhtbFBLAQIUABQAAAAIAIdO4kAzLwWe&#10;OwAAADkAAAAQAAAAAAAAAAEAIAAAAAsBAABkcnMvc2hhcGV4bWwueG1sUEsFBgAAAAAGAAYAWwEA&#10;ALUDAAAAAA==&#10;" path="m780,2402l760,2392,660,2342,660,2392,0,2392,0,2412,660,2412,660,2462,760,2412,780,2402xm1605,1884l1555,1884,1555,0,1535,0,1535,1884,1485,1884,1545,2004,1595,1904,1605,1884xe">
                  <v:fill on="t" focussize="0,0"/>
                  <v:stroke on="f"/>
                  <v:imagedata o:title=""/>
                  <o:lock v:ext="edit" aspectratio="f"/>
                </v:shape>
                <v:shape id="FreeForm 37" o:spid="_x0000_s1026" o:spt="100" style="position:absolute;left:5130;top:2142;height:120;width:1215;" fillcolor="#000000" filled="t" stroked="f" coordsize="1215,120" o:gfxdata="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H6O+7twAAANsAAAAP&#10;AAAAAAAAAAEAIAAAACIAAABkcnMvZG93bnJldi54bWxQSwECFAAUAAAACACHTuJAMy8FnjsAAAA5&#10;AAAAEAAAAAAAAAABACAAAAAGAQAAZHJzL3NoYXBleG1sLnhtbFBLBQYAAAAABgAGAFsBAACwAwAA&#10;AAA=&#10;" path="m1095,0l1095,120,1195,70,1115,70,1115,50,1195,50,1095,0xm1095,50l0,50,0,70,1095,70,1095,50xm1195,50l1115,50,1115,70,1195,70,1215,60,1195,50xe">
                  <v:fill on="t" focussize="0,0"/>
                  <v:stroke on="f"/>
                  <v:imagedata o:title=""/>
                  <o:lock v:ext="edit" aspectratio="f"/>
                </v:shape>
                <v:shape id="FreeForm 38" o:spid="_x0000_s1026" o:spt="100" style="position:absolute;left:3241;top:1846;height:574;width:1889;" filled="f" stroked="t" coordsize="1889,574" o:gfxdata="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PkACr4A&#10;AADbAAAADwAAAAAAAAABACAAAAAiAAAAZHJzL2Rvd25yZXYueG1sUEsBAhQAFAAAAAgAh07iQDMv&#10;BZ47AAAAOQAAABAAAAAAAAAAAQAgAAAADQEAAGRycy9zaGFwZXhtbC54bWxQSwUGAAAAAAYABgBb&#10;AQAAtwMAAAAA&#10;" path="m96,0l58,8,28,28,8,59,0,96,0,479,8,516,28,546,58,567,96,574,1793,574,1831,567,1861,546,1881,516,1889,479,1889,96,1881,59,1861,28,1831,8,1793,0,96,0xe">
                  <v:fill on="f" focussize="0,0"/>
                  <v:stroke weight="1pt" color="#000000" joinstyle="round"/>
                  <v:imagedata o:title=""/>
                  <o:lock v:ext="edit" aspectratio="f"/>
                </v:shape>
                <v:line id="Lines 39" o:spid="_x0000_s1026" o:spt="20" style="position:absolute;left:1891;top:756;height:1252;width:0;" filled="f" stroked="t" coordsize="21600,21600" o:gfxdata="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5VXD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shape id="FreeForm 40" o:spid="_x0000_s1026" o:spt="100" style="position:absolute;left:8749;top:1330;height:613;width:326;" filled="f" stroked="t" coordsize="326,613" o:gfxdata="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ELhsvQAA&#10;ANsAAAAPAAAAAAAAAAEAIAAAACIAAABkcnMvZG93bnJldi54bWxQSwECFAAUAAAACACHTuJAMy8F&#10;njsAAAA5AAAAEAAAAAAAAAABACAAAAAMAQAAZHJzL3NoYXBleG1sLnhtbFBLBQYAAAAABgAGAFsB&#10;AAC2AwAAAAA=&#10;" path="m0,613l164,0,326,0e">
                  <v:fill on="f" focussize="0,0"/>
                  <v:stroke weight="1pt" color="#000000" joinstyle="round"/>
                  <v:imagedata o:title=""/>
                  <o:lock v:ext="edit" aspectratio="f"/>
                </v:shape>
                <v:shape id="FreeForm 41" o:spid="_x0000_s1026" o:spt="100" style="position:absolute;left:8311;top:1059;height:637;width:123;" fillcolor="#000000" filled="t" stroked="f" coordsize="123,637" o:gfxdata="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yYML4A&#10;AADbAAAADwAAAAAAAAABACAAAAAiAAAAZHJzL2Rvd25yZXYueG1sUEsBAhQAFAAAAAgAh07iQDMv&#10;BZ47AAAAOQAAABAAAAAAAAAAAQAgAAAADQEAAGRycy9zaGFwZXhtbC54bWxQSwUGAAAAAAYABgBb&#10;AQAAtwMAAAAA&#10;" path="m0,517l59,637,110,537,50,537,50,517,0,517xm50,517l50,537,70,537,70,517,50,517xm70,517l70,537,110,537,120,518,70,517xm52,120l50,517,70,517,72,120,52,120xm112,100l72,100,72,120,122,121,112,100xm72,100l52,100,52,120,72,120,72,100xm63,0l2,120,52,120,52,100,112,100,63,0xe">
                  <v:fill on="t" focussize="0,0"/>
                  <v:stroke on="f"/>
                  <v:imagedata o:title=""/>
                  <o:lock v:ext="edit" aspectratio="f"/>
                </v:shape>
                <v:shape id="Text Box 42" o:spid="_x0000_s1026" o:spt="202" type="#_x0000_t202" style="position:absolute;left:3606;top:1984;height:221;width:1023;" filled="f" stroked="f" coordsize="21600,21600" o:gfxdata="UEsDBAoAAAAAAIdO4kAAAAAAAAAAAAAAAAAEAAAAZHJzL1BLAwQUAAAACACHTuJA8nfHp70AAADb&#10;AAAADwAAAGRycy9kb3ducmV2LnhtbEWPT2sCMRTE7wW/Q3hCbzWxo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8en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21" w:lineRule="exact"/>
                          <w:ind w:left="0" w:right="0" w:firstLine="0"/>
                          <w:jc w:val="left"/>
                          <w:rPr>
                            <w:rFonts w:ascii="Carlito"/>
                            <w:sz w:val="22"/>
                          </w:rPr>
                        </w:pPr>
                        <w:r>
                          <w:rPr>
                            <w:rFonts w:ascii="Carlito"/>
                            <w:sz w:val="22"/>
                          </w:rPr>
                          <w:t>Add Events</w:t>
                        </w:r>
                      </w:p>
                    </w:txbxContent>
                  </v:textbox>
                </v:shape>
                <v:shape id="Text Box 43" o:spid="_x0000_s1026" o:spt="202" type="#_x0000_t202" style="position:absolute;left:7759;top:3679;height:528;width:1355;" filled="f" stroked="f" coordsize="21600,21600" o:gfxdata="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VZ0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25" w:lineRule="exact"/>
                          <w:ind w:left="0" w:right="18" w:firstLine="0"/>
                          <w:jc w:val="center"/>
                          <w:rPr>
                            <w:rFonts w:ascii="Carlito"/>
                            <w:sz w:val="22"/>
                          </w:rPr>
                        </w:pPr>
                        <w:r>
                          <w:rPr>
                            <w:rFonts w:ascii="Carlito"/>
                            <w:sz w:val="22"/>
                          </w:rPr>
                          <w:t>Authentication</w:t>
                        </w:r>
                      </w:p>
                      <w:p>
                        <w:pPr>
                          <w:spacing w:before="38" w:line="265" w:lineRule="exact"/>
                          <w:ind w:left="0" w:right="9" w:firstLine="0"/>
                          <w:jc w:val="center"/>
                          <w:rPr>
                            <w:rFonts w:ascii="Carlito"/>
                            <w:sz w:val="22"/>
                          </w:rPr>
                        </w:pPr>
                        <w:r>
                          <w:rPr>
                            <w:rFonts w:ascii="Carlito"/>
                            <w:sz w:val="22"/>
                          </w:rPr>
                          <w:t>Server</w:t>
                        </w:r>
                      </w:p>
                    </w:txbxContent>
                  </v:textbox>
                </v:shape>
                <v:shape id="Text Box 44" o:spid="_x0000_s1026" o:spt="202" type="#_x0000_t202" style="position:absolute;left:9387;top:4682;height:540;width:1321;" filled="f" stroked="f" coordsize="21600,21600" o:gfxdata="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n8S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37" w:lineRule="auto"/>
                          <w:ind w:left="0" w:right="-6" w:firstLine="0"/>
                          <w:jc w:val="left"/>
                          <w:rPr>
                            <w:sz w:val="24"/>
                          </w:rPr>
                        </w:pPr>
                        <w:r>
                          <w:rPr>
                            <w:sz w:val="24"/>
                          </w:rPr>
                          <w:t>Collaborative filtering</w:t>
                        </w:r>
                      </w:p>
                    </w:txbxContent>
                  </v:textbox>
                </v:shape>
                <v:shape id="Text Box 45" o:spid="_x0000_s1026" o:spt="202" type="#_x0000_t202" style="position:absolute;left:3020;top:5585;height:221;width:583;" filled="f" stroked="f" coordsize="21600,21600" o:gfxdata="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2aDm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221" w:lineRule="exact"/>
                          <w:ind w:left="0" w:right="0" w:firstLine="0"/>
                          <w:jc w:val="left"/>
                          <w:rPr>
                            <w:rFonts w:ascii="Carlito"/>
                            <w:sz w:val="22"/>
                          </w:rPr>
                        </w:pPr>
                        <w:r>
                          <w:rPr>
                            <w:rFonts w:ascii="Carlito"/>
                            <w:sz w:val="22"/>
                          </w:rPr>
                          <w:t>Group</w:t>
                        </w:r>
                      </w:p>
                    </w:txbxContent>
                  </v:textbox>
                </v:shape>
                <v:shape id="Text Box 46" o:spid="_x0000_s1026" o:spt="202" type="#_x0000_t202" style="position:absolute;left:5181;top:5474;height:221;width:3390;" filled="f" stroked="f" coordsize="21600,21600" o:gfxdata="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Os2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tabs>
                            <w:tab w:val="left" w:pos="1793"/>
                            <w:tab w:val="left" w:pos="3369"/>
                          </w:tabs>
                          <w:spacing w:before="0" w:line="221" w:lineRule="exact"/>
                          <w:ind w:left="0" w:right="0" w:firstLine="0"/>
                          <w:jc w:val="left"/>
                          <w:rPr>
                            <w:rFonts w:ascii="Carlito"/>
                            <w:sz w:val="22"/>
                          </w:rPr>
                        </w:pPr>
                        <w:r>
                          <w:rPr>
                            <w:rFonts w:ascii="Carlito"/>
                            <w:sz w:val="22"/>
                          </w:rPr>
                          <w:t>User</w:t>
                        </w:r>
                        <w:r>
                          <w:rPr>
                            <w:rFonts w:ascii="Carlito"/>
                            <w:spacing w:val="-4"/>
                            <w:sz w:val="22"/>
                          </w:rPr>
                          <w:t xml:space="preserve"> </w:t>
                        </w:r>
                        <w:r>
                          <w:rPr>
                            <w:rFonts w:ascii="Carlito"/>
                            <w:sz w:val="22"/>
                          </w:rPr>
                          <w:t>Preference</w:t>
                        </w:r>
                        <w:r>
                          <w:rPr>
                            <w:rFonts w:ascii="Carlito"/>
                            <w:sz w:val="22"/>
                          </w:rPr>
                          <w:tab/>
                        </w:r>
                        <w:r>
                          <w:rPr>
                            <w:rFonts w:ascii="Carlito"/>
                            <w:w w:val="100"/>
                            <w:sz w:val="22"/>
                            <w:u w:val="single"/>
                          </w:rPr>
                          <w:t xml:space="preserve"> </w:t>
                        </w:r>
                        <w:r>
                          <w:rPr>
                            <w:rFonts w:ascii="Carlito"/>
                            <w:sz w:val="22"/>
                            <w:u w:val="single"/>
                          </w:rPr>
                          <w:tab/>
                        </w:r>
                      </w:p>
                    </w:txbxContent>
                  </v:textbox>
                </v:shape>
                <v:shape id="Text Box 47" o:spid="_x0000_s1026" o:spt="202" type="#_x0000_t202" style="position:absolute;left:9209;top:6463;height:528;width:1379;" filled="f" stroked="f" coordsize="21600,21600" o:gfxdata="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Z8uK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225" w:lineRule="exact"/>
                          <w:ind w:left="0" w:right="0" w:firstLine="0"/>
                          <w:jc w:val="left"/>
                          <w:rPr>
                            <w:rFonts w:ascii="Carlito"/>
                            <w:sz w:val="22"/>
                          </w:rPr>
                        </w:pPr>
                        <w:r>
                          <w:rPr>
                            <w:rFonts w:ascii="Carlito"/>
                            <w:sz w:val="22"/>
                          </w:rPr>
                          <w:t>Recommended</w:t>
                        </w:r>
                      </w:p>
                      <w:p>
                        <w:pPr>
                          <w:spacing w:before="38" w:line="265" w:lineRule="exact"/>
                          <w:ind w:left="0" w:right="0" w:firstLine="0"/>
                          <w:jc w:val="left"/>
                          <w:rPr>
                            <w:rFonts w:ascii="Carlito"/>
                            <w:sz w:val="22"/>
                          </w:rPr>
                        </w:pPr>
                        <w:r>
                          <w:rPr>
                            <w:rFonts w:ascii="Carlito"/>
                            <w:sz w:val="22"/>
                          </w:rPr>
                          <w:t>Venue</w:t>
                        </w:r>
                      </w:p>
                    </w:txbxContent>
                  </v:textbox>
                </v:shape>
                <v:shape id="Text Box 48" o:spid="_x0000_s1026" o:spt="202" type="#_x0000_t202" style="position:absolute;left:9195;top:1154;height:692;width:1514;" filled="f" stroked="t" coordsize="21600,21600" o:gfxdata="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aJA4vQAA&#10;ANsAAAAPAAAAAAAAAAEAIAAAACIAAABkcnMvZG93bnJldi54bWxQSwECFAAUAAAACACHTuJAMy8F&#10;njsAAAA5AAAAEAAAAAAAAAABACAAAAAMAQAAZHJzL3NoYXBleG1sLnhtbFBLBQYAAAAABgAGAFsB&#10;AAC2AwAAAAA=&#10;">
                  <v:fill on="f" focussize="0,0"/>
                  <v:stroke weight="1pt" color="#000000" joinstyle="miter"/>
                  <v:imagedata o:title=""/>
                  <o:lock v:ext="edit" aspectratio="f"/>
                  <v:textbox inset="0mm,0mm,0mm,0mm">
                    <w:txbxContent>
                      <w:p>
                        <w:pPr>
                          <w:spacing w:before="60" w:line="273" w:lineRule="auto"/>
                          <w:ind w:left="201" w:right="180" w:firstLine="379"/>
                          <w:jc w:val="left"/>
                          <w:rPr>
                            <w:rFonts w:ascii="Carlito"/>
                            <w:sz w:val="18"/>
                          </w:rPr>
                        </w:pPr>
                        <w:r>
                          <w:rPr>
                            <w:rFonts w:ascii="Carlito"/>
                            <w:sz w:val="18"/>
                          </w:rPr>
                          <w:t>User Authentication</w:t>
                        </w:r>
                      </w:p>
                    </w:txbxContent>
                  </v:textbox>
                </v:shape>
                <w10:wrap type="topAndBottom"/>
              </v:group>
            </w:pict>
          </mc:Fallback>
        </mc:AlternateContent>
      </w:r>
    </w:p>
    <w:p>
      <w:pPr>
        <w:pStyle w:val="4"/>
        <w:rPr>
          <w:rFonts w:ascii="Carlito"/>
          <w:sz w:val="14"/>
        </w:rPr>
      </w:pPr>
    </w:p>
    <w:p>
      <w:pPr>
        <w:pStyle w:val="4"/>
        <w:rPr>
          <w:rFonts w:ascii="Carlito"/>
          <w:sz w:val="20"/>
        </w:rPr>
      </w:pPr>
    </w:p>
    <w:p>
      <w:pPr>
        <w:pStyle w:val="4"/>
        <w:rPr>
          <w:rFonts w:ascii="Carlito"/>
          <w:sz w:val="20"/>
        </w:rPr>
      </w:pPr>
    </w:p>
    <w:p>
      <w:pPr>
        <w:pStyle w:val="4"/>
        <w:rPr>
          <w:rFonts w:ascii="Carlito"/>
          <w:sz w:val="20"/>
        </w:rPr>
      </w:pPr>
    </w:p>
    <w:p>
      <w:pPr>
        <w:pStyle w:val="4"/>
        <w:rPr>
          <w:rFonts w:ascii="Carlito"/>
          <w:sz w:val="20"/>
        </w:rPr>
      </w:pPr>
    </w:p>
    <w:p>
      <w:pPr>
        <w:pStyle w:val="4"/>
        <w:rPr>
          <w:rFonts w:ascii="Carlito"/>
          <w:sz w:val="20"/>
        </w:rPr>
      </w:pPr>
    </w:p>
    <w:p>
      <w:pPr>
        <w:pStyle w:val="4"/>
        <w:spacing w:before="11"/>
        <w:rPr>
          <w:rFonts w:ascii="Carlito"/>
          <w:sz w:val="15"/>
        </w:rPr>
      </w:pPr>
    </w:p>
    <w:p>
      <w:pPr>
        <w:spacing w:before="92"/>
        <w:ind w:left="760" w:right="198" w:firstLine="0"/>
        <w:jc w:val="center"/>
        <w:rPr>
          <w:sz w:val="22"/>
        </w:rPr>
      </w:pPr>
      <w:r>
        <w:rPr>
          <w:sz w:val="22"/>
        </w:rPr>
        <w:t>User Registration</w:t>
      </w:r>
    </w:p>
    <w:p>
      <w:pPr>
        <w:pStyle w:val="4"/>
        <w:spacing w:before="4"/>
        <w:rPr>
          <w:sz w:val="33"/>
        </w:rPr>
      </w:pPr>
    </w:p>
    <w:p>
      <w:pPr>
        <w:pStyle w:val="2"/>
        <w:ind w:right="200"/>
      </w:pPr>
      <w:r>
        <w:t>Fig: 5.1</w:t>
      </w:r>
    </w:p>
    <w:p>
      <w:pPr>
        <w:pStyle w:val="4"/>
        <w:rPr>
          <w:b/>
          <w:sz w:val="20"/>
        </w:rPr>
      </w:pPr>
    </w:p>
    <w:p>
      <w:pPr>
        <w:pStyle w:val="4"/>
        <w:rPr>
          <w:b/>
          <w:sz w:val="20"/>
        </w:rPr>
      </w:pPr>
    </w:p>
    <w:p>
      <w:pPr>
        <w:pStyle w:val="3"/>
        <w:numPr>
          <w:ilvl w:val="1"/>
          <w:numId w:val="14"/>
        </w:numPr>
        <w:tabs>
          <w:tab w:val="left" w:pos="1343"/>
        </w:tabs>
        <w:spacing w:before="208" w:after="0" w:line="240" w:lineRule="auto"/>
        <w:ind w:left="1342" w:right="0" w:hanging="423"/>
        <w:jc w:val="left"/>
      </w:pPr>
      <w:r>
        <w:t>Sequence</w:t>
      </w:r>
      <w:r>
        <w:rPr>
          <w:spacing w:val="1"/>
        </w:rPr>
        <w:t xml:space="preserve"> </w:t>
      </w:r>
      <w:r>
        <w:t>Diagram:</w:t>
      </w:r>
    </w:p>
    <w:p>
      <w:pPr>
        <w:spacing w:after="0" w:line="240" w:lineRule="auto"/>
        <w:jc w:val="left"/>
        <w:sectPr>
          <w:pgSz w:w="12240" w:h="15840"/>
          <w:pgMar w:top="1380" w:right="1080" w:bottom="1680" w:left="520" w:header="0" w:footer="1408" w:gutter="0"/>
        </w:sectPr>
      </w:pPr>
    </w:p>
    <w:p>
      <w:pPr>
        <w:pStyle w:val="4"/>
        <w:spacing w:before="73" w:line="360" w:lineRule="auto"/>
        <w:ind w:left="920" w:right="370" w:firstLine="720"/>
        <w:jc w:val="both"/>
      </w:pPr>
      <w:r>
        <w:t>A Sequence diagram is a kind of interaction diagram that shows how processes operate with one another and in what order. It is a construct of Message Sequence diagrams are sometimes called event diagrams, event sceneries and timing diagram.</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6"/>
        <w:rPr>
          <w:sz w:val="15"/>
        </w:rPr>
      </w:pPr>
      <w:r>
        <w:drawing>
          <wp:anchor distT="0" distB="0" distL="0" distR="0" simplePos="0" relativeHeight="1024" behindDoc="0" locked="0" layoutInCell="1" allowOverlap="1">
            <wp:simplePos x="0" y="0"/>
            <wp:positionH relativeFrom="page">
              <wp:posOffset>2174240</wp:posOffset>
            </wp:positionH>
            <wp:positionV relativeFrom="paragraph">
              <wp:posOffset>137795</wp:posOffset>
            </wp:positionV>
            <wp:extent cx="4572000" cy="3086100"/>
            <wp:effectExtent l="0" t="0" r="0" b="0"/>
            <wp:wrapTopAndBottom/>
            <wp:docPr id="11" name="image7.jpeg" descr="\\gtsserver01\Docs 17-18\Abstract 19-20\Java Documents 19-20\Document  Java 19-20\Deep Learning driven Venue Recommender\U Deep Learning\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jpeg" descr="\\gtsserver01\Docs 17-18\Abstract 19-20\Java Documents 19-20\Document  Java 19-20\Deep Learning driven Venue Recommender\U Deep Learning\Sequence.jpg"/>
                    <pic:cNvPicPr>
                      <a:picLocks noChangeAspect="1"/>
                    </pic:cNvPicPr>
                  </pic:nvPicPr>
                  <pic:blipFill>
                    <a:blip r:embed="rId11" cstate="print"/>
                    <a:stretch>
                      <a:fillRect/>
                    </a:stretch>
                  </pic:blipFill>
                  <pic:spPr>
                    <a:xfrm>
                      <a:off x="0" y="0"/>
                      <a:ext cx="4572177" cy="3086100"/>
                    </a:xfrm>
                    <a:prstGeom prst="rect">
                      <a:avLst/>
                    </a:prstGeom>
                  </pic:spPr>
                </pic:pic>
              </a:graphicData>
            </a:graphic>
          </wp:anchor>
        </w:drawing>
      </w: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rPr>
          <w:sz w:val="33"/>
        </w:rPr>
      </w:pPr>
    </w:p>
    <w:p>
      <w:pPr>
        <w:pStyle w:val="3"/>
        <w:numPr>
          <w:ilvl w:val="1"/>
          <w:numId w:val="14"/>
        </w:numPr>
        <w:tabs>
          <w:tab w:val="left" w:pos="1343"/>
        </w:tabs>
        <w:spacing w:before="1" w:after="0" w:line="240" w:lineRule="auto"/>
        <w:ind w:left="1342" w:right="0" w:hanging="423"/>
        <w:jc w:val="left"/>
      </w:pPr>
      <w:r>
        <w:t>UNIFIED MODELING</w:t>
      </w:r>
      <w:r>
        <w:rPr>
          <w:spacing w:val="-8"/>
        </w:rPr>
        <w:t xml:space="preserve"> </w:t>
      </w:r>
      <w:r>
        <w:t>LANGUAGE:</w:t>
      </w:r>
    </w:p>
    <w:p>
      <w:pPr>
        <w:spacing w:after="0" w:line="240" w:lineRule="auto"/>
        <w:jc w:val="left"/>
        <w:sectPr>
          <w:pgSz w:w="12240" w:h="15840"/>
          <w:pgMar w:top="1360" w:right="1080" w:bottom="1680" w:left="520" w:header="0" w:footer="1408" w:gutter="0"/>
        </w:sectPr>
      </w:pPr>
    </w:p>
    <w:p>
      <w:pPr>
        <w:pStyle w:val="4"/>
        <w:spacing w:before="73" w:line="360" w:lineRule="auto"/>
        <w:ind w:left="920" w:right="360" w:firstLine="720"/>
        <w:jc w:val="both"/>
      </w:pPr>
      <w:r>
        <w:t>Unified Modeling Language (UML) is a standardized general-purpose modeling language in the field of software engineering. The standard is managed and was created by the Object Management Group. UML includes a set of graphic notation techniques to create visual models of software intensive systems. This language is used to specify, visualize, modify, construct and document the artifacts of an object oriented software intensive system under development.</w:t>
      </w:r>
    </w:p>
    <w:p>
      <w:pPr>
        <w:pStyle w:val="4"/>
        <w:spacing w:before="4"/>
        <w:rPr>
          <w:sz w:val="42"/>
        </w:rPr>
      </w:pPr>
    </w:p>
    <w:p>
      <w:pPr>
        <w:pStyle w:val="3"/>
        <w:numPr>
          <w:ilvl w:val="1"/>
          <w:numId w:val="15"/>
        </w:numPr>
        <w:tabs>
          <w:tab w:val="left" w:pos="1627"/>
        </w:tabs>
        <w:spacing w:before="0" w:after="0" w:line="240" w:lineRule="auto"/>
        <w:ind w:left="1626" w:right="0" w:hanging="424"/>
        <w:jc w:val="both"/>
      </w:pPr>
      <w:r>
        <w:t>Usecase</w:t>
      </w:r>
      <w:r>
        <w:rPr>
          <w:spacing w:val="1"/>
        </w:rPr>
        <w:t xml:space="preserve"> </w:t>
      </w:r>
      <w:r>
        <w:t>Diagram</w:t>
      </w:r>
    </w:p>
    <w:p>
      <w:pPr>
        <w:pStyle w:val="4"/>
        <w:spacing w:before="158" w:line="360" w:lineRule="auto"/>
        <w:ind w:left="920" w:right="365" w:firstLine="720"/>
        <w:jc w:val="both"/>
      </w:pPr>
      <w:r>
        <w:t>A Use case Diagram is used to present a graphical overview of the functionality provided by a system in terms of actors, their goals and any dependencies between those use cases.</w:t>
      </w:r>
    </w:p>
    <w:p>
      <w:pPr>
        <w:pStyle w:val="4"/>
        <w:spacing w:before="2"/>
        <w:ind w:left="920"/>
      </w:pPr>
      <w:r>
        <w:t>Use case diagram consists of two parts:</w:t>
      </w:r>
    </w:p>
    <w:p>
      <w:pPr>
        <w:pStyle w:val="4"/>
        <w:spacing w:before="158" w:line="362" w:lineRule="auto"/>
        <w:ind w:left="920"/>
      </w:pPr>
      <w:r>
        <w:rPr>
          <w:b/>
        </w:rPr>
        <w:t xml:space="preserve">Use case: </w:t>
      </w:r>
      <w:r>
        <w:t>A use case describes a sequence of actions that provided something of measurable value to an actor and is drawn as a horizontal ellipse.</w:t>
      </w:r>
    </w:p>
    <w:p>
      <w:pPr>
        <w:pStyle w:val="4"/>
        <w:spacing w:line="357" w:lineRule="auto"/>
        <w:ind w:left="920" w:right="475"/>
      </w:pPr>
      <w:r>
        <w:rPr>
          <w:b/>
        </w:rPr>
        <w:t xml:space="preserve">Actor: </w:t>
      </w:r>
      <w:r>
        <w:t xml:space="preserve">An actor </w:t>
      </w:r>
      <w:r>
        <w:rPr>
          <w:spacing w:val="-3"/>
        </w:rPr>
        <w:t xml:space="preserve">is </w:t>
      </w:r>
      <w:r>
        <w:t>a person, organization or external system that plays a role in  one or more interaction with the</w:t>
      </w:r>
      <w:r>
        <w:rPr>
          <w:spacing w:val="6"/>
        </w:rPr>
        <w:t xml:space="preserve"> </w:t>
      </w:r>
      <w:r>
        <w:t>system.</w:t>
      </w:r>
    </w:p>
    <w:p>
      <w:pPr>
        <w:spacing w:after="0" w:line="357" w:lineRule="auto"/>
        <w:sectPr>
          <w:pgSz w:w="12240" w:h="15840"/>
          <w:pgMar w:top="1360" w:right="1080" w:bottom="1680" w:left="520" w:header="0" w:footer="1408" w:gutter="0"/>
        </w:sectPr>
      </w:pPr>
    </w:p>
    <w:p>
      <w:pPr>
        <w:pStyle w:val="4"/>
        <w:rPr>
          <w:sz w:val="20"/>
        </w:rPr>
      </w:pPr>
    </w:p>
    <w:p>
      <w:pPr>
        <w:pStyle w:val="4"/>
        <w:rPr>
          <w:sz w:val="20"/>
        </w:rPr>
      </w:pPr>
    </w:p>
    <w:p>
      <w:pPr>
        <w:pStyle w:val="4"/>
        <w:spacing w:before="11"/>
        <w:rPr>
          <w:sz w:val="14"/>
        </w:rPr>
      </w:pPr>
    </w:p>
    <w:p>
      <w:pPr>
        <w:pStyle w:val="4"/>
        <w:ind w:left="2854"/>
        <w:rPr>
          <w:sz w:val="20"/>
        </w:rPr>
      </w:pPr>
      <w:r>
        <w:rPr>
          <w:sz w:val="20"/>
        </w:rPr>
        <w:drawing>
          <wp:inline distT="0" distB="0" distL="0" distR="0">
            <wp:extent cx="4554220" cy="2743200"/>
            <wp:effectExtent l="0" t="0" r="0" b="0"/>
            <wp:docPr id="13" name="image8.jpeg" descr="\\gtsserver01\Docs 17-18\Abstract 19-20\Java Documents 19-20\Document  Java 19-20\Deep Learning driven Venue Recommender\U Deep Learning\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jpeg" descr="\\gtsserver01\Docs 17-18\Abstract 19-20\Java Documents 19-20\Document  Java 19-20\Deep Learning driven Venue Recommender\U Deep Learning\UseCase.jpg"/>
                    <pic:cNvPicPr>
                      <a:picLocks noChangeAspect="1"/>
                    </pic:cNvPicPr>
                  </pic:nvPicPr>
                  <pic:blipFill>
                    <a:blip r:embed="rId12" cstate="print"/>
                    <a:stretch>
                      <a:fillRect/>
                    </a:stretch>
                  </pic:blipFill>
                  <pic:spPr>
                    <a:xfrm>
                      <a:off x="0" y="0"/>
                      <a:ext cx="4554578" cy="2743200"/>
                    </a:xfrm>
                    <a:prstGeom prst="rect">
                      <a:avLst/>
                    </a:prstGeom>
                  </pic:spPr>
                </pic:pic>
              </a:graphicData>
            </a:graphic>
          </wp:inline>
        </w:drawing>
      </w:r>
    </w:p>
    <w:p>
      <w:pPr>
        <w:pStyle w:val="4"/>
        <w:rPr>
          <w:sz w:val="20"/>
        </w:rPr>
      </w:pPr>
    </w:p>
    <w:p>
      <w:pPr>
        <w:pStyle w:val="4"/>
        <w:rPr>
          <w:sz w:val="20"/>
        </w:rPr>
      </w:pPr>
    </w:p>
    <w:p>
      <w:pPr>
        <w:pStyle w:val="4"/>
        <w:rPr>
          <w:sz w:val="20"/>
        </w:rPr>
      </w:pPr>
    </w:p>
    <w:p>
      <w:pPr>
        <w:pStyle w:val="4"/>
        <w:spacing w:before="3"/>
        <w:rPr>
          <w:sz w:val="16"/>
        </w:rPr>
      </w:pPr>
    </w:p>
    <w:p>
      <w:pPr>
        <w:pStyle w:val="3"/>
        <w:numPr>
          <w:ilvl w:val="1"/>
          <w:numId w:val="15"/>
        </w:numPr>
        <w:tabs>
          <w:tab w:val="left" w:pos="1343"/>
        </w:tabs>
        <w:spacing w:before="87" w:after="0" w:line="240" w:lineRule="auto"/>
        <w:ind w:left="1342" w:right="0" w:hanging="423"/>
        <w:jc w:val="both"/>
      </w:pPr>
      <w:r>
        <w:t>Activity Diagram:</w:t>
      </w:r>
    </w:p>
    <w:p>
      <w:pPr>
        <w:pStyle w:val="4"/>
        <w:spacing w:before="153" w:line="362" w:lineRule="auto"/>
        <w:ind w:left="920" w:right="368" w:firstLine="720"/>
        <w:jc w:val="both"/>
      </w:pPr>
      <w:r>
        <w:t xml:space="preserve">Activity diagram </w:t>
      </w:r>
      <w:r>
        <w:rPr>
          <w:spacing w:val="-3"/>
        </w:rPr>
        <w:t xml:space="preserve">is </w:t>
      </w:r>
      <w:r>
        <w:t xml:space="preserve">a graphical representation of workflows of stepwise activities and actions with support </w:t>
      </w:r>
      <w:r>
        <w:rPr>
          <w:spacing w:val="-3"/>
        </w:rPr>
        <w:t xml:space="preserve">for </w:t>
      </w:r>
      <w:r>
        <w:t>choice, iteration and concurrency. An activity diagram shows the overall flow of</w:t>
      </w:r>
      <w:r>
        <w:rPr>
          <w:spacing w:val="-8"/>
        </w:rPr>
        <w:t xml:space="preserve"> </w:t>
      </w:r>
      <w:r>
        <w:t>control.</w:t>
      </w:r>
    </w:p>
    <w:p>
      <w:pPr>
        <w:pStyle w:val="4"/>
        <w:spacing w:line="313" w:lineRule="exact"/>
        <w:ind w:left="920"/>
        <w:jc w:val="both"/>
      </w:pPr>
      <w:r>
        <w:t>The most important shape types:</w:t>
      </w:r>
    </w:p>
    <w:p>
      <w:pPr>
        <w:pStyle w:val="9"/>
        <w:numPr>
          <w:ilvl w:val="2"/>
          <w:numId w:val="15"/>
        </w:numPr>
        <w:tabs>
          <w:tab w:val="left" w:pos="1641"/>
        </w:tabs>
        <w:spacing w:before="163" w:after="0" w:line="240" w:lineRule="auto"/>
        <w:ind w:left="1641" w:right="0" w:hanging="361"/>
        <w:jc w:val="left"/>
        <w:rPr>
          <w:sz w:val="28"/>
        </w:rPr>
      </w:pPr>
      <w:r>
        <w:rPr>
          <w:sz w:val="28"/>
        </w:rPr>
        <w:t>Rounded rectangles represent</w:t>
      </w:r>
      <w:r>
        <w:rPr>
          <w:spacing w:val="3"/>
          <w:sz w:val="28"/>
        </w:rPr>
        <w:t xml:space="preserve"> </w:t>
      </w:r>
      <w:r>
        <w:rPr>
          <w:sz w:val="28"/>
        </w:rPr>
        <w:t>activities.</w:t>
      </w:r>
    </w:p>
    <w:p>
      <w:pPr>
        <w:pStyle w:val="9"/>
        <w:numPr>
          <w:ilvl w:val="2"/>
          <w:numId w:val="15"/>
        </w:numPr>
        <w:tabs>
          <w:tab w:val="left" w:pos="1641"/>
        </w:tabs>
        <w:spacing w:before="158" w:after="0" w:line="240" w:lineRule="auto"/>
        <w:ind w:left="1641" w:right="0" w:hanging="361"/>
        <w:jc w:val="left"/>
        <w:rPr>
          <w:sz w:val="28"/>
        </w:rPr>
      </w:pPr>
      <w:r>
        <w:rPr>
          <w:sz w:val="28"/>
        </w:rPr>
        <w:t>Diamonds represent</w:t>
      </w:r>
      <w:r>
        <w:rPr>
          <w:spacing w:val="3"/>
          <w:sz w:val="28"/>
        </w:rPr>
        <w:t xml:space="preserve"> </w:t>
      </w:r>
      <w:r>
        <w:rPr>
          <w:sz w:val="28"/>
        </w:rPr>
        <w:t>decisions.</w:t>
      </w:r>
    </w:p>
    <w:p>
      <w:pPr>
        <w:pStyle w:val="9"/>
        <w:numPr>
          <w:ilvl w:val="2"/>
          <w:numId w:val="15"/>
        </w:numPr>
        <w:tabs>
          <w:tab w:val="left" w:pos="1641"/>
        </w:tabs>
        <w:spacing w:before="163" w:after="0" w:line="240" w:lineRule="auto"/>
        <w:ind w:left="1641" w:right="0" w:hanging="361"/>
        <w:jc w:val="left"/>
        <w:rPr>
          <w:sz w:val="28"/>
        </w:rPr>
      </w:pPr>
      <w:r>
        <w:rPr>
          <w:sz w:val="28"/>
        </w:rPr>
        <w:t>Bars represent the start or end of concurrent</w:t>
      </w:r>
      <w:r>
        <w:rPr>
          <w:spacing w:val="-3"/>
          <w:sz w:val="28"/>
        </w:rPr>
        <w:t xml:space="preserve"> </w:t>
      </w:r>
      <w:r>
        <w:rPr>
          <w:sz w:val="28"/>
        </w:rPr>
        <w:t>activities.</w:t>
      </w:r>
    </w:p>
    <w:p>
      <w:pPr>
        <w:pStyle w:val="9"/>
        <w:numPr>
          <w:ilvl w:val="2"/>
          <w:numId w:val="15"/>
        </w:numPr>
        <w:tabs>
          <w:tab w:val="left" w:pos="1641"/>
        </w:tabs>
        <w:spacing w:before="163" w:after="0" w:line="240" w:lineRule="auto"/>
        <w:ind w:left="1641" w:right="0" w:hanging="361"/>
        <w:jc w:val="left"/>
        <w:rPr>
          <w:sz w:val="28"/>
        </w:rPr>
      </w:pPr>
      <w:r>
        <w:rPr>
          <w:sz w:val="28"/>
        </w:rPr>
        <w:t>A black circle represents the start of the</w:t>
      </w:r>
      <w:r>
        <w:rPr>
          <w:spacing w:val="-4"/>
          <w:sz w:val="28"/>
        </w:rPr>
        <w:t xml:space="preserve"> </w:t>
      </w:r>
      <w:r>
        <w:rPr>
          <w:sz w:val="28"/>
        </w:rPr>
        <w:t>workflow.</w:t>
      </w:r>
    </w:p>
    <w:p>
      <w:pPr>
        <w:pStyle w:val="9"/>
        <w:numPr>
          <w:ilvl w:val="2"/>
          <w:numId w:val="15"/>
        </w:numPr>
        <w:tabs>
          <w:tab w:val="left" w:pos="1641"/>
        </w:tabs>
        <w:spacing w:before="153" w:after="0" w:line="240" w:lineRule="auto"/>
        <w:ind w:left="1641" w:right="0" w:hanging="361"/>
        <w:jc w:val="left"/>
        <w:rPr>
          <w:sz w:val="28"/>
        </w:rPr>
      </w:pPr>
      <w:r>
        <w:rPr>
          <w:sz w:val="28"/>
        </w:rPr>
        <w:t>An encircled circle represents the end of the</w:t>
      </w:r>
      <w:r>
        <w:rPr>
          <w:spacing w:val="-6"/>
          <w:sz w:val="28"/>
        </w:rPr>
        <w:t xml:space="preserve"> </w:t>
      </w:r>
      <w:r>
        <w:rPr>
          <w:sz w:val="28"/>
        </w:rPr>
        <w:t>workflow.</w:t>
      </w:r>
    </w:p>
    <w:p>
      <w:pPr>
        <w:spacing w:after="0" w:line="240" w:lineRule="auto"/>
        <w:jc w:val="left"/>
        <w:rPr>
          <w:sz w:val="28"/>
        </w:rPr>
        <w:sectPr>
          <w:pgSz w:w="12240" w:h="15840"/>
          <w:pgMar w:top="1500" w:right="1080" w:bottom="1680" w:left="520" w:header="0" w:footer="1408" w:gutter="0"/>
        </w:sectPr>
      </w:pPr>
    </w:p>
    <w:p>
      <w:pPr>
        <w:pStyle w:val="4"/>
        <w:rPr>
          <w:sz w:val="20"/>
        </w:rPr>
      </w:pPr>
    </w:p>
    <w:p>
      <w:pPr>
        <w:pStyle w:val="4"/>
        <w:spacing w:before="8"/>
        <w:rPr>
          <w:sz w:val="19"/>
        </w:rPr>
      </w:pPr>
    </w:p>
    <w:p>
      <w:pPr>
        <w:pStyle w:val="4"/>
        <w:ind w:left="6732"/>
        <w:rPr>
          <w:sz w:val="20"/>
        </w:rPr>
      </w:pPr>
      <w:r>
        <w:rPr>
          <w:sz w:val="20"/>
        </w:rPr>
        <w:drawing>
          <wp:inline distT="0" distB="0" distL="0" distR="0">
            <wp:extent cx="2106295" cy="3949700"/>
            <wp:effectExtent l="0" t="0" r="0" b="0"/>
            <wp:docPr id="15" name="image9.jpeg" descr="\\gtsserver01\Docs 17-18\Abstract 19-20\Java Documents 19-20\Document  Java 19-20\Deep Learning driven Venue Recommender\U Deep Learning\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jpeg" descr="\\gtsserver01\Docs 17-18\Abstract 19-20\Java Documents 19-20\Document  Java 19-20\Deep Learning driven Venue Recommender\U Deep Learning\Activity.jpg"/>
                    <pic:cNvPicPr>
                      <a:picLocks noChangeAspect="1"/>
                    </pic:cNvPicPr>
                  </pic:nvPicPr>
                  <pic:blipFill>
                    <a:blip r:embed="rId13" cstate="print"/>
                    <a:stretch>
                      <a:fillRect/>
                    </a:stretch>
                  </pic:blipFill>
                  <pic:spPr>
                    <a:xfrm>
                      <a:off x="0" y="0"/>
                      <a:ext cx="2106306" cy="3950208"/>
                    </a:xfrm>
                    <a:prstGeom prst="rect">
                      <a:avLst/>
                    </a:prstGeom>
                  </pic:spPr>
                </pic:pic>
              </a:graphicData>
            </a:graphic>
          </wp:inline>
        </w:drawing>
      </w:r>
    </w:p>
    <w:p>
      <w:pPr>
        <w:pStyle w:val="4"/>
        <w:rPr>
          <w:sz w:val="20"/>
        </w:rPr>
      </w:pPr>
    </w:p>
    <w:p>
      <w:pPr>
        <w:pStyle w:val="4"/>
        <w:rPr>
          <w:sz w:val="20"/>
        </w:rPr>
      </w:pPr>
    </w:p>
    <w:p>
      <w:pPr>
        <w:pStyle w:val="4"/>
        <w:rPr>
          <w:sz w:val="20"/>
        </w:rPr>
      </w:pPr>
    </w:p>
    <w:p>
      <w:pPr>
        <w:pStyle w:val="3"/>
        <w:numPr>
          <w:ilvl w:val="1"/>
          <w:numId w:val="15"/>
        </w:numPr>
        <w:tabs>
          <w:tab w:val="left" w:pos="1343"/>
        </w:tabs>
        <w:spacing w:before="238" w:after="0" w:line="240" w:lineRule="auto"/>
        <w:ind w:left="1342" w:right="0" w:hanging="423"/>
        <w:jc w:val="both"/>
      </w:pPr>
      <w:r>
        <w:t>Collaboration</w:t>
      </w:r>
      <w:r>
        <w:rPr>
          <w:spacing w:val="-6"/>
        </w:rPr>
        <w:t xml:space="preserve"> </w:t>
      </w:r>
      <w:r>
        <w:t>Diagram:</w:t>
      </w:r>
    </w:p>
    <w:p>
      <w:pPr>
        <w:pStyle w:val="4"/>
        <w:spacing w:before="154" w:line="360" w:lineRule="auto"/>
        <w:ind w:left="920" w:right="365" w:firstLine="917"/>
        <w:jc w:val="both"/>
      </w:pPr>
      <w:r>
        <w:t>UML Collaboration Diagrams illustrate the relationship and interaction between software objects. They require use cases, system operation contracts and domain model to already exist. The collaboration diagram illustrates messages being sent between classes and objects.</w:t>
      </w:r>
    </w:p>
    <w:p>
      <w:pPr>
        <w:spacing w:after="0" w:line="360" w:lineRule="auto"/>
        <w:jc w:val="both"/>
        <w:sectPr>
          <w:pgSz w:w="12240" w:h="15840"/>
          <w:pgMar w:top="1500" w:right="1080" w:bottom="1680" w:left="520" w:header="0" w:footer="1408" w:gutter="0"/>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8" w:after="1"/>
        <w:rPr>
          <w:sz w:val="18"/>
        </w:rPr>
      </w:pPr>
    </w:p>
    <w:p>
      <w:pPr>
        <w:pStyle w:val="4"/>
        <w:ind w:left="4558"/>
        <w:rPr>
          <w:sz w:val="20"/>
        </w:rPr>
      </w:pPr>
      <w:r>
        <w:rPr>
          <w:sz w:val="20"/>
        </w:rPr>
        <w:drawing>
          <wp:inline distT="0" distB="0" distL="0" distR="0">
            <wp:extent cx="3465830" cy="1156335"/>
            <wp:effectExtent l="0" t="0" r="0" b="0"/>
            <wp:docPr id="17" name="image10.jpeg" descr="\\gtsserver01\Docs 17-18\Abstract 19-20\Java Documents 19-20\Document  Java 19-20\Deep Learning driven Venue Recommender\U Deep Learning\Collabo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jpeg" descr="\\gtsserver01\Docs 17-18\Abstract 19-20\Java Documents 19-20\Document  Java 19-20\Deep Learning driven Venue Recommender\U Deep Learning\Collaboration.jpg"/>
                    <pic:cNvPicPr>
                      <a:picLocks noChangeAspect="1"/>
                    </pic:cNvPicPr>
                  </pic:nvPicPr>
                  <pic:blipFill>
                    <a:blip r:embed="rId14" cstate="print"/>
                    <a:stretch>
                      <a:fillRect/>
                    </a:stretch>
                  </pic:blipFill>
                  <pic:spPr>
                    <a:xfrm>
                      <a:off x="0" y="0"/>
                      <a:ext cx="3466285" cy="1156716"/>
                    </a:xfrm>
                    <a:prstGeom prst="rect">
                      <a:avLst/>
                    </a:prstGeom>
                  </pic:spPr>
                </pic:pic>
              </a:graphicData>
            </a:graphic>
          </wp:inline>
        </w:drawing>
      </w:r>
    </w:p>
    <w:p>
      <w:pPr>
        <w:pStyle w:val="4"/>
        <w:rPr>
          <w:sz w:val="20"/>
        </w:rPr>
      </w:pPr>
    </w:p>
    <w:p>
      <w:pPr>
        <w:pStyle w:val="4"/>
        <w:rPr>
          <w:sz w:val="20"/>
        </w:rPr>
      </w:pPr>
    </w:p>
    <w:p>
      <w:pPr>
        <w:pStyle w:val="4"/>
        <w:rPr>
          <w:sz w:val="20"/>
        </w:rPr>
      </w:pPr>
    </w:p>
    <w:p>
      <w:pPr>
        <w:pStyle w:val="4"/>
        <w:spacing w:before="10"/>
        <w:rPr>
          <w:sz w:val="19"/>
        </w:rPr>
      </w:pPr>
    </w:p>
    <w:p>
      <w:pPr>
        <w:pStyle w:val="3"/>
        <w:numPr>
          <w:ilvl w:val="1"/>
          <w:numId w:val="15"/>
        </w:numPr>
        <w:tabs>
          <w:tab w:val="left" w:pos="1416"/>
        </w:tabs>
        <w:spacing w:before="86" w:after="0" w:line="240" w:lineRule="auto"/>
        <w:ind w:left="1415" w:right="0" w:hanging="496"/>
        <w:jc w:val="both"/>
      </w:pPr>
      <w:r>
        <w:t>Data Flow</w:t>
      </w:r>
      <w:r>
        <w:rPr>
          <w:spacing w:val="-3"/>
        </w:rPr>
        <w:t xml:space="preserve"> </w:t>
      </w:r>
      <w:r>
        <w:t>Diagram:</w:t>
      </w:r>
    </w:p>
    <w:p>
      <w:pPr>
        <w:pStyle w:val="4"/>
        <w:spacing w:before="159" w:line="360" w:lineRule="auto"/>
        <w:ind w:left="920" w:right="360" w:firstLine="1056"/>
        <w:jc w:val="both"/>
      </w:pPr>
      <w:r>
        <w:t xml:space="preserve">A Data Flow Diagram (DFD) </w:t>
      </w:r>
      <w:r>
        <w:rPr>
          <w:spacing w:val="-3"/>
        </w:rPr>
        <w:t xml:space="preserve">is </w:t>
      </w:r>
      <w:r>
        <w:t xml:space="preserve">a graphical representation of the “flow” of data through </w:t>
      </w:r>
      <w:r>
        <w:rPr>
          <w:spacing w:val="2"/>
        </w:rPr>
        <w:t xml:space="preserve">an </w:t>
      </w:r>
      <w:r>
        <w:t xml:space="preserve">information system, modeling its aspects. It </w:t>
      </w:r>
      <w:r>
        <w:rPr>
          <w:spacing w:val="-3"/>
        </w:rPr>
        <w:t xml:space="preserve">is </w:t>
      </w:r>
      <w:r>
        <w:t>a preliminary step used to create an overview of the system which can later be elaborated DFDs can also be used for visualization of data</w:t>
      </w:r>
      <w:r>
        <w:rPr>
          <w:spacing w:val="-2"/>
        </w:rPr>
        <w:t xml:space="preserve"> </w:t>
      </w:r>
      <w:r>
        <w:t>processing.</w:t>
      </w:r>
    </w:p>
    <w:p>
      <w:pPr>
        <w:pStyle w:val="4"/>
        <w:rPr>
          <w:sz w:val="36"/>
        </w:rPr>
      </w:pPr>
    </w:p>
    <w:p>
      <w:pPr>
        <w:spacing w:before="0"/>
        <w:ind w:left="920" w:right="0" w:firstLine="0"/>
        <w:jc w:val="left"/>
        <w:rPr>
          <w:b/>
          <w:sz w:val="24"/>
        </w:rPr>
      </w:pPr>
      <w:r>
        <mc:AlternateContent>
          <mc:Choice Requires="wps">
            <w:drawing>
              <wp:anchor distT="0" distB="0" distL="114300" distR="114300" simplePos="0" relativeHeight="15741952" behindDoc="0" locked="0" layoutInCell="1" allowOverlap="1">
                <wp:simplePos x="0" y="0"/>
                <wp:positionH relativeFrom="page">
                  <wp:posOffset>1714500</wp:posOffset>
                </wp:positionH>
                <wp:positionV relativeFrom="paragraph">
                  <wp:posOffset>558800</wp:posOffset>
                </wp:positionV>
                <wp:extent cx="573405" cy="76200"/>
                <wp:effectExtent l="0" t="0" r="17145" b="0"/>
                <wp:wrapNone/>
                <wp:docPr id="2" name="FreeForm 49"/>
                <wp:cNvGraphicFramePr/>
                <a:graphic xmlns:a="http://schemas.openxmlformats.org/drawingml/2006/main">
                  <a:graphicData uri="http://schemas.microsoft.com/office/word/2010/wordprocessingShape">
                    <wps:wsp>
                      <wps:cNvSpPr/>
                      <wps:spPr>
                        <a:xfrm>
                          <a:off x="0" y="0"/>
                          <a:ext cx="573405" cy="76200"/>
                        </a:xfrm>
                        <a:custGeom>
                          <a:avLst/>
                          <a:gdLst/>
                          <a:ahLst/>
                          <a:cxnLst/>
                          <a:pathLst>
                            <a:path w="903" h="120">
                              <a:moveTo>
                                <a:pt x="783" y="0"/>
                              </a:moveTo>
                              <a:lnTo>
                                <a:pt x="783" y="120"/>
                              </a:lnTo>
                              <a:lnTo>
                                <a:pt x="883" y="70"/>
                              </a:lnTo>
                              <a:lnTo>
                                <a:pt x="803" y="70"/>
                              </a:lnTo>
                              <a:lnTo>
                                <a:pt x="803" y="50"/>
                              </a:lnTo>
                              <a:lnTo>
                                <a:pt x="883" y="50"/>
                              </a:lnTo>
                              <a:lnTo>
                                <a:pt x="783" y="0"/>
                              </a:lnTo>
                              <a:close/>
                              <a:moveTo>
                                <a:pt x="783" y="50"/>
                              </a:moveTo>
                              <a:lnTo>
                                <a:pt x="0" y="50"/>
                              </a:lnTo>
                              <a:lnTo>
                                <a:pt x="0" y="70"/>
                              </a:lnTo>
                              <a:lnTo>
                                <a:pt x="783" y="70"/>
                              </a:lnTo>
                              <a:lnTo>
                                <a:pt x="783" y="50"/>
                              </a:lnTo>
                              <a:close/>
                              <a:moveTo>
                                <a:pt x="883" y="50"/>
                              </a:moveTo>
                              <a:lnTo>
                                <a:pt x="803" y="50"/>
                              </a:lnTo>
                              <a:lnTo>
                                <a:pt x="803" y="70"/>
                              </a:lnTo>
                              <a:lnTo>
                                <a:pt x="883" y="70"/>
                              </a:lnTo>
                              <a:lnTo>
                                <a:pt x="903" y="60"/>
                              </a:lnTo>
                              <a:lnTo>
                                <a:pt x="883" y="50"/>
                              </a:lnTo>
                              <a:close/>
                            </a:path>
                          </a:pathLst>
                        </a:custGeom>
                        <a:solidFill>
                          <a:srgbClr val="000000"/>
                        </a:solidFill>
                        <a:ln>
                          <a:noFill/>
                        </a:ln>
                      </wps:spPr>
                      <wps:bodyPr upright="1"/>
                    </wps:wsp>
                  </a:graphicData>
                </a:graphic>
              </wp:anchor>
            </w:drawing>
          </mc:Choice>
          <mc:Fallback>
            <w:pict>
              <v:shape id="FreeForm 49" o:spid="_x0000_s1026" o:spt="100" style="position:absolute;left:0pt;margin-left:135pt;margin-top:44pt;height:6pt;width:45.15pt;mso-position-horizontal-relative:page;z-index:15741952;mso-width-relative:page;mso-height-relative:page;" fillcolor="#000000" filled="t" stroked="f" coordsize="903,120" o:gfxdata="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wEwnk1QAAAAoBAAAPAAAAAAAAAAEAIAAAACIAAABkcnMvZG93bnJldi54bWxQSwEC&#10;FAAUAAAACACHTuJAQIwcKjACAABABgAADgAAAAAAAAABACAAAAAkAQAAZHJzL2Uyb0RvYy54bWxQ&#10;SwUGAAAAAAYABgBZAQAAxgUAAAAA&#10;" path="m783,0l783,120,883,70,803,70,803,50,883,50,783,0xm783,50l0,50,0,70,783,70,783,50xm883,50l803,50,803,70,883,70,903,60,883,50xe">
                <v:fill on="t" focussize="0,0"/>
                <v:stroke on="f"/>
                <v:imagedata o:title=""/>
                <o:lock v:ext="edit" aspectratio="f"/>
              </v:shape>
            </w:pict>
          </mc:Fallback>
        </mc:AlternateContent>
      </w:r>
      <w:r>
        <mc:AlternateContent>
          <mc:Choice Requires="wps">
            <w:drawing>
              <wp:anchor distT="0" distB="0" distL="114300" distR="114300" simplePos="0" relativeHeight="15741952" behindDoc="0" locked="0" layoutInCell="1" allowOverlap="1">
                <wp:simplePos x="0" y="0"/>
                <wp:positionH relativeFrom="page">
                  <wp:posOffset>3225800</wp:posOffset>
                </wp:positionH>
                <wp:positionV relativeFrom="paragraph">
                  <wp:posOffset>558800</wp:posOffset>
                </wp:positionV>
                <wp:extent cx="573405" cy="76200"/>
                <wp:effectExtent l="0" t="0" r="17145" b="0"/>
                <wp:wrapNone/>
                <wp:docPr id="4" name="FreeForm 50"/>
                <wp:cNvGraphicFramePr/>
                <a:graphic xmlns:a="http://schemas.openxmlformats.org/drawingml/2006/main">
                  <a:graphicData uri="http://schemas.microsoft.com/office/word/2010/wordprocessingShape">
                    <wps:wsp>
                      <wps:cNvSpPr/>
                      <wps:spPr>
                        <a:xfrm>
                          <a:off x="0" y="0"/>
                          <a:ext cx="573405" cy="76200"/>
                        </a:xfrm>
                        <a:custGeom>
                          <a:avLst/>
                          <a:gdLst/>
                          <a:ahLst/>
                          <a:cxnLst/>
                          <a:pathLst>
                            <a:path w="903" h="120">
                              <a:moveTo>
                                <a:pt x="783" y="0"/>
                              </a:moveTo>
                              <a:lnTo>
                                <a:pt x="783" y="120"/>
                              </a:lnTo>
                              <a:lnTo>
                                <a:pt x="883" y="70"/>
                              </a:lnTo>
                              <a:lnTo>
                                <a:pt x="803" y="70"/>
                              </a:lnTo>
                              <a:lnTo>
                                <a:pt x="803" y="50"/>
                              </a:lnTo>
                              <a:lnTo>
                                <a:pt x="883" y="50"/>
                              </a:lnTo>
                              <a:lnTo>
                                <a:pt x="783" y="0"/>
                              </a:lnTo>
                              <a:close/>
                              <a:moveTo>
                                <a:pt x="783" y="50"/>
                              </a:moveTo>
                              <a:lnTo>
                                <a:pt x="0" y="50"/>
                              </a:lnTo>
                              <a:lnTo>
                                <a:pt x="0" y="70"/>
                              </a:lnTo>
                              <a:lnTo>
                                <a:pt x="783" y="70"/>
                              </a:lnTo>
                              <a:lnTo>
                                <a:pt x="783" y="50"/>
                              </a:lnTo>
                              <a:close/>
                              <a:moveTo>
                                <a:pt x="883" y="50"/>
                              </a:moveTo>
                              <a:lnTo>
                                <a:pt x="803" y="50"/>
                              </a:lnTo>
                              <a:lnTo>
                                <a:pt x="803" y="70"/>
                              </a:lnTo>
                              <a:lnTo>
                                <a:pt x="883" y="70"/>
                              </a:lnTo>
                              <a:lnTo>
                                <a:pt x="903" y="60"/>
                              </a:lnTo>
                              <a:lnTo>
                                <a:pt x="883" y="50"/>
                              </a:lnTo>
                              <a:close/>
                            </a:path>
                          </a:pathLst>
                        </a:custGeom>
                        <a:solidFill>
                          <a:srgbClr val="000000"/>
                        </a:solidFill>
                        <a:ln>
                          <a:noFill/>
                        </a:ln>
                      </wps:spPr>
                      <wps:bodyPr upright="1"/>
                    </wps:wsp>
                  </a:graphicData>
                </a:graphic>
              </wp:anchor>
            </w:drawing>
          </mc:Choice>
          <mc:Fallback>
            <w:pict>
              <v:shape id="FreeForm 50" o:spid="_x0000_s1026" o:spt="100" style="position:absolute;left:0pt;margin-left:254pt;margin-top:44pt;height:6pt;width:45.15pt;mso-position-horizontal-relative:page;z-index:15741952;mso-width-relative:page;mso-height-relative:page;" fillcolor="#000000" filled="t" stroked="f" coordsize="903,120" o:gfxdata="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lzdNzVAAAACgEAAA8AAAAAAAAAAQAgAAAAIgAAAGRycy9kb3ducmV2Lnht&#10;bFBLAQIUABQAAAAIAIdO4kDlZGs2NQIAAEAGAAAOAAAAAAAAAAEAIAAAACQBAABkcnMvZTJvRG9j&#10;LnhtbFBLBQYAAAAABgAGAFkBAADLBQAAAAA=&#10;" path="m783,0l783,120,883,70,803,70,803,50,883,50,783,0xm783,50l0,50,0,70,783,70,783,50xm883,50l803,50,803,70,883,70,903,60,883,50xe">
                <v:fill on="t" focussize="0,0"/>
                <v:stroke on="f"/>
                <v:imagedata o:title=""/>
                <o:lock v:ext="edit" aspectratio="f"/>
              </v:shape>
            </w:pict>
          </mc:Fallback>
        </mc:AlternateContent>
      </w:r>
      <w:r>
        <w:rPr>
          <w:b/>
          <w:sz w:val="24"/>
        </w:rPr>
        <w:t>Level 0:</w:t>
      </w:r>
    </w:p>
    <w:p>
      <w:pPr>
        <w:pStyle w:val="4"/>
        <w:rPr>
          <w:b/>
          <w:sz w:val="24"/>
        </w:rPr>
      </w:pPr>
      <w:r>
        <mc:AlternateContent>
          <mc:Choice Requires="wpg">
            <w:drawing>
              <wp:anchor distT="0" distB="0" distL="0" distR="0" simplePos="0" relativeHeight="487600128" behindDoc="1" locked="0" layoutInCell="1" allowOverlap="1">
                <wp:simplePos x="0" y="0"/>
                <wp:positionH relativeFrom="page">
                  <wp:posOffset>870585</wp:posOffset>
                </wp:positionH>
                <wp:positionV relativeFrom="paragraph">
                  <wp:posOffset>200025</wp:posOffset>
                </wp:positionV>
                <wp:extent cx="3822065" cy="1494790"/>
                <wp:effectExtent l="0" t="0" r="6985" b="10160"/>
                <wp:wrapTopAndBottom/>
                <wp:docPr id="102" name="Group 51"/>
                <wp:cNvGraphicFramePr/>
                <a:graphic xmlns:a="http://schemas.openxmlformats.org/drawingml/2006/main">
                  <a:graphicData uri="http://schemas.microsoft.com/office/word/2010/wordprocessingGroup">
                    <wpg:wgp>
                      <wpg:cNvGrpSpPr/>
                      <wpg:grpSpPr>
                        <a:xfrm>
                          <a:off x="0" y="0"/>
                          <a:ext cx="3822065" cy="1494790"/>
                          <a:chOff x="1371" y="315"/>
                          <a:chExt cx="6019" cy="2354"/>
                        </a:xfrm>
                      </wpg:grpSpPr>
                      <wps:wsp>
                        <wps:cNvPr id="93" name="Rectangles 52"/>
                        <wps:cNvSpPr/>
                        <wps:spPr>
                          <a:xfrm>
                            <a:off x="4085" y="1699"/>
                            <a:ext cx="1865" cy="755"/>
                          </a:xfrm>
                          <a:prstGeom prst="rect">
                            <a:avLst/>
                          </a:prstGeom>
                          <a:noFill/>
                          <a:ln w="12700" cap="flat" cmpd="sng">
                            <a:solidFill>
                              <a:srgbClr val="000000"/>
                            </a:solidFill>
                            <a:prstDash val="solid"/>
                            <a:miter/>
                            <a:headEnd type="none" w="med" len="med"/>
                            <a:tailEnd type="none" w="med" len="med"/>
                          </a:ln>
                        </wps:spPr>
                        <wps:bodyPr upright="1"/>
                      </wps:wsp>
                      <wps:wsp>
                        <wps:cNvPr id="94" name="FreeForm 53"/>
                        <wps:cNvSpPr/>
                        <wps:spPr>
                          <a:xfrm>
                            <a:off x="1920" y="985"/>
                            <a:ext cx="120" cy="950"/>
                          </a:xfrm>
                          <a:custGeom>
                            <a:avLst/>
                            <a:gdLst/>
                            <a:ahLst/>
                            <a:cxnLst/>
                            <a:pathLst>
                              <a:path w="120" h="950">
                                <a:moveTo>
                                  <a:pt x="50" y="830"/>
                                </a:moveTo>
                                <a:lnTo>
                                  <a:pt x="0" y="830"/>
                                </a:lnTo>
                                <a:lnTo>
                                  <a:pt x="60" y="950"/>
                                </a:lnTo>
                                <a:lnTo>
                                  <a:pt x="110" y="850"/>
                                </a:lnTo>
                                <a:lnTo>
                                  <a:pt x="50" y="850"/>
                                </a:lnTo>
                                <a:lnTo>
                                  <a:pt x="50" y="830"/>
                                </a:lnTo>
                                <a:close/>
                                <a:moveTo>
                                  <a:pt x="70" y="0"/>
                                </a:moveTo>
                                <a:lnTo>
                                  <a:pt x="50" y="0"/>
                                </a:lnTo>
                                <a:lnTo>
                                  <a:pt x="50" y="850"/>
                                </a:lnTo>
                                <a:lnTo>
                                  <a:pt x="70" y="850"/>
                                </a:lnTo>
                                <a:lnTo>
                                  <a:pt x="70" y="0"/>
                                </a:lnTo>
                                <a:close/>
                                <a:moveTo>
                                  <a:pt x="120" y="830"/>
                                </a:moveTo>
                                <a:lnTo>
                                  <a:pt x="70" y="830"/>
                                </a:lnTo>
                                <a:lnTo>
                                  <a:pt x="70" y="850"/>
                                </a:lnTo>
                                <a:lnTo>
                                  <a:pt x="110" y="850"/>
                                </a:lnTo>
                                <a:lnTo>
                                  <a:pt x="120" y="830"/>
                                </a:lnTo>
                                <a:close/>
                              </a:path>
                            </a:pathLst>
                          </a:custGeom>
                          <a:solidFill>
                            <a:srgbClr val="000000"/>
                          </a:solidFill>
                          <a:ln>
                            <a:noFill/>
                          </a:ln>
                        </wps:spPr>
                        <wps:bodyPr upright="1"/>
                      </wps:wsp>
                      <wps:wsp>
                        <wps:cNvPr id="95" name="Rectangles 54"/>
                        <wps:cNvSpPr/>
                        <wps:spPr>
                          <a:xfrm>
                            <a:off x="1381" y="1904"/>
                            <a:ext cx="1865" cy="755"/>
                          </a:xfrm>
                          <a:prstGeom prst="rect">
                            <a:avLst/>
                          </a:prstGeom>
                          <a:solidFill>
                            <a:srgbClr val="FFFFFF"/>
                          </a:solidFill>
                          <a:ln>
                            <a:noFill/>
                          </a:ln>
                        </wps:spPr>
                        <wps:bodyPr upright="1"/>
                      </wps:wsp>
                      <wps:wsp>
                        <wps:cNvPr id="96" name="FreeForm 55"/>
                        <wps:cNvSpPr/>
                        <wps:spPr>
                          <a:xfrm>
                            <a:off x="3220" y="2184"/>
                            <a:ext cx="965" cy="120"/>
                          </a:xfrm>
                          <a:custGeom>
                            <a:avLst/>
                            <a:gdLst/>
                            <a:ahLst/>
                            <a:cxnLst/>
                            <a:pathLst>
                              <a:path w="965"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965" y="50"/>
                                </a:moveTo>
                                <a:lnTo>
                                  <a:pt x="120" y="50"/>
                                </a:lnTo>
                                <a:lnTo>
                                  <a:pt x="120" y="70"/>
                                </a:lnTo>
                                <a:lnTo>
                                  <a:pt x="965" y="70"/>
                                </a:lnTo>
                                <a:lnTo>
                                  <a:pt x="965" y="50"/>
                                </a:lnTo>
                                <a:close/>
                              </a:path>
                            </a:pathLst>
                          </a:custGeom>
                          <a:solidFill>
                            <a:srgbClr val="000000"/>
                          </a:solidFill>
                          <a:ln>
                            <a:noFill/>
                          </a:ln>
                        </wps:spPr>
                        <wps:bodyPr upright="1"/>
                      </wps:wsp>
                      <wps:wsp>
                        <wps:cNvPr id="97" name="Text Box 56"/>
                        <wps:cNvSpPr txBox="1"/>
                        <wps:spPr>
                          <a:xfrm>
                            <a:off x="4235" y="1819"/>
                            <a:ext cx="1206" cy="221"/>
                          </a:xfrm>
                          <a:prstGeom prst="rect">
                            <a:avLst/>
                          </a:prstGeom>
                          <a:noFill/>
                          <a:ln>
                            <a:noFill/>
                          </a:ln>
                        </wps:spPr>
                        <wps:txbx>
                          <w:txbxContent>
                            <w:p>
                              <w:pPr>
                                <w:spacing w:before="0" w:line="221" w:lineRule="exact"/>
                                <w:ind w:left="0" w:right="0" w:firstLine="0"/>
                                <w:jc w:val="left"/>
                                <w:rPr>
                                  <w:rFonts w:ascii="Carlito"/>
                                  <w:sz w:val="22"/>
                                </w:rPr>
                              </w:pPr>
                              <w:r>
                                <w:rPr>
                                  <w:rFonts w:ascii="Carlito"/>
                                  <w:sz w:val="22"/>
                                </w:rPr>
                                <w:t>Add Contacts</w:t>
                              </w:r>
                            </w:p>
                          </w:txbxContent>
                        </wps:txbx>
                        <wps:bodyPr lIns="0" tIns="0" rIns="0" bIns="0" upright="1"/>
                      </wps:wsp>
                      <wps:wsp>
                        <wps:cNvPr id="98" name="Text Box 57"/>
                        <wps:cNvSpPr txBox="1"/>
                        <wps:spPr>
                          <a:xfrm>
                            <a:off x="1381" y="1904"/>
                            <a:ext cx="1865" cy="755"/>
                          </a:xfrm>
                          <a:prstGeom prst="rect">
                            <a:avLst/>
                          </a:prstGeom>
                          <a:noFill/>
                          <a:ln w="12700" cap="flat" cmpd="sng">
                            <a:solidFill>
                              <a:srgbClr val="000000"/>
                            </a:solidFill>
                            <a:prstDash val="solid"/>
                            <a:miter/>
                            <a:headEnd type="none" w="med" len="med"/>
                            <a:tailEnd type="none" w="med" len="med"/>
                          </a:ln>
                        </wps:spPr>
                        <wps:txbx>
                          <w:txbxContent>
                            <w:p>
                              <w:pPr>
                                <w:spacing w:before="63"/>
                                <w:ind w:left="140" w:right="0" w:firstLine="0"/>
                                <w:jc w:val="left"/>
                                <w:rPr>
                                  <w:rFonts w:ascii="Carlito"/>
                                  <w:sz w:val="22"/>
                                </w:rPr>
                              </w:pPr>
                              <w:r>
                                <w:rPr>
                                  <w:rFonts w:ascii="Carlito"/>
                                  <w:sz w:val="22"/>
                                </w:rPr>
                                <w:t>Create Groups</w:t>
                              </w:r>
                            </w:p>
                          </w:txbxContent>
                        </wps:txbx>
                        <wps:bodyPr lIns="0" tIns="0" rIns="0" bIns="0" upright="1"/>
                      </wps:wsp>
                      <wps:wsp>
                        <wps:cNvPr id="99" name="Text Box 58"/>
                        <wps:cNvSpPr txBox="1"/>
                        <wps:spPr>
                          <a:xfrm>
                            <a:off x="5980" y="325"/>
                            <a:ext cx="1400" cy="755"/>
                          </a:xfrm>
                          <a:prstGeom prst="rect">
                            <a:avLst/>
                          </a:prstGeom>
                          <a:noFill/>
                          <a:ln w="12700" cap="flat" cmpd="sng">
                            <a:solidFill>
                              <a:srgbClr val="000000"/>
                            </a:solidFill>
                            <a:prstDash val="solid"/>
                            <a:miter/>
                            <a:headEnd type="none" w="med" len="med"/>
                            <a:tailEnd type="none" w="med" len="med"/>
                          </a:ln>
                        </wps:spPr>
                        <wps:txbx>
                          <w:txbxContent>
                            <w:p>
                              <w:pPr>
                                <w:spacing w:before="71"/>
                                <w:ind w:left="142" w:right="0" w:firstLine="0"/>
                                <w:jc w:val="left"/>
                                <w:rPr>
                                  <w:rFonts w:ascii="Carlito"/>
                                  <w:sz w:val="22"/>
                                </w:rPr>
                              </w:pPr>
                              <w:r>
                                <w:rPr>
                                  <w:rFonts w:ascii="Carlito"/>
                                  <w:sz w:val="22"/>
                                </w:rPr>
                                <w:t>Database</w:t>
                              </w:r>
                            </w:p>
                          </w:txbxContent>
                        </wps:txbx>
                        <wps:bodyPr lIns="0" tIns="0" rIns="0" bIns="0" upright="1"/>
                      </wps:wsp>
                      <wps:wsp>
                        <wps:cNvPr id="100" name="Text Box 59"/>
                        <wps:cNvSpPr txBox="1"/>
                        <wps:spPr>
                          <a:xfrm>
                            <a:off x="3600" y="325"/>
                            <a:ext cx="1506" cy="755"/>
                          </a:xfrm>
                          <a:prstGeom prst="rect">
                            <a:avLst/>
                          </a:prstGeom>
                          <a:noFill/>
                          <a:ln w="12700" cap="flat" cmpd="sng">
                            <a:solidFill>
                              <a:srgbClr val="000000"/>
                            </a:solidFill>
                            <a:prstDash val="solid"/>
                            <a:miter/>
                            <a:headEnd type="none" w="med" len="med"/>
                            <a:tailEnd type="none" w="med" len="med"/>
                          </a:ln>
                        </wps:spPr>
                        <wps:txbx>
                          <w:txbxContent>
                            <w:p>
                              <w:pPr>
                                <w:spacing w:before="71"/>
                                <w:ind w:left="140" w:right="0" w:firstLine="0"/>
                                <w:jc w:val="left"/>
                                <w:rPr>
                                  <w:rFonts w:ascii="Carlito"/>
                                  <w:sz w:val="22"/>
                                </w:rPr>
                              </w:pPr>
                              <w:r>
                                <w:rPr>
                                  <w:rFonts w:ascii="Carlito"/>
                                  <w:sz w:val="22"/>
                                </w:rPr>
                                <w:t>Registration</w:t>
                              </w:r>
                            </w:p>
                          </w:txbxContent>
                        </wps:txbx>
                        <wps:bodyPr lIns="0" tIns="0" rIns="0" bIns="0" upright="1"/>
                      </wps:wsp>
                      <wps:wsp>
                        <wps:cNvPr id="101" name="Text Box 60"/>
                        <wps:cNvSpPr txBox="1"/>
                        <wps:spPr>
                          <a:xfrm>
                            <a:off x="1580" y="325"/>
                            <a:ext cx="1154" cy="663"/>
                          </a:xfrm>
                          <a:prstGeom prst="rect">
                            <a:avLst/>
                          </a:prstGeom>
                          <a:noFill/>
                          <a:ln w="12700" cap="flat" cmpd="sng">
                            <a:solidFill>
                              <a:srgbClr val="000000"/>
                            </a:solidFill>
                            <a:prstDash val="solid"/>
                            <a:miter/>
                            <a:headEnd type="none" w="med" len="med"/>
                            <a:tailEnd type="none" w="med" len="med"/>
                          </a:ln>
                        </wps:spPr>
                        <wps:txbx>
                          <w:txbxContent>
                            <w:p>
                              <w:pPr>
                                <w:spacing w:before="71"/>
                                <w:ind w:left="138" w:right="0" w:firstLine="0"/>
                                <w:jc w:val="left"/>
                                <w:rPr>
                                  <w:rFonts w:ascii="Carlito"/>
                                  <w:sz w:val="22"/>
                                </w:rPr>
                              </w:pPr>
                              <w:r>
                                <w:rPr>
                                  <w:rFonts w:ascii="Carlito"/>
                                  <w:sz w:val="22"/>
                                </w:rPr>
                                <w:t>User</w:t>
                              </w:r>
                            </w:p>
                          </w:txbxContent>
                        </wps:txbx>
                        <wps:bodyPr lIns="0" tIns="0" rIns="0" bIns="0" upright="1"/>
                      </wps:wsp>
                    </wpg:wgp>
                  </a:graphicData>
                </a:graphic>
              </wp:anchor>
            </w:drawing>
          </mc:Choice>
          <mc:Fallback>
            <w:pict>
              <v:group id="Group 51" o:spid="_x0000_s1026" o:spt="203" style="position:absolute;left:0pt;margin-left:68.55pt;margin-top:15.75pt;height:117.7pt;width:300.95pt;mso-position-horizontal-relative:page;mso-wrap-distance-bottom:0pt;mso-wrap-distance-top:0pt;z-index:-15716352;mso-width-relative:page;mso-height-relative:page;" coordorigin="1371,315" coordsize="6019,2354" o:gfxdata="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J7P&#10;ojzaAAAACgEAAA8AAAAAAAAAAQAgAAAAIgAAAGRycy9kb3ducmV2LnhtbFBLAQIUABQAAAAIAIdO&#10;4kAwf+7OzQQAAGgaAAAOAAAAAAAAAAEAIAAAACkBAABkcnMvZTJvRG9jLnhtbFBLBQYAAAAABgAG&#10;AFkBAABoCAAAAAA=&#10;">
                <o:lock v:ext="edit" aspectratio="f"/>
                <v:rect id="Rectangles 52" o:spid="_x0000_s1026" o:spt="1" style="position:absolute;left:4085;top:1699;height:755;width:1865;" filled="f" stroked="t" coordsize="21600,21600" o:gfxdata="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og1kvQAA&#10;ANsAAAAPAAAAAAAAAAEAIAAAACIAAABkcnMvZG93bnJldi54bWxQSwECFAAUAAAACACHTuJAMy8F&#10;njsAAAA5AAAAEAAAAAAAAAABACAAAAAMAQAAZHJzL3NoYXBleG1sLnhtbFBLBQYAAAAABgAGAFsB&#10;AAC2AwAAAAA=&#10;">
                  <v:fill on="f" focussize="0,0"/>
                  <v:stroke weight="1pt" color="#000000" joinstyle="miter"/>
                  <v:imagedata o:title=""/>
                  <o:lock v:ext="edit" aspectratio="f"/>
                </v:rect>
                <v:shape id="FreeForm 53" o:spid="_x0000_s1026" o:spt="100" style="position:absolute;left:1920;top:985;height:950;width:120;" fillcolor="#000000" filled="t" stroked="f" coordsize="120,950" o:gfxdata="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i4CG8AAAA&#10;2wAAAA8AAAAAAAAAAQAgAAAAIgAAAGRycy9kb3ducmV2LnhtbFBLAQIUABQAAAAIAIdO4kAzLwWe&#10;OwAAADkAAAAQAAAAAAAAAAEAIAAAAAsBAABkcnMvc2hhcGV4bWwueG1sUEsFBgAAAAAGAAYAWwEA&#10;ALUDAAAAAA==&#10;" path="m50,830l0,830,60,950,110,850,50,850,50,830xm70,0l50,0,50,850,70,850,70,0xm120,830l70,830,70,850,110,850,120,830xe">
                  <v:fill on="t" focussize="0,0"/>
                  <v:stroke on="f"/>
                  <v:imagedata o:title=""/>
                  <o:lock v:ext="edit" aspectratio="f"/>
                </v:shape>
                <v:rect id="Rectangles 54" o:spid="_x0000_s1026" o:spt="1" style="position:absolute;left:1381;top:1904;height:755;width:1865;" fillcolor="#FFFFFF" filled="t" stroked="f" coordsize="21600,21600" o:gfxdata="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aOu8AAAA&#10;2wAAAA8AAAAAAAAAAQAgAAAAIgAAAGRycy9kb3ducmV2LnhtbFBLAQIUABQAAAAIAIdO4kAzLwWe&#10;OwAAADkAAAAQAAAAAAAAAAEAIAAAAAsBAABkcnMvc2hhcGV4bWwueG1sUEsFBgAAAAAGAAYAWwEA&#10;ALUDAAAAAA==&#10;">
                  <v:fill on="t" focussize="0,0"/>
                  <v:stroke on="f"/>
                  <v:imagedata o:title=""/>
                  <o:lock v:ext="edit" aspectratio="f"/>
                </v:rect>
                <v:shape id="FreeForm 55" o:spid="_x0000_s1026" o:spt="100" style="position:absolute;left:3220;top:2184;height:120;width:965;" fillcolor="#000000" filled="t" stroked="f" coordsize="965,120" o:gfxdata="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3fvM&#10;wAAAANsAAAAPAAAAAAAAAAEAIAAAACIAAABkcnMvZG93bnJldi54bWxQSwECFAAUAAAACACHTuJA&#10;My8FnjsAAAA5AAAAEAAAAAAAAAABACAAAAAPAQAAZHJzL3NoYXBleG1sLnhtbFBLBQYAAAAABgAG&#10;AFsBAAC5AwAAAAA=&#10;" path="m120,0l0,60,120,120,120,70,100,70,100,50,120,50,120,0xm120,50l100,50,100,70,120,70,120,50xm965,50l120,50,120,70,965,70,965,50xe">
                  <v:fill on="t" focussize="0,0"/>
                  <v:stroke on="f"/>
                  <v:imagedata o:title=""/>
                  <o:lock v:ext="edit" aspectratio="f"/>
                </v:shape>
                <v:shape id="Text Box 56" o:spid="_x0000_s1026" o:spt="202" type="#_x0000_t202" style="position:absolute;left:4235;top:1819;height:221;width:1206;" filled="f" stroked="f" coordsize="21600,21600" o:gfxdata="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MGqW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21" w:lineRule="exact"/>
                          <w:ind w:left="0" w:right="0" w:firstLine="0"/>
                          <w:jc w:val="left"/>
                          <w:rPr>
                            <w:rFonts w:ascii="Carlito"/>
                            <w:sz w:val="22"/>
                          </w:rPr>
                        </w:pPr>
                        <w:r>
                          <w:rPr>
                            <w:rFonts w:ascii="Carlito"/>
                            <w:sz w:val="22"/>
                          </w:rPr>
                          <w:t>Add Contacts</w:t>
                        </w:r>
                      </w:p>
                    </w:txbxContent>
                  </v:textbox>
                </v:shape>
                <v:shape id="Text Box 57" o:spid="_x0000_s1026" o:spt="202" type="#_x0000_t202" style="position:absolute;left:1381;top:1904;height:755;width:1865;" filled="f" stroked="t" coordsize="21600,21600" o:gfxdata="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UjmlugAAANsA&#10;AAAPAAAAAAAAAAEAIAAAACIAAABkcnMvZG93bnJldi54bWxQSwECFAAUAAAACACHTuJAMy8FnjsA&#10;AAA5AAAAEAAAAAAAAAABACAAAAAJAQAAZHJzL3NoYXBleG1sLnhtbFBLBQYAAAAABgAGAFsBAACz&#10;AwAAAAA=&#10;">
                  <v:fill on="f" focussize="0,0"/>
                  <v:stroke weight="1pt" color="#000000" joinstyle="miter"/>
                  <v:imagedata o:title=""/>
                  <o:lock v:ext="edit" aspectratio="f"/>
                  <v:textbox inset="0mm,0mm,0mm,0mm">
                    <w:txbxContent>
                      <w:p>
                        <w:pPr>
                          <w:spacing w:before="63"/>
                          <w:ind w:left="140" w:right="0" w:firstLine="0"/>
                          <w:jc w:val="left"/>
                          <w:rPr>
                            <w:rFonts w:ascii="Carlito"/>
                            <w:sz w:val="22"/>
                          </w:rPr>
                        </w:pPr>
                        <w:r>
                          <w:rPr>
                            <w:rFonts w:ascii="Carlito"/>
                            <w:sz w:val="22"/>
                          </w:rPr>
                          <w:t>Create Groups</w:t>
                        </w:r>
                      </w:p>
                    </w:txbxContent>
                  </v:textbox>
                </v:shape>
                <v:shape id="Text Box 58" o:spid="_x0000_s1026" o:spt="202" type="#_x0000_t202" style="position:absolute;left:5980;top:325;height:755;width:1400;" filled="f" stroked="t" coordsize="21600,21600" o:gfxdata="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IenD68AAAA&#10;2wAAAA8AAAAAAAAAAQAgAAAAIgAAAGRycy9kb3ducmV2LnhtbFBLAQIUABQAAAAIAIdO4kAzLwWe&#10;OwAAADkAAAAQAAAAAAAAAAEAIAAAAAsBAABkcnMvc2hhcGV4bWwueG1sUEsFBgAAAAAGAAYAWwEA&#10;ALUDAAAAAA==&#10;">
                  <v:fill on="f" focussize="0,0"/>
                  <v:stroke weight="1pt" color="#000000" joinstyle="miter"/>
                  <v:imagedata o:title=""/>
                  <o:lock v:ext="edit" aspectratio="f"/>
                  <v:textbox inset="0mm,0mm,0mm,0mm">
                    <w:txbxContent>
                      <w:p>
                        <w:pPr>
                          <w:spacing w:before="71"/>
                          <w:ind w:left="142" w:right="0" w:firstLine="0"/>
                          <w:jc w:val="left"/>
                          <w:rPr>
                            <w:rFonts w:ascii="Carlito"/>
                            <w:sz w:val="22"/>
                          </w:rPr>
                        </w:pPr>
                        <w:r>
                          <w:rPr>
                            <w:rFonts w:ascii="Carlito"/>
                            <w:sz w:val="22"/>
                          </w:rPr>
                          <w:t>Database</w:t>
                        </w:r>
                      </w:p>
                    </w:txbxContent>
                  </v:textbox>
                </v:shape>
                <v:shape id="Text Box 59" o:spid="_x0000_s1026" o:spt="202" type="#_x0000_t202" style="position:absolute;left:3600;top:325;height:755;width:1506;" filled="f" stroked="t" coordsize="21600,21600" o:gfxdata="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6MUXr4A&#10;AADcAAAADwAAAAAAAAABACAAAAAiAAAAZHJzL2Rvd25yZXYueG1sUEsBAhQAFAAAAAgAh07iQDMv&#10;BZ47AAAAOQAAABAAAAAAAAAAAQAgAAAADQEAAGRycy9zaGFwZXhtbC54bWxQSwUGAAAAAAYABgBb&#10;AQAAtwMAAAAA&#10;">
                  <v:fill on="f" focussize="0,0"/>
                  <v:stroke weight="1pt" color="#000000" joinstyle="miter"/>
                  <v:imagedata o:title=""/>
                  <o:lock v:ext="edit" aspectratio="f"/>
                  <v:textbox inset="0mm,0mm,0mm,0mm">
                    <w:txbxContent>
                      <w:p>
                        <w:pPr>
                          <w:spacing w:before="71"/>
                          <w:ind w:left="140" w:right="0" w:firstLine="0"/>
                          <w:jc w:val="left"/>
                          <w:rPr>
                            <w:rFonts w:ascii="Carlito"/>
                            <w:sz w:val="22"/>
                          </w:rPr>
                        </w:pPr>
                        <w:r>
                          <w:rPr>
                            <w:rFonts w:ascii="Carlito"/>
                            <w:sz w:val="22"/>
                          </w:rPr>
                          <w:t>Registration</w:t>
                        </w:r>
                      </w:p>
                    </w:txbxContent>
                  </v:textbox>
                </v:shape>
                <v:shape id="Text Box 60" o:spid="_x0000_s1026" o:spt="202" type="#_x0000_t202" style="position:absolute;left:1580;top:325;height:663;width:1154;" filled="f" stroked="t" coordsize="21600,21600" o:gfxdata="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O+xxbsAAADc&#10;AAAADwAAAAAAAAABACAAAAAiAAAAZHJzL2Rvd25yZXYueG1sUEsBAhQAFAAAAAgAh07iQDMvBZ47&#10;AAAAOQAAABAAAAAAAAAAAQAgAAAACgEAAGRycy9zaGFwZXhtbC54bWxQSwUGAAAAAAYABgBbAQAA&#10;tAMAAAAA&#10;">
                  <v:fill on="f" focussize="0,0"/>
                  <v:stroke weight="1pt" color="#000000" joinstyle="miter"/>
                  <v:imagedata o:title=""/>
                  <o:lock v:ext="edit" aspectratio="f"/>
                  <v:textbox inset="0mm,0mm,0mm,0mm">
                    <w:txbxContent>
                      <w:p>
                        <w:pPr>
                          <w:spacing w:before="71"/>
                          <w:ind w:left="138" w:right="0" w:firstLine="0"/>
                          <w:jc w:val="left"/>
                          <w:rPr>
                            <w:rFonts w:ascii="Carlito"/>
                            <w:sz w:val="22"/>
                          </w:rPr>
                        </w:pPr>
                        <w:r>
                          <w:rPr>
                            <w:rFonts w:ascii="Carlito"/>
                            <w:sz w:val="22"/>
                          </w:rPr>
                          <w:t>User</w:t>
                        </w:r>
                      </w:p>
                    </w:txbxContent>
                  </v:textbox>
                </v:shape>
                <w10:wrap type="topAndBottom"/>
              </v:group>
            </w:pict>
          </mc:Fallback>
        </mc:AlternateContent>
      </w:r>
    </w:p>
    <w:p>
      <w:pPr>
        <w:spacing w:after="0"/>
        <w:rPr>
          <w:sz w:val="24"/>
        </w:rPr>
        <w:sectPr>
          <w:pgSz w:w="12240" w:h="15840"/>
          <w:pgMar w:top="1500" w:right="1080" w:bottom="1680" w:left="520" w:header="0" w:footer="1408" w:gutter="0"/>
        </w:sectPr>
      </w:pPr>
    </w:p>
    <w:p>
      <w:pPr>
        <w:spacing w:before="77"/>
        <w:ind w:left="920" w:right="0" w:firstLine="0"/>
        <w:jc w:val="left"/>
        <w:rPr>
          <w:b/>
          <w:sz w:val="24"/>
        </w:rPr>
      </w:pPr>
      <w:r>
        <mc:AlternateContent>
          <mc:Choice Requires="wpg">
            <w:drawing>
              <wp:anchor distT="0" distB="0" distL="114300" distR="114300" simplePos="0" relativeHeight="486663168" behindDoc="1" locked="0" layoutInCell="1" allowOverlap="1">
                <wp:simplePos x="0" y="0"/>
                <wp:positionH relativeFrom="page">
                  <wp:posOffset>1045210</wp:posOffset>
                </wp:positionH>
                <wp:positionV relativeFrom="paragraph">
                  <wp:posOffset>415925</wp:posOffset>
                </wp:positionV>
                <wp:extent cx="3851275" cy="1260475"/>
                <wp:effectExtent l="0" t="635" r="15875" b="15240"/>
                <wp:wrapNone/>
                <wp:docPr id="37" name="Group 61"/>
                <wp:cNvGraphicFramePr/>
                <a:graphic xmlns:a="http://schemas.openxmlformats.org/drawingml/2006/main">
                  <a:graphicData uri="http://schemas.microsoft.com/office/word/2010/wordprocessingGroup">
                    <wpg:wgp>
                      <wpg:cNvGrpSpPr/>
                      <wpg:grpSpPr>
                        <a:xfrm>
                          <a:off x="0" y="0"/>
                          <a:ext cx="3851275" cy="1260475"/>
                          <a:chOff x="1647" y="656"/>
                          <a:chExt cx="6065" cy="1985"/>
                        </a:xfrm>
                      </wpg:grpSpPr>
                      <wps:wsp>
                        <wps:cNvPr id="33" name="FreeForm 62"/>
                        <wps:cNvSpPr/>
                        <wps:spPr>
                          <a:xfrm>
                            <a:off x="3011" y="1049"/>
                            <a:ext cx="3345" cy="916"/>
                          </a:xfrm>
                          <a:custGeom>
                            <a:avLst/>
                            <a:gdLst/>
                            <a:ahLst/>
                            <a:cxnLst/>
                            <a:pathLst>
                              <a:path w="3345" h="916">
                                <a:moveTo>
                                  <a:pt x="3326" y="71"/>
                                </a:moveTo>
                                <a:lnTo>
                                  <a:pt x="3244" y="71"/>
                                </a:lnTo>
                                <a:lnTo>
                                  <a:pt x="3224" y="71"/>
                                </a:lnTo>
                                <a:lnTo>
                                  <a:pt x="3223" y="120"/>
                                </a:lnTo>
                                <a:lnTo>
                                  <a:pt x="3326" y="71"/>
                                </a:lnTo>
                                <a:close/>
                                <a:moveTo>
                                  <a:pt x="3344" y="62"/>
                                </a:moveTo>
                                <a:lnTo>
                                  <a:pt x="3225" y="0"/>
                                </a:lnTo>
                                <a:lnTo>
                                  <a:pt x="3224" y="50"/>
                                </a:lnTo>
                                <a:lnTo>
                                  <a:pt x="19" y="12"/>
                                </a:lnTo>
                                <a:lnTo>
                                  <a:pt x="19" y="20"/>
                                </a:lnTo>
                                <a:lnTo>
                                  <a:pt x="12" y="14"/>
                                </a:lnTo>
                                <a:lnTo>
                                  <a:pt x="0" y="29"/>
                                </a:lnTo>
                                <a:lnTo>
                                  <a:pt x="970" y="846"/>
                                </a:lnTo>
                                <a:lnTo>
                                  <a:pt x="938" y="884"/>
                                </a:lnTo>
                                <a:lnTo>
                                  <a:pt x="1068" y="916"/>
                                </a:lnTo>
                                <a:lnTo>
                                  <a:pt x="1043" y="859"/>
                                </a:lnTo>
                                <a:lnTo>
                                  <a:pt x="1015" y="793"/>
                                </a:lnTo>
                                <a:lnTo>
                                  <a:pt x="983" y="831"/>
                                </a:lnTo>
                                <a:lnTo>
                                  <a:pt x="34" y="32"/>
                                </a:lnTo>
                                <a:lnTo>
                                  <a:pt x="3224" y="70"/>
                                </a:lnTo>
                                <a:lnTo>
                                  <a:pt x="3244" y="70"/>
                                </a:lnTo>
                                <a:lnTo>
                                  <a:pt x="3326" y="70"/>
                                </a:lnTo>
                                <a:lnTo>
                                  <a:pt x="3344" y="62"/>
                                </a:lnTo>
                                <a:close/>
                              </a:path>
                            </a:pathLst>
                          </a:custGeom>
                          <a:solidFill>
                            <a:srgbClr val="000000"/>
                          </a:solidFill>
                          <a:ln>
                            <a:noFill/>
                          </a:ln>
                        </wps:spPr>
                        <wps:bodyPr upright="1"/>
                      </wps:wsp>
                      <wps:wsp>
                        <wps:cNvPr id="34" name="Text Box 63"/>
                        <wps:cNvSpPr txBox="1"/>
                        <wps:spPr>
                          <a:xfrm>
                            <a:off x="4152" y="1752"/>
                            <a:ext cx="1338" cy="878"/>
                          </a:xfrm>
                          <a:prstGeom prst="rect">
                            <a:avLst/>
                          </a:prstGeom>
                          <a:noFill/>
                          <a:ln w="12700" cap="flat" cmpd="sng">
                            <a:solidFill>
                              <a:srgbClr val="000000"/>
                            </a:solidFill>
                            <a:prstDash val="solid"/>
                            <a:miter/>
                            <a:headEnd type="none" w="med" len="med"/>
                            <a:tailEnd type="none" w="med" len="med"/>
                          </a:ln>
                        </wps:spPr>
                        <wps:txbx>
                          <w:txbxContent>
                            <w:p>
                              <w:pPr>
                                <w:spacing w:before="62"/>
                                <w:ind w:left="140" w:right="0" w:firstLine="0"/>
                                <w:jc w:val="left"/>
                                <w:rPr>
                                  <w:rFonts w:ascii="Carlito"/>
                                  <w:sz w:val="22"/>
                                </w:rPr>
                              </w:pPr>
                              <w:r>
                                <w:rPr>
                                  <w:rFonts w:ascii="Carlito"/>
                                  <w:sz w:val="22"/>
                                </w:rPr>
                                <w:t>Add Events</w:t>
                              </w:r>
                            </w:p>
                          </w:txbxContent>
                        </wps:txbx>
                        <wps:bodyPr lIns="0" tIns="0" rIns="0" bIns="0" upright="1"/>
                      </wps:wsp>
                      <wps:wsp>
                        <wps:cNvPr id="35" name="Text Box 64"/>
                        <wps:cNvSpPr txBox="1"/>
                        <wps:spPr>
                          <a:xfrm>
                            <a:off x="6364" y="665"/>
                            <a:ext cx="1338" cy="878"/>
                          </a:xfrm>
                          <a:prstGeom prst="rect">
                            <a:avLst/>
                          </a:prstGeom>
                          <a:noFill/>
                          <a:ln w="12700" cap="flat" cmpd="sng">
                            <a:solidFill>
                              <a:srgbClr val="000000"/>
                            </a:solidFill>
                            <a:prstDash val="solid"/>
                            <a:miter/>
                            <a:headEnd type="none" w="med" len="med"/>
                            <a:tailEnd type="none" w="med" len="med"/>
                          </a:ln>
                        </wps:spPr>
                        <wps:txbx>
                          <w:txbxContent>
                            <w:p>
                              <w:pPr>
                                <w:spacing w:before="63" w:line="276" w:lineRule="auto"/>
                                <w:ind w:left="142" w:right="251" w:firstLine="0"/>
                                <w:jc w:val="left"/>
                                <w:rPr>
                                  <w:rFonts w:ascii="Carlito"/>
                                  <w:sz w:val="22"/>
                                </w:rPr>
                              </w:pPr>
                              <w:r>
                                <w:rPr>
                                  <w:rFonts w:ascii="Carlito"/>
                                  <w:sz w:val="22"/>
                                </w:rPr>
                                <w:t>See the events list</w:t>
                              </w:r>
                            </w:p>
                          </w:txbxContent>
                        </wps:txbx>
                        <wps:bodyPr lIns="0" tIns="0" rIns="0" bIns="0" upright="1"/>
                      </wps:wsp>
                      <wps:wsp>
                        <wps:cNvPr id="36" name="Text Box 65"/>
                        <wps:cNvSpPr txBox="1"/>
                        <wps:spPr>
                          <a:xfrm>
                            <a:off x="1657" y="692"/>
                            <a:ext cx="1338" cy="878"/>
                          </a:xfrm>
                          <a:prstGeom prst="rect">
                            <a:avLst/>
                          </a:prstGeom>
                          <a:noFill/>
                          <a:ln w="12700" cap="flat" cmpd="sng">
                            <a:solidFill>
                              <a:srgbClr val="000000"/>
                            </a:solidFill>
                            <a:prstDash val="solid"/>
                            <a:miter/>
                            <a:headEnd type="none" w="med" len="med"/>
                            <a:tailEnd type="none" w="med" len="med"/>
                          </a:ln>
                        </wps:spPr>
                        <wps:txbx>
                          <w:txbxContent>
                            <w:p>
                              <w:pPr>
                                <w:spacing w:before="60"/>
                                <w:ind w:left="138" w:right="0" w:firstLine="0"/>
                                <w:jc w:val="left"/>
                                <w:rPr>
                                  <w:rFonts w:ascii="Carlito"/>
                                  <w:sz w:val="22"/>
                                </w:rPr>
                              </w:pPr>
                              <w:r>
                                <w:rPr>
                                  <w:rFonts w:ascii="Carlito"/>
                                  <w:sz w:val="22"/>
                                </w:rPr>
                                <w:t>User</w:t>
                              </w:r>
                            </w:p>
                          </w:txbxContent>
                        </wps:txbx>
                        <wps:bodyPr lIns="0" tIns="0" rIns="0" bIns="0" upright="1"/>
                      </wps:wsp>
                    </wpg:wgp>
                  </a:graphicData>
                </a:graphic>
              </wp:anchor>
            </w:drawing>
          </mc:Choice>
          <mc:Fallback>
            <w:pict>
              <v:group id="Group 61" o:spid="_x0000_s1026" o:spt="203" style="position:absolute;left:0pt;margin-left:82.3pt;margin-top:32.75pt;height:99.25pt;width:303.25pt;mso-position-horizontal-relative:page;z-index:-16653312;mso-width-relative:page;mso-height-relative:page;" coordorigin="1647,656" coordsize="6065,1985" o:gfxdata="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">
                <o:lock v:ext="edit" aspectratio="f"/>
                <v:shape id="FreeForm 62" o:spid="_x0000_s1026" o:spt="100" style="position:absolute;left:3011;top:1049;height:916;width:3345;" fillcolor="#000000" filled="t" stroked="f" coordsize="3345,916" o:gfxdata="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I824ugAAANsA&#10;AAAPAAAAAAAAAAEAIAAAACIAAABkcnMvZG93bnJldi54bWxQSwECFAAUAAAACACHTuJAMy8FnjsA&#10;AAA5AAAAEAAAAAAAAAABACAAAAAJAQAAZHJzL3NoYXBleG1sLnhtbFBLBQYAAAAABgAGAFsBAACz&#10;AwAAAAA=&#10;" path="m3326,71l3244,71,3224,71,3223,120,3326,71xm3344,62l3225,0,3224,50,19,12,19,20,12,14,0,29,970,846,938,884,1068,916,1043,859,1015,793,983,831,34,32,3224,70,3244,70,3326,70,3344,62xe">
                  <v:fill on="t" focussize="0,0"/>
                  <v:stroke on="f"/>
                  <v:imagedata o:title=""/>
                  <o:lock v:ext="edit" aspectratio="f"/>
                </v:shape>
                <v:shape id="Text Box 63" o:spid="_x0000_s1026" o:spt="202" type="#_x0000_t202" style="position:absolute;left:4152;top:1752;height:878;width:1338;" filled="f" stroked="t" coordsize="21600,21600" o:gfxdata="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nlsmr4A&#10;AADbAAAADwAAAAAAAAABACAAAAAiAAAAZHJzL2Rvd25yZXYueG1sUEsBAhQAFAAAAAgAh07iQDMv&#10;BZ47AAAAOQAAABAAAAAAAAAAAQAgAAAADQEAAGRycy9zaGFwZXhtbC54bWxQSwUGAAAAAAYABgBb&#10;AQAAtwMAAAAA&#10;">
                  <v:fill on="f" focussize="0,0"/>
                  <v:stroke weight="1pt" color="#000000" joinstyle="miter"/>
                  <v:imagedata o:title=""/>
                  <o:lock v:ext="edit" aspectratio="f"/>
                  <v:textbox inset="0mm,0mm,0mm,0mm">
                    <w:txbxContent>
                      <w:p>
                        <w:pPr>
                          <w:spacing w:before="62"/>
                          <w:ind w:left="140" w:right="0" w:firstLine="0"/>
                          <w:jc w:val="left"/>
                          <w:rPr>
                            <w:rFonts w:ascii="Carlito"/>
                            <w:sz w:val="22"/>
                          </w:rPr>
                        </w:pPr>
                        <w:r>
                          <w:rPr>
                            <w:rFonts w:ascii="Carlito"/>
                            <w:sz w:val="22"/>
                          </w:rPr>
                          <w:t>Add Events</w:t>
                        </w:r>
                      </w:p>
                    </w:txbxContent>
                  </v:textbox>
                </v:shape>
                <v:shape id="Text Box 64" o:spid="_x0000_s1026" o:spt="202" type="#_x0000_t202" style="position:absolute;left:6364;top:665;height:878;width:1338;" filled="f" stroked="t" coordsize="21600,21600" o:gfxdata="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1yQG8AAAA&#10;2wAAAA8AAAAAAAAAAQAgAAAAIgAAAGRycy9kb3ducmV2LnhtbFBLAQIUABQAAAAIAIdO4kAzLwWe&#10;OwAAADkAAAAQAAAAAAAAAAEAIAAAAAsBAABkcnMvc2hhcGV4bWwueG1sUEsFBgAAAAAGAAYAWwEA&#10;ALUDAAAAAA==&#10;">
                  <v:fill on="f" focussize="0,0"/>
                  <v:stroke weight="1pt" color="#000000" joinstyle="miter"/>
                  <v:imagedata o:title=""/>
                  <o:lock v:ext="edit" aspectratio="f"/>
                  <v:textbox inset="0mm,0mm,0mm,0mm">
                    <w:txbxContent>
                      <w:p>
                        <w:pPr>
                          <w:spacing w:before="63" w:line="276" w:lineRule="auto"/>
                          <w:ind w:left="142" w:right="251" w:firstLine="0"/>
                          <w:jc w:val="left"/>
                          <w:rPr>
                            <w:rFonts w:ascii="Carlito"/>
                            <w:sz w:val="22"/>
                          </w:rPr>
                        </w:pPr>
                        <w:r>
                          <w:rPr>
                            <w:rFonts w:ascii="Carlito"/>
                            <w:sz w:val="22"/>
                          </w:rPr>
                          <w:t>See the events list</w:t>
                        </w:r>
                      </w:p>
                    </w:txbxContent>
                  </v:textbox>
                </v:shape>
                <v:shape id="Text Box 65" o:spid="_x0000_s1026" o:spt="202" type="#_x0000_t202" style="position:absolute;left:1657;top:692;height:878;width:1338;" filled="f" stroked="t" coordsize="21600,21600" o:gfxdata="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nV3a8AAAA&#10;2wAAAA8AAAAAAAAAAQAgAAAAIgAAAGRycy9kb3ducmV2LnhtbFBLAQIUABQAAAAIAIdO4kAzLwWe&#10;OwAAADkAAAAQAAAAAAAAAAEAIAAAAAsBAABkcnMvc2hhcGV4bWwueG1sUEsFBgAAAAAGAAYAWwEA&#10;ALUDAAAAAA==&#10;">
                  <v:fill on="f" focussize="0,0"/>
                  <v:stroke weight="1pt" color="#000000" joinstyle="miter"/>
                  <v:imagedata o:title=""/>
                  <o:lock v:ext="edit" aspectratio="f"/>
                  <v:textbox inset="0mm,0mm,0mm,0mm">
                    <w:txbxContent>
                      <w:p>
                        <w:pPr>
                          <w:spacing w:before="60"/>
                          <w:ind w:left="138" w:right="0" w:firstLine="0"/>
                          <w:jc w:val="left"/>
                          <w:rPr>
                            <w:rFonts w:ascii="Carlito"/>
                            <w:sz w:val="22"/>
                          </w:rPr>
                        </w:pPr>
                        <w:r>
                          <w:rPr>
                            <w:rFonts w:ascii="Carlito"/>
                            <w:sz w:val="22"/>
                          </w:rPr>
                          <w:t>User</w:t>
                        </w:r>
                      </w:p>
                    </w:txbxContent>
                  </v:textbox>
                </v:shape>
              </v:group>
            </w:pict>
          </mc:Fallback>
        </mc:AlternateContent>
      </w:r>
      <w:r>
        <w:rPr>
          <w:b/>
          <w:sz w:val="24"/>
        </w:rPr>
        <w:t>Level</w:t>
      </w:r>
      <w:r>
        <w:rPr>
          <w:b/>
          <w:spacing w:val="-3"/>
          <w:sz w:val="24"/>
        </w:rPr>
        <w:t xml:space="preserve"> </w:t>
      </w:r>
      <w:r>
        <w:rPr>
          <w:b/>
          <w:sz w:val="24"/>
        </w:rPr>
        <w:t>1:</w:t>
      </w: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spacing w:before="3"/>
        <w:rPr>
          <w:b/>
          <w:sz w:val="15"/>
        </w:rPr>
      </w:pPr>
      <w:r>
        <mc:AlternateContent>
          <mc:Choice Requires="wps">
            <w:drawing>
              <wp:anchor distT="0" distB="0" distL="0" distR="0" simplePos="0" relativeHeight="487601152" behindDoc="1" locked="0" layoutInCell="1" allowOverlap="1">
                <wp:simplePos x="0" y="0"/>
                <wp:positionH relativeFrom="page">
                  <wp:posOffset>3474720</wp:posOffset>
                </wp:positionH>
                <wp:positionV relativeFrom="paragraph">
                  <wp:posOffset>337185</wp:posOffset>
                </wp:positionV>
                <wp:extent cx="612775" cy="76200"/>
                <wp:effectExtent l="0" t="0" r="15875" b="0"/>
                <wp:wrapTopAndBottom/>
                <wp:docPr id="103" name="FreeForm 66"/>
                <wp:cNvGraphicFramePr/>
                <a:graphic xmlns:a="http://schemas.openxmlformats.org/drawingml/2006/main">
                  <a:graphicData uri="http://schemas.microsoft.com/office/word/2010/wordprocessingShape">
                    <wps:wsp>
                      <wps:cNvSpPr/>
                      <wps:spPr>
                        <a:xfrm>
                          <a:off x="0" y="0"/>
                          <a:ext cx="612775" cy="76200"/>
                        </a:xfrm>
                        <a:custGeom>
                          <a:avLst/>
                          <a:gdLst/>
                          <a:ahLst/>
                          <a:cxnLst/>
                          <a:pathLst>
                            <a:path w="965" h="120">
                              <a:moveTo>
                                <a:pt x="845" y="0"/>
                              </a:moveTo>
                              <a:lnTo>
                                <a:pt x="845" y="120"/>
                              </a:lnTo>
                              <a:lnTo>
                                <a:pt x="945" y="70"/>
                              </a:lnTo>
                              <a:lnTo>
                                <a:pt x="865" y="70"/>
                              </a:lnTo>
                              <a:lnTo>
                                <a:pt x="865" y="50"/>
                              </a:lnTo>
                              <a:lnTo>
                                <a:pt x="945" y="50"/>
                              </a:lnTo>
                              <a:lnTo>
                                <a:pt x="845" y="0"/>
                              </a:lnTo>
                              <a:close/>
                              <a:moveTo>
                                <a:pt x="845" y="50"/>
                              </a:moveTo>
                              <a:lnTo>
                                <a:pt x="0" y="50"/>
                              </a:lnTo>
                              <a:lnTo>
                                <a:pt x="0" y="70"/>
                              </a:lnTo>
                              <a:lnTo>
                                <a:pt x="845" y="70"/>
                              </a:lnTo>
                              <a:lnTo>
                                <a:pt x="845" y="50"/>
                              </a:lnTo>
                              <a:close/>
                              <a:moveTo>
                                <a:pt x="945" y="50"/>
                              </a:moveTo>
                              <a:lnTo>
                                <a:pt x="865" y="50"/>
                              </a:lnTo>
                              <a:lnTo>
                                <a:pt x="865" y="70"/>
                              </a:lnTo>
                              <a:lnTo>
                                <a:pt x="945" y="70"/>
                              </a:lnTo>
                              <a:lnTo>
                                <a:pt x="965" y="60"/>
                              </a:lnTo>
                              <a:lnTo>
                                <a:pt x="945" y="50"/>
                              </a:lnTo>
                              <a:close/>
                            </a:path>
                          </a:pathLst>
                        </a:custGeom>
                        <a:solidFill>
                          <a:srgbClr val="000000"/>
                        </a:solidFill>
                        <a:ln>
                          <a:noFill/>
                        </a:ln>
                      </wps:spPr>
                      <wps:bodyPr upright="1"/>
                    </wps:wsp>
                  </a:graphicData>
                </a:graphic>
              </wp:anchor>
            </w:drawing>
          </mc:Choice>
          <mc:Fallback>
            <w:pict>
              <v:shape id="FreeForm 66" o:spid="_x0000_s1026" o:spt="100" style="position:absolute;left:0pt;margin-left:273.6pt;margin-top:26.55pt;height:6pt;width:48.25pt;mso-position-horizontal-relative:page;mso-wrap-distance-bottom:0pt;mso-wrap-distance-top:0pt;z-index:-15715328;mso-width-relative:page;mso-height-relative:page;" fillcolor="#000000" filled="t" stroked="f" coordsize="965,120" o:gfxdata="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LbdY83AAAAAkBAAAPAAAAAAAAAAEAIAAAACIAAABkcnMvZG93bnJldi54bWxQ&#10;SwECFAAUAAAACACHTuJAozyT/CwCAABCBgAADgAAAAAAAAABACAAAAArAQAAZHJzL2Uyb0RvYy54&#10;bWxQSwUGAAAAAAYABgBZAQAAyQUAAAAA&#10;" path="m845,0l845,120,945,70,865,70,865,50,945,50,845,0xm845,50l0,50,0,70,845,70,845,50xm945,50l865,50,865,70,945,70,965,60,945,50xe">
                <v:fill on="t" focussize="0,0"/>
                <v:stroke on="f"/>
                <v:imagedata o:title=""/>
                <o:lock v:ext="edit" aspectratio="f"/>
                <w10:wrap type="topAndBottom"/>
              </v:shape>
            </w:pict>
          </mc:Fallback>
        </mc:AlternateContent>
      </w:r>
      <w:r>
        <mc:AlternateContent>
          <mc:Choice Requires="wpg">
            <w:drawing>
              <wp:anchor distT="0" distB="0" distL="0" distR="0" simplePos="0" relativeHeight="487602176" behindDoc="1" locked="0" layoutInCell="1" allowOverlap="1">
                <wp:simplePos x="0" y="0"/>
                <wp:positionH relativeFrom="page">
                  <wp:posOffset>1087755</wp:posOffset>
                </wp:positionH>
                <wp:positionV relativeFrom="paragraph">
                  <wp:posOffset>511810</wp:posOffset>
                </wp:positionV>
                <wp:extent cx="1508125" cy="789305"/>
                <wp:effectExtent l="0" t="0" r="15875" b="10795"/>
                <wp:wrapTopAndBottom/>
                <wp:docPr id="106" name="Group 67"/>
                <wp:cNvGraphicFramePr/>
                <a:graphic xmlns:a="http://schemas.openxmlformats.org/drawingml/2006/main">
                  <a:graphicData uri="http://schemas.microsoft.com/office/word/2010/wordprocessingGroup">
                    <wpg:wgp>
                      <wpg:cNvGrpSpPr/>
                      <wpg:grpSpPr>
                        <a:xfrm>
                          <a:off x="0" y="0"/>
                          <a:ext cx="1508125" cy="789305"/>
                          <a:chOff x="1714" y="806"/>
                          <a:chExt cx="2375" cy="1243"/>
                        </a:xfrm>
                      </wpg:grpSpPr>
                      <wps:wsp>
                        <wps:cNvPr id="104" name="FreeForm 68"/>
                        <wps:cNvSpPr/>
                        <wps:spPr>
                          <a:xfrm>
                            <a:off x="3099" y="806"/>
                            <a:ext cx="990" cy="579"/>
                          </a:xfrm>
                          <a:custGeom>
                            <a:avLst/>
                            <a:gdLst/>
                            <a:ahLst/>
                            <a:cxnLst/>
                            <a:pathLst>
                              <a:path w="990" h="579">
                                <a:moveTo>
                                  <a:pt x="881" y="52"/>
                                </a:moveTo>
                                <a:lnTo>
                                  <a:pt x="0" y="562"/>
                                </a:lnTo>
                                <a:lnTo>
                                  <a:pt x="10" y="579"/>
                                </a:lnTo>
                                <a:lnTo>
                                  <a:pt x="891" y="69"/>
                                </a:lnTo>
                                <a:lnTo>
                                  <a:pt x="881" y="52"/>
                                </a:lnTo>
                                <a:close/>
                                <a:moveTo>
                                  <a:pt x="963" y="42"/>
                                </a:moveTo>
                                <a:lnTo>
                                  <a:pt x="898" y="42"/>
                                </a:lnTo>
                                <a:lnTo>
                                  <a:pt x="908" y="59"/>
                                </a:lnTo>
                                <a:lnTo>
                                  <a:pt x="891" y="69"/>
                                </a:lnTo>
                                <a:lnTo>
                                  <a:pt x="916" y="112"/>
                                </a:lnTo>
                                <a:lnTo>
                                  <a:pt x="963" y="42"/>
                                </a:lnTo>
                                <a:close/>
                                <a:moveTo>
                                  <a:pt x="898" y="42"/>
                                </a:moveTo>
                                <a:lnTo>
                                  <a:pt x="881" y="52"/>
                                </a:lnTo>
                                <a:lnTo>
                                  <a:pt x="891" y="69"/>
                                </a:lnTo>
                                <a:lnTo>
                                  <a:pt x="908" y="59"/>
                                </a:lnTo>
                                <a:lnTo>
                                  <a:pt x="898" y="42"/>
                                </a:lnTo>
                                <a:close/>
                                <a:moveTo>
                                  <a:pt x="990" y="0"/>
                                </a:moveTo>
                                <a:lnTo>
                                  <a:pt x="856" y="8"/>
                                </a:lnTo>
                                <a:lnTo>
                                  <a:pt x="881" y="52"/>
                                </a:lnTo>
                                <a:lnTo>
                                  <a:pt x="898" y="42"/>
                                </a:lnTo>
                                <a:lnTo>
                                  <a:pt x="963" y="42"/>
                                </a:lnTo>
                                <a:lnTo>
                                  <a:pt x="990" y="0"/>
                                </a:lnTo>
                                <a:close/>
                              </a:path>
                            </a:pathLst>
                          </a:custGeom>
                          <a:solidFill>
                            <a:srgbClr val="000000"/>
                          </a:solidFill>
                          <a:ln>
                            <a:noFill/>
                          </a:ln>
                        </wps:spPr>
                        <wps:bodyPr upright="1"/>
                      </wps:wsp>
                      <wps:wsp>
                        <wps:cNvPr id="105" name="Text Box 69"/>
                        <wps:cNvSpPr txBox="1"/>
                        <wps:spPr>
                          <a:xfrm>
                            <a:off x="1724" y="1161"/>
                            <a:ext cx="1338" cy="878"/>
                          </a:xfrm>
                          <a:prstGeom prst="rect">
                            <a:avLst/>
                          </a:prstGeom>
                          <a:noFill/>
                          <a:ln w="12700" cap="flat" cmpd="sng">
                            <a:solidFill>
                              <a:srgbClr val="000000"/>
                            </a:solidFill>
                            <a:prstDash val="solid"/>
                            <a:miter/>
                            <a:headEnd type="none" w="med" len="med"/>
                            <a:tailEnd type="none" w="med" len="med"/>
                          </a:ln>
                        </wps:spPr>
                        <wps:txbx>
                          <w:txbxContent>
                            <w:p>
                              <w:pPr>
                                <w:spacing w:before="68"/>
                                <w:ind w:left="138" w:right="0" w:firstLine="0"/>
                                <w:jc w:val="left"/>
                                <w:rPr>
                                  <w:rFonts w:ascii="Carlito"/>
                                  <w:sz w:val="22"/>
                                </w:rPr>
                              </w:pPr>
                              <w:r>
                                <w:rPr>
                                  <w:rFonts w:ascii="Carlito"/>
                                  <w:sz w:val="22"/>
                                </w:rPr>
                                <w:t>Guest</w:t>
                              </w:r>
                            </w:p>
                          </w:txbxContent>
                        </wps:txbx>
                        <wps:bodyPr lIns="0" tIns="0" rIns="0" bIns="0" upright="1"/>
                      </wps:wsp>
                    </wpg:wgp>
                  </a:graphicData>
                </a:graphic>
              </wp:anchor>
            </w:drawing>
          </mc:Choice>
          <mc:Fallback>
            <w:pict>
              <v:group id="Group 67" o:spid="_x0000_s1026" o:spt="203" style="position:absolute;left:0pt;margin-left:85.65pt;margin-top:40.3pt;height:62.15pt;width:118.75pt;mso-position-horizontal-relative:page;mso-wrap-distance-bottom:0pt;mso-wrap-distance-top:0pt;z-index:-15714304;mso-width-relative:page;mso-height-relative:page;" coordorigin="1714,806" coordsize="2375,1243" o:gfxdata="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KY61R3aAAAACgEAAA8AAAAAAAAAAQAgAAAAIgAA&#10;AGRycy9kb3ducmV2LnhtbFBLAQIUABQAAAAIAIdO4kCfp4RklQMAAHUKAAAOAAAAAAAAAAEAIAAA&#10;ACkBAABkcnMvZTJvRG9jLnhtbFBLBQYAAAAABgAGAFkBAAAwBwAAAAA=&#10;">
                <o:lock v:ext="edit" aspectratio="f"/>
                <v:shape id="FreeForm 68" o:spid="_x0000_s1026" o:spt="100" style="position:absolute;left:3099;top:806;height:579;width:990;" fillcolor="#000000" filled="t" stroked="f" coordsize="990,579" o:gfxdata="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59J7sAAADc&#10;AAAADwAAAAAAAAABACAAAAAiAAAAZHJzL2Rvd25yZXYueG1sUEsBAhQAFAAAAAgAh07iQDMvBZ47&#10;AAAAOQAAABAAAAAAAAAAAQAgAAAACgEAAGRycy9zaGFwZXhtbC54bWxQSwUGAAAAAAYABgBbAQAA&#10;tAMAAAAA&#10;" path="m881,52l0,562,10,579,891,69,881,52xm963,42l898,42,908,59,891,69,916,112,963,42xm898,42l881,52,891,69,908,59,898,42xm990,0l856,8,881,52,898,42,963,42,990,0xe">
                  <v:fill on="t" focussize="0,0"/>
                  <v:stroke on="f"/>
                  <v:imagedata o:title=""/>
                  <o:lock v:ext="edit" aspectratio="f"/>
                </v:shape>
                <v:shape id="Text Box 69" o:spid="_x0000_s1026" o:spt="202" type="#_x0000_t202" style="position:absolute;left:1724;top:1161;height:878;width:1338;" filled="f" stroked="t" coordsize="21600,21600" o:gfxdata="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9S3xrsAAADc&#10;AAAADwAAAAAAAAABACAAAAAiAAAAZHJzL2Rvd25yZXYueG1sUEsBAhQAFAAAAAgAh07iQDMvBZ47&#10;AAAAOQAAABAAAAAAAAAAAQAgAAAACgEAAGRycy9zaGFwZXhtbC54bWxQSwUGAAAAAAYABgBbAQAA&#10;tAMAAAAA&#10;">
                  <v:fill on="f" focussize="0,0"/>
                  <v:stroke weight="1pt" color="#000000" joinstyle="miter"/>
                  <v:imagedata o:title=""/>
                  <o:lock v:ext="edit" aspectratio="f"/>
                  <v:textbox inset="0mm,0mm,0mm,0mm">
                    <w:txbxContent>
                      <w:p>
                        <w:pPr>
                          <w:spacing w:before="68"/>
                          <w:ind w:left="138" w:right="0" w:firstLine="0"/>
                          <w:jc w:val="left"/>
                          <w:rPr>
                            <w:rFonts w:ascii="Carlito"/>
                            <w:sz w:val="22"/>
                          </w:rPr>
                        </w:pPr>
                        <w:r>
                          <w:rPr>
                            <w:rFonts w:ascii="Carlito"/>
                            <w:sz w:val="22"/>
                          </w:rPr>
                          <w:t>Guest</w:t>
                        </w:r>
                      </w:p>
                    </w:txbxContent>
                  </v:textbox>
                </v:shape>
                <w10:wrap type="topAndBottom"/>
              </v:group>
            </w:pict>
          </mc:Fallback>
        </mc:AlternateContent>
      </w:r>
      <w:r>
        <mc:AlternateContent>
          <mc:Choice Requires="wps">
            <w:drawing>
              <wp:anchor distT="0" distB="0" distL="0" distR="0" simplePos="0" relativeHeight="487603200" behindDoc="1" locked="0" layoutInCell="1" allowOverlap="1">
                <wp:simplePos x="0" y="0"/>
                <wp:positionH relativeFrom="page">
                  <wp:posOffset>4111625</wp:posOffset>
                </wp:positionH>
                <wp:positionV relativeFrom="paragraph">
                  <wp:posOffset>142875</wp:posOffset>
                </wp:positionV>
                <wp:extent cx="849630" cy="557530"/>
                <wp:effectExtent l="6350" t="6350" r="20320" b="7620"/>
                <wp:wrapTopAndBottom/>
                <wp:docPr id="107" name="Text Box 70"/>
                <wp:cNvGraphicFramePr/>
                <a:graphic xmlns:a="http://schemas.openxmlformats.org/drawingml/2006/main">
                  <a:graphicData uri="http://schemas.microsoft.com/office/word/2010/wordprocessingShape">
                    <wps:wsp>
                      <wps:cNvSpPr txBox="1"/>
                      <wps:spPr>
                        <a:xfrm>
                          <a:off x="0" y="0"/>
                          <a:ext cx="849630" cy="557530"/>
                        </a:xfrm>
                        <a:prstGeom prst="rect">
                          <a:avLst/>
                        </a:prstGeom>
                        <a:noFill/>
                        <a:ln w="12700" cap="flat" cmpd="sng">
                          <a:solidFill>
                            <a:srgbClr val="000000"/>
                          </a:solidFill>
                          <a:prstDash val="solid"/>
                          <a:miter/>
                          <a:headEnd type="none" w="med" len="med"/>
                          <a:tailEnd type="none" w="med" len="med"/>
                        </a:ln>
                      </wps:spPr>
                      <wps:txbx>
                        <w:txbxContent>
                          <w:p>
                            <w:pPr>
                              <w:spacing w:before="68"/>
                              <w:ind w:left="141" w:right="0" w:firstLine="0"/>
                              <w:jc w:val="left"/>
                              <w:rPr>
                                <w:rFonts w:ascii="Carlito"/>
                                <w:sz w:val="22"/>
                              </w:rPr>
                            </w:pPr>
                            <w:r>
                              <w:rPr>
                                <w:rFonts w:ascii="Carlito"/>
                                <w:sz w:val="22"/>
                              </w:rPr>
                              <w:t>Database</w:t>
                            </w:r>
                          </w:p>
                        </w:txbxContent>
                      </wps:txbx>
                      <wps:bodyPr lIns="0" tIns="0" rIns="0" bIns="0" upright="1"/>
                    </wps:wsp>
                  </a:graphicData>
                </a:graphic>
              </wp:anchor>
            </w:drawing>
          </mc:Choice>
          <mc:Fallback>
            <w:pict>
              <v:shape id="Text Box 70" o:spid="_x0000_s1026" o:spt="202" type="#_x0000_t202" style="position:absolute;left:0pt;margin-left:323.75pt;margin-top:11.25pt;height:43.9pt;width:66.9pt;mso-position-horizontal-relative:page;mso-wrap-distance-bottom:0pt;mso-wrap-distance-top:0pt;z-index:-15713280;mso-width-relative:page;mso-height-relative:page;" filled="f" stroked="t" coordsize="21600,21600" o:gfxdata="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YdC2b&#10;2QAAAAoBAAAPAAAAAAAAAAEAIAAAACIAAABkcnMvZG93bnJldi54bWxQSwECFAAUAAAACACHTuJA&#10;mYiV+ecBAADlAwAADgAAAAAAAAABACAAAAAoAQAAZHJzL2Uyb0RvYy54bWxQSwUGAAAAAAYABgBZ&#10;AQAAgQUAAAAA&#10;">
                <v:fill on="f" focussize="0,0"/>
                <v:stroke weight="1pt" color="#000000" joinstyle="miter"/>
                <v:imagedata o:title=""/>
                <o:lock v:ext="edit" aspectratio="f"/>
                <v:textbox inset="0mm,0mm,0mm,0mm">
                  <w:txbxContent>
                    <w:p>
                      <w:pPr>
                        <w:spacing w:before="68"/>
                        <w:ind w:left="141" w:right="0" w:firstLine="0"/>
                        <w:jc w:val="left"/>
                        <w:rPr>
                          <w:rFonts w:ascii="Carlito"/>
                          <w:sz w:val="22"/>
                        </w:rPr>
                      </w:pPr>
                      <w:r>
                        <w:rPr>
                          <w:rFonts w:ascii="Carlito"/>
                          <w:sz w:val="22"/>
                        </w:rPr>
                        <w:t>Database</w:t>
                      </w:r>
                    </w:p>
                  </w:txbxContent>
                </v:textbox>
                <w10:wrap type="topAndBottom"/>
              </v:shape>
            </w:pict>
          </mc:Fallback>
        </mc:AlternateContent>
      </w:r>
    </w:p>
    <w:p>
      <w:pPr>
        <w:pStyle w:val="4"/>
        <w:rPr>
          <w:b/>
          <w:sz w:val="26"/>
        </w:rPr>
      </w:pPr>
    </w:p>
    <w:p>
      <w:pPr>
        <w:pStyle w:val="4"/>
        <w:spacing w:before="3"/>
        <w:rPr>
          <w:b/>
          <w:sz w:val="24"/>
        </w:rPr>
      </w:pPr>
    </w:p>
    <w:p>
      <w:pPr>
        <w:spacing w:before="0"/>
        <w:ind w:left="920" w:right="0" w:firstLine="0"/>
        <w:jc w:val="left"/>
        <w:rPr>
          <w:b/>
          <w:sz w:val="24"/>
        </w:rPr>
      </w:pPr>
      <w:r>
        <mc:AlternateContent>
          <mc:Choice Requires="wps">
            <w:drawing>
              <wp:anchor distT="0" distB="0" distL="114300" distR="114300" simplePos="0" relativeHeight="15752192" behindDoc="0" locked="0" layoutInCell="1" allowOverlap="1">
                <wp:simplePos x="0" y="0"/>
                <wp:positionH relativeFrom="page">
                  <wp:posOffset>1663700</wp:posOffset>
                </wp:positionH>
                <wp:positionV relativeFrom="paragraph">
                  <wp:posOffset>581660</wp:posOffset>
                </wp:positionV>
                <wp:extent cx="612775" cy="76200"/>
                <wp:effectExtent l="0" t="0" r="15875" b="0"/>
                <wp:wrapNone/>
                <wp:docPr id="6" name="FreeForm 71"/>
                <wp:cNvGraphicFramePr/>
                <a:graphic xmlns:a="http://schemas.openxmlformats.org/drawingml/2006/main">
                  <a:graphicData uri="http://schemas.microsoft.com/office/word/2010/wordprocessingShape">
                    <wps:wsp>
                      <wps:cNvSpPr/>
                      <wps:spPr>
                        <a:xfrm>
                          <a:off x="0" y="0"/>
                          <a:ext cx="612775" cy="76200"/>
                        </a:xfrm>
                        <a:custGeom>
                          <a:avLst/>
                          <a:gdLst/>
                          <a:ahLst/>
                          <a:cxnLst/>
                          <a:pathLst>
                            <a:path w="965" h="120">
                              <a:moveTo>
                                <a:pt x="845" y="0"/>
                              </a:moveTo>
                              <a:lnTo>
                                <a:pt x="845" y="120"/>
                              </a:lnTo>
                              <a:lnTo>
                                <a:pt x="945" y="70"/>
                              </a:lnTo>
                              <a:lnTo>
                                <a:pt x="865" y="70"/>
                              </a:lnTo>
                              <a:lnTo>
                                <a:pt x="865" y="50"/>
                              </a:lnTo>
                              <a:lnTo>
                                <a:pt x="945" y="50"/>
                              </a:lnTo>
                              <a:lnTo>
                                <a:pt x="845" y="0"/>
                              </a:lnTo>
                              <a:close/>
                              <a:moveTo>
                                <a:pt x="845" y="50"/>
                              </a:moveTo>
                              <a:lnTo>
                                <a:pt x="0" y="50"/>
                              </a:lnTo>
                              <a:lnTo>
                                <a:pt x="0" y="70"/>
                              </a:lnTo>
                              <a:lnTo>
                                <a:pt x="845" y="70"/>
                              </a:lnTo>
                              <a:lnTo>
                                <a:pt x="845" y="50"/>
                              </a:lnTo>
                              <a:close/>
                              <a:moveTo>
                                <a:pt x="945" y="50"/>
                              </a:moveTo>
                              <a:lnTo>
                                <a:pt x="865" y="50"/>
                              </a:lnTo>
                              <a:lnTo>
                                <a:pt x="865" y="70"/>
                              </a:lnTo>
                              <a:lnTo>
                                <a:pt x="945" y="70"/>
                              </a:lnTo>
                              <a:lnTo>
                                <a:pt x="965" y="60"/>
                              </a:lnTo>
                              <a:lnTo>
                                <a:pt x="945" y="50"/>
                              </a:lnTo>
                              <a:close/>
                            </a:path>
                          </a:pathLst>
                        </a:custGeom>
                        <a:solidFill>
                          <a:srgbClr val="000000"/>
                        </a:solidFill>
                        <a:ln>
                          <a:noFill/>
                        </a:ln>
                      </wps:spPr>
                      <wps:bodyPr upright="1"/>
                    </wps:wsp>
                  </a:graphicData>
                </a:graphic>
              </wp:anchor>
            </w:drawing>
          </mc:Choice>
          <mc:Fallback>
            <w:pict>
              <v:shape id="FreeForm 71" o:spid="_x0000_s1026" o:spt="100" style="position:absolute;left:0pt;margin-left:131pt;margin-top:45.8pt;height:6pt;width:48.25pt;mso-position-horizontal-relative:page;z-index:15752192;mso-width-relative:page;mso-height-relative:page;" fillcolor="#000000" filled="t" stroked="f" coordsize="965,120" o:gfxdata="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dliA9wAAAAKAQAADwAAAAAAAAABACAAAAAiAAAAZHJzL2Rvd25yZXYueG1sUEsB&#10;AhQAFAAAAAgAh07iQC0wJ+0qAgAAQAYAAA4AAAAAAAAAAQAgAAAAKwEAAGRycy9lMm9Eb2MueG1s&#10;UEsFBgAAAAAGAAYAWQEAAMcFAAAAAA==&#10;" path="m845,0l845,120,945,70,865,70,865,50,945,50,845,0xm845,50l0,50,0,70,845,70,845,50xm945,50l865,50,865,70,945,70,965,60,945,50xe">
                <v:fill on="t" focussize="0,0"/>
                <v:stroke on="f"/>
                <v:imagedata o:title=""/>
                <o:lock v:ext="edit" aspectratio="f"/>
              </v:shape>
            </w:pict>
          </mc:Fallback>
        </mc:AlternateContent>
      </w:r>
      <w:r>
        <mc:AlternateContent>
          <mc:Choice Requires="wpg">
            <w:drawing>
              <wp:anchor distT="0" distB="0" distL="114300" distR="114300" simplePos="0" relativeHeight="486666240" behindDoc="1" locked="0" layoutInCell="1" allowOverlap="1">
                <wp:simplePos x="0" y="0"/>
                <wp:positionH relativeFrom="page">
                  <wp:posOffset>2266950</wp:posOffset>
                </wp:positionH>
                <wp:positionV relativeFrom="paragraph">
                  <wp:posOffset>397510</wp:posOffset>
                </wp:positionV>
                <wp:extent cx="3004820" cy="1640205"/>
                <wp:effectExtent l="0" t="635" r="5080" b="16510"/>
                <wp:wrapNone/>
                <wp:docPr id="44" name="Group 72"/>
                <wp:cNvGraphicFramePr/>
                <a:graphic xmlns:a="http://schemas.openxmlformats.org/drawingml/2006/main">
                  <a:graphicData uri="http://schemas.microsoft.com/office/word/2010/wordprocessingGroup">
                    <wpg:wgp>
                      <wpg:cNvGrpSpPr/>
                      <wpg:grpSpPr>
                        <a:xfrm>
                          <a:off x="0" y="0"/>
                          <a:ext cx="3004820" cy="1640205"/>
                          <a:chOff x="3570" y="627"/>
                          <a:chExt cx="4732" cy="2583"/>
                        </a:xfrm>
                      </wpg:grpSpPr>
                      <wps:wsp>
                        <wps:cNvPr id="38" name="FreeForm 73"/>
                        <wps:cNvSpPr/>
                        <wps:spPr>
                          <a:xfrm>
                            <a:off x="5040" y="916"/>
                            <a:ext cx="965" cy="120"/>
                          </a:xfrm>
                          <a:custGeom>
                            <a:avLst/>
                            <a:gdLst/>
                            <a:ahLst/>
                            <a:cxnLst/>
                            <a:pathLst>
                              <a:path w="965" h="120">
                                <a:moveTo>
                                  <a:pt x="845" y="0"/>
                                </a:moveTo>
                                <a:lnTo>
                                  <a:pt x="845" y="120"/>
                                </a:lnTo>
                                <a:lnTo>
                                  <a:pt x="945" y="70"/>
                                </a:lnTo>
                                <a:lnTo>
                                  <a:pt x="865" y="70"/>
                                </a:lnTo>
                                <a:lnTo>
                                  <a:pt x="865" y="50"/>
                                </a:lnTo>
                                <a:lnTo>
                                  <a:pt x="945" y="50"/>
                                </a:lnTo>
                                <a:lnTo>
                                  <a:pt x="845" y="0"/>
                                </a:lnTo>
                                <a:close/>
                                <a:moveTo>
                                  <a:pt x="845" y="50"/>
                                </a:moveTo>
                                <a:lnTo>
                                  <a:pt x="0" y="50"/>
                                </a:lnTo>
                                <a:lnTo>
                                  <a:pt x="0" y="70"/>
                                </a:lnTo>
                                <a:lnTo>
                                  <a:pt x="845" y="70"/>
                                </a:lnTo>
                                <a:lnTo>
                                  <a:pt x="845" y="50"/>
                                </a:lnTo>
                                <a:close/>
                                <a:moveTo>
                                  <a:pt x="945" y="50"/>
                                </a:moveTo>
                                <a:lnTo>
                                  <a:pt x="865" y="50"/>
                                </a:lnTo>
                                <a:lnTo>
                                  <a:pt x="865" y="70"/>
                                </a:lnTo>
                                <a:lnTo>
                                  <a:pt x="945" y="70"/>
                                </a:lnTo>
                                <a:lnTo>
                                  <a:pt x="965" y="60"/>
                                </a:lnTo>
                                <a:lnTo>
                                  <a:pt x="945" y="50"/>
                                </a:lnTo>
                                <a:close/>
                              </a:path>
                            </a:pathLst>
                          </a:custGeom>
                          <a:solidFill>
                            <a:srgbClr val="000000"/>
                          </a:solidFill>
                          <a:ln>
                            <a:noFill/>
                          </a:ln>
                        </wps:spPr>
                        <wps:bodyPr upright="1"/>
                      </wps:wsp>
                      <wps:wsp>
                        <wps:cNvPr id="39" name="Rectangles 74"/>
                        <wps:cNvSpPr/>
                        <wps:spPr>
                          <a:xfrm>
                            <a:off x="5980" y="636"/>
                            <a:ext cx="2312" cy="985"/>
                          </a:xfrm>
                          <a:prstGeom prst="rect">
                            <a:avLst/>
                          </a:prstGeom>
                          <a:solidFill>
                            <a:srgbClr val="FFFFFF"/>
                          </a:solidFill>
                          <a:ln>
                            <a:noFill/>
                          </a:ln>
                        </wps:spPr>
                        <wps:bodyPr upright="1"/>
                      </wps:wsp>
                      <wps:wsp>
                        <wps:cNvPr id="40" name="FreeForm 75"/>
                        <wps:cNvSpPr/>
                        <wps:spPr>
                          <a:xfrm>
                            <a:off x="5397" y="1592"/>
                            <a:ext cx="605" cy="208"/>
                          </a:xfrm>
                          <a:custGeom>
                            <a:avLst/>
                            <a:gdLst/>
                            <a:ahLst/>
                            <a:cxnLst/>
                            <a:pathLst>
                              <a:path w="605" h="208">
                                <a:moveTo>
                                  <a:pt x="487" y="48"/>
                                </a:moveTo>
                                <a:lnTo>
                                  <a:pt x="0" y="188"/>
                                </a:lnTo>
                                <a:lnTo>
                                  <a:pt x="6" y="207"/>
                                </a:lnTo>
                                <a:lnTo>
                                  <a:pt x="492" y="68"/>
                                </a:lnTo>
                                <a:lnTo>
                                  <a:pt x="487" y="48"/>
                                </a:lnTo>
                                <a:close/>
                                <a:moveTo>
                                  <a:pt x="585" y="43"/>
                                </a:moveTo>
                                <a:lnTo>
                                  <a:pt x="506" y="43"/>
                                </a:lnTo>
                                <a:lnTo>
                                  <a:pt x="512" y="62"/>
                                </a:lnTo>
                                <a:lnTo>
                                  <a:pt x="492" y="68"/>
                                </a:lnTo>
                                <a:lnTo>
                                  <a:pt x="506" y="116"/>
                                </a:lnTo>
                                <a:lnTo>
                                  <a:pt x="585" y="43"/>
                                </a:lnTo>
                                <a:close/>
                                <a:moveTo>
                                  <a:pt x="506" y="43"/>
                                </a:moveTo>
                                <a:lnTo>
                                  <a:pt x="487" y="48"/>
                                </a:lnTo>
                                <a:lnTo>
                                  <a:pt x="492" y="68"/>
                                </a:lnTo>
                                <a:lnTo>
                                  <a:pt x="512" y="62"/>
                                </a:lnTo>
                                <a:lnTo>
                                  <a:pt x="506" y="43"/>
                                </a:lnTo>
                                <a:close/>
                                <a:moveTo>
                                  <a:pt x="473" y="0"/>
                                </a:moveTo>
                                <a:lnTo>
                                  <a:pt x="487" y="48"/>
                                </a:lnTo>
                                <a:lnTo>
                                  <a:pt x="506" y="43"/>
                                </a:lnTo>
                                <a:lnTo>
                                  <a:pt x="585" y="43"/>
                                </a:lnTo>
                                <a:lnTo>
                                  <a:pt x="605" y="25"/>
                                </a:lnTo>
                                <a:lnTo>
                                  <a:pt x="473" y="0"/>
                                </a:lnTo>
                                <a:close/>
                              </a:path>
                            </a:pathLst>
                          </a:custGeom>
                          <a:solidFill>
                            <a:srgbClr val="000000"/>
                          </a:solidFill>
                          <a:ln>
                            <a:noFill/>
                          </a:ln>
                        </wps:spPr>
                        <wps:bodyPr upright="1"/>
                      </wps:wsp>
                      <wps:wsp>
                        <wps:cNvPr id="41" name="Text Box 76"/>
                        <wps:cNvSpPr txBox="1"/>
                        <wps:spPr>
                          <a:xfrm>
                            <a:off x="3600" y="1756"/>
                            <a:ext cx="1834" cy="1443"/>
                          </a:xfrm>
                          <a:prstGeom prst="rect">
                            <a:avLst/>
                          </a:prstGeom>
                          <a:noFill/>
                          <a:ln w="12700" cap="flat" cmpd="sng">
                            <a:solidFill>
                              <a:srgbClr val="000000"/>
                            </a:solidFill>
                            <a:prstDash val="solid"/>
                            <a:miter/>
                            <a:headEnd type="none" w="med" len="med"/>
                            <a:tailEnd type="none" w="med" len="med"/>
                          </a:ln>
                        </wps:spPr>
                        <wps:txbx>
                          <w:txbxContent>
                            <w:p>
                              <w:pPr>
                                <w:spacing w:before="62" w:line="276" w:lineRule="auto"/>
                                <w:ind w:left="140" w:right="339" w:firstLine="0"/>
                                <w:jc w:val="left"/>
                                <w:rPr>
                                  <w:rFonts w:ascii="Carlito"/>
                                  <w:sz w:val="22"/>
                                </w:rPr>
                              </w:pPr>
                              <w:r>
                                <w:rPr>
                                  <w:rFonts w:ascii="Carlito"/>
                                  <w:sz w:val="22"/>
                                </w:rPr>
                                <w:t>Display nearby events Which suits the user preference</w:t>
                              </w:r>
                            </w:p>
                          </w:txbxContent>
                        </wps:txbx>
                        <wps:bodyPr lIns="0" tIns="0" rIns="0" bIns="0" upright="1"/>
                      </wps:wsp>
                      <wps:wsp>
                        <wps:cNvPr id="42" name="Text Box 77"/>
                        <wps:cNvSpPr txBox="1"/>
                        <wps:spPr>
                          <a:xfrm>
                            <a:off x="5980" y="636"/>
                            <a:ext cx="2312" cy="985"/>
                          </a:xfrm>
                          <a:prstGeom prst="rect">
                            <a:avLst/>
                          </a:prstGeom>
                          <a:noFill/>
                          <a:ln w="12700" cap="flat" cmpd="sng">
                            <a:solidFill>
                              <a:srgbClr val="000000"/>
                            </a:solidFill>
                            <a:prstDash val="solid"/>
                            <a:miter/>
                            <a:headEnd type="none" w="med" len="med"/>
                            <a:tailEnd type="none" w="med" len="med"/>
                          </a:ln>
                        </wps:spPr>
                        <wps:txbx>
                          <w:txbxContent>
                            <w:p>
                              <w:pPr>
                                <w:spacing w:before="58" w:line="280" w:lineRule="auto"/>
                                <w:ind w:left="142" w:right="0" w:firstLine="0"/>
                                <w:jc w:val="left"/>
                                <w:rPr>
                                  <w:sz w:val="24"/>
                                </w:rPr>
                              </w:pPr>
                              <w:r>
                                <w:rPr>
                                  <w:sz w:val="24"/>
                                </w:rPr>
                                <w:t>select and view the location</w:t>
                              </w:r>
                            </w:p>
                          </w:txbxContent>
                        </wps:txbx>
                        <wps:bodyPr lIns="0" tIns="0" rIns="0" bIns="0" upright="1"/>
                      </wps:wsp>
                      <wps:wsp>
                        <wps:cNvPr id="43" name="Text Box 78"/>
                        <wps:cNvSpPr txBox="1"/>
                        <wps:spPr>
                          <a:xfrm>
                            <a:off x="3580" y="636"/>
                            <a:ext cx="1466" cy="709"/>
                          </a:xfrm>
                          <a:prstGeom prst="rect">
                            <a:avLst/>
                          </a:prstGeom>
                          <a:noFill/>
                          <a:ln w="12700" cap="flat" cmpd="sng">
                            <a:solidFill>
                              <a:srgbClr val="000000"/>
                            </a:solidFill>
                            <a:prstDash val="solid"/>
                            <a:miter/>
                            <a:headEnd type="none" w="med" len="med"/>
                            <a:tailEnd type="none" w="med" len="med"/>
                          </a:ln>
                        </wps:spPr>
                        <wps:txbx>
                          <w:txbxContent>
                            <w:p>
                              <w:pPr>
                                <w:spacing w:before="63" w:line="273" w:lineRule="auto"/>
                                <w:ind w:left="141" w:right="304" w:firstLine="0"/>
                                <w:jc w:val="left"/>
                                <w:rPr>
                                  <w:rFonts w:ascii="Carlito"/>
                                  <w:sz w:val="22"/>
                                </w:rPr>
                              </w:pPr>
                              <w:r>
                                <w:rPr>
                                  <w:rFonts w:ascii="Carlito"/>
                                  <w:sz w:val="22"/>
                                </w:rPr>
                                <w:t>Select Preference</w:t>
                              </w:r>
                            </w:p>
                          </w:txbxContent>
                        </wps:txbx>
                        <wps:bodyPr lIns="0" tIns="0" rIns="0" bIns="0" upright="1"/>
                      </wps:wsp>
                    </wpg:wgp>
                  </a:graphicData>
                </a:graphic>
              </wp:anchor>
            </w:drawing>
          </mc:Choice>
          <mc:Fallback>
            <w:pict>
              <v:group id="Group 72" o:spid="_x0000_s1026" o:spt="203" style="position:absolute;left:0pt;margin-left:178.5pt;margin-top:31.3pt;height:129.15pt;width:236.6pt;mso-position-horizontal-relative:page;z-index:-16650240;mso-width-relative:page;mso-height-relative:page;" coordorigin="3570,627" coordsize="4732,2583" o:gfxdata="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">
                <o:lock v:ext="edit" aspectratio="f"/>
                <v:shape id="FreeForm 73" o:spid="_x0000_s1026" o:spt="100" style="position:absolute;left:5040;top:916;height:120;width:965;" fillcolor="#000000" filled="t" stroked="f" coordsize="965,120" o:gfxdata="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aJUfvQAA&#10;ANsAAAAPAAAAAAAAAAEAIAAAACIAAABkcnMvZG93bnJldi54bWxQSwECFAAUAAAACACHTuJAMy8F&#10;njsAAAA5AAAAEAAAAAAAAAABACAAAAAMAQAAZHJzL3NoYXBleG1sLnhtbFBLBQYAAAAABgAGAFsB&#10;AAC2AwAAAAA=&#10;" path="m845,0l845,120,945,70,865,70,865,50,945,50,845,0xm845,50l0,50,0,70,845,70,845,50xm945,50l865,50,865,70,945,70,965,60,945,50xe">
                  <v:fill on="t" focussize="0,0"/>
                  <v:stroke on="f"/>
                  <v:imagedata o:title=""/>
                  <o:lock v:ext="edit" aspectratio="f"/>
                </v:shape>
                <v:rect id="Rectangles 74" o:spid="_x0000_s1026" o:spt="1" style="position:absolute;left:5980;top:636;height:985;width:2312;" fillcolor="#FFFFFF" filled="t" stroked="f" coordsize="21600,21600" o:gfxdata="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UPdS8AAAA&#10;2wAAAA8AAAAAAAAAAQAgAAAAIgAAAGRycy9kb3ducmV2LnhtbFBLAQIUABQAAAAIAIdO4kAzLwWe&#10;OwAAADkAAAAQAAAAAAAAAAEAIAAAAAsBAABkcnMvc2hhcGV4bWwueG1sUEsFBgAAAAAGAAYAWwEA&#10;ALUDAAAAAA==&#10;">
                  <v:fill on="t" focussize="0,0"/>
                  <v:stroke on="f"/>
                  <v:imagedata o:title=""/>
                  <o:lock v:ext="edit" aspectratio="f"/>
                </v:rect>
                <v:shape id="FreeForm 75" o:spid="_x0000_s1026" o:spt="100" style="position:absolute;left:5397;top:1592;height:208;width:605;" fillcolor="#000000" filled="t" stroked="f" coordsize="605,208" o:gfxdata="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oanzugAAANsA&#10;AAAPAAAAAAAAAAEAIAAAACIAAABkcnMvZG93bnJldi54bWxQSwECFAAUAAAACACHTuJAMy8FnjsA&#10;AAA5AAAAEAAAAAAAAAABACAAAAAJAQAAZHJzL3NoYXBleG1sLnhtbFBLBQYAAAAABgAGAFsBAACz&#10;AwAAAAA=&#10;" path="m487,48l0,188,6,207,492,68,487,48xm585,43l506,43,512,62,492,68,506,116,585,43xm506,43l487,48,492,68,512,62,506,43xm473,0l487,48,506,43,585,43,605,25,473,0xe">
                  <v:fill on="t" focussize="0,0"/>
                  <v:stroke on="f"/>
                  <v:imagedata o:title=""/>
                  <o:lock v:ext="edit" aspectratio="f"/>
                </v:shape>
                <v:shape id="Text Box 76" o:spid="_x0000_s1026" o:spt="202" type="#_x0000_t202" style="position:absolute;left:3600;top:1756;height:1443;width:1834;" filled="f" stroked="t" coordsize="21600,21600" o:gfxdata="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CLx/vQAA&#10;ANsAAAAPAAAAAAAAAAEAIAAAACIAAABkcnMvZG93bnJldi54bWxQSwECFAAUAAAACACHTuJAMy8F&#10;njsAAAA5AAAAEAAAAAAAAAABACAAAAAMAQAAZHJzL3NoYXBleG1sLnhtbFBLBQYAAAAABgAGAFsB&#10;AAC2AwAAAAA=&#10;">
                  <v:fill on="f" focussize="0,0"/>
                  <v:stroke weight="1pt" color="#000000" joinstyle="miter"/>
                  <v:imagedata o:title=""/>
                  <o:lock v:ext="edit" aspectratio="f"/>
                  <v:textbox inset="0mm,0mm,0mm,0mm">
                    <w:txbxContent>
                      <w:p>
                        <w:pPr>
                          <w:spacing w:before="62" w:line="276" w:lineRule="auto"/>
                          <w:ind w:left="140" w:right="339" w:firstLine="0"/>
                          <w:jc w:val="left"/>
                          <w:rPr>
                            <w:rFonts w:ascii="Carlito"/>
                            <w:sz w:val="22"/>
                          </w:rPr>
                        </w:pPr>
                        <w:r>
                          <w:rPr>
                            <w:rFonts w:ascii="Carlito"/>
                            <w:sz w:val="22"/>
                          </w:rPr>
                          <w:t>Display nearby events Which suits the user preference</w:t>
                        </w:r>
                      </w:p>
                    </w:txbxContent>
                  </v:textbox>
                </v:shape>
                <v:shape id="Text Box 77" o:spid="_x0000_s1026" o:spt="202" type="#_x0000_t202" style="position:absolute;left:5980;top:636;height:985;width:2312;" filled="f" stroked="t" coordsize="21600,21600" o:gfxdata="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aIgi8AAAA&#10;2wAAAA8AAAAAAAAAAQAgAAAAIgAAAGRycy9kb3ducmV2LnhtbFBLAQIUABQAAAAIAIdO4kAzLwWe&#10;OwAAADkAAAAQAAAAAAAAAAEAIAAAAAsBAABkcnMvc2hhcGV4bWwueG1sUEsFBgAAAAAGAAYAWwEA&#10;ALUDAAAAAA==&#10;">
                  <v:fill on="f" focussize="0,0"/>
                  <v:stroke weight="1pt" color="#000000" joinstyle="miter"/>
                  <v:imagedata o:title=""/>
                  <o:lock v:ext="edit" aspectratio="f"/>
                  <v:textbox inset="0mm,0mm,0mm,0mm">
                    <w:txbxContent>
                      <w:p>
                        <w:pPr>
                          <w:spacing w:before="58" w:line="280" w:lineRule="auto"/>
                          <w:ind w:left="142" w:right="0" w:firstLine="0"/>
                          <w:jc w:val="left"/>
                          <w:rPr>
                            <w:sz w:val="24"/>
                          </w:rPr>
                        </w:pPr>
                        <w:r>
                          <w:rPr>
                            <w:sz w:val="24"/>
                          </w:rPr>
                          <w:t>select and view the location</w:t>
                        </w:r>
                      </w:p>
                    </w:txbxContent>
                  </v:textbox>
                </v:shape>
                <v:shape id="Text Box 78" o:spid="_x0000_s1026" o:spt="202" type="#_x0000_t202" style="position:absolute;left:3580;top:636;height:709;width:1466;" filled="f" stroked="t" coordsize="21600,21600" o:gfxdata="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ZaHk74A&#10;AADbAAAADwAAAAAAAAABACAAAAAiAAAAZHJzL2Rvd25yZXYueG1sUEsBAhQAFAAAAAgAh07iQDMv&#10;BZ47AAAAOQAAABAAAAAAAAAAAQAgAAAADQEAAGRycy9zaGFwZXhtbC54bWxQSwUGAAAAAAYABgBb&#10;AQAAtwMAAAAA&#10;">
                  <v:fill on="f" focussize="0,0"/>
                  <v:stroke weight="1pt" color="#000000" joinstyle="miter"/>
                  <v:imagedata o:title=""/>
                  <o:lock v:ext="edit" aspectratio="f"/>
                  <v:textbox inset="0mm,0mm,0mm,0mm">
                    <w:txbxContent>
                      <w:p>
                        <w:pPr>
                          <w:spacing w:before="63" w:line="273" w:lineRule="auto"/>
                          <w:ind w:left="141" w:right="304" w:firstLine="0"/>
                          <w:jc w:val="left"/>
                          <w:rPr>
                            <w:rFonts w:ascii="Carlito"/>
                            <w:sz w:val="22"/>
                          </w:rPr>
                        </w:pPr>
                        <w:r>
                          <w:rPr>
                            <w:rFonts w:ascii="Carlito"/>
                            <w:sz w:val="22"/>
                          </w:rPr>
                          <w:t>Select Preference</w:t>
                        </w:r>
                      </w:p>
                    </w:txbxContent>
                  </v:textbox>
                </v:shape>
              </v:group>
            </w:pict>
          </mc:Fallback>
        </mc:AlternateContent>
      </w:r>
      <w:r>
        <w:rPr>
          <w:b/>
          <w:sz w:val="24"/>
        </w:rPr>
        <w:t>Level</w:t>
      </w:r>
      <w:r>
        <w:rPr>
          <w:b/>
          <w:spacing w:val="-3"/>
          <w:sz w:val="24"/>
        </w:rPr>
        <w:t xml:space="preserve"> </w:t>
      </w:r>
      <w:r>
        <w:rPr>
          <w:b/>
          <w:sz w:val="24"/>
        </w:rPr>
        <w:t>2:</w:t>
      </w:r>
    </w:p>
    <w:p>
      <w:pPr>
        <w:pStyle w:val="4"/>
        <w:spacing w:before="1"/>
        <w:rPr>
          <w:b/>
          <w:sz w:val="27"/>
        </w:rPr>
      </w:pPr>
      <w:r>
        <mc:AlternateContent>
          <mc:Choice Requires="wps">
            <w:drawing>
              <wp:anchor distT="0" distB="0" distL="0" distR="0" simplePos="0" relativeHeight="487603200" behindDoc="1" locked="0" layoutInCell="1" allowOverlap="1">
                <wp:simplePos x="0" y="0"/>
                <wp:positionH relativeFrom="page">
                  <wp:posOffset>1003300</wp:posOffset>
                </wp:positionH>
                <wp:positionV relativeFrom="paragraph">
                  <wp:posOffset>229235</wp:posOffset>
                </wp:positionV>
                <wp:extent cx="683895" cy="450215"/>
                <wp:effectExtent l="6350" t="6350" r="14605" b="19685"/>
                <wp:wrapTopAndBottom/>
                <wp:docPr id="108" name="Text Box 79"/>
                <wp:cNvGraphicFramePr/>
                <a:graphic xmlns:a="http://schemas.openxmlformats.org/drawingml/2006/main">
                  <a:graphicData uri="http://schemas.microsoft.com/office/word/2010/wordprocessingShape">
                    <wps:wsp>
                      <wps:cNvSpPr txBox="1"/>
                      <wps:spPr>
                        <a:xfrm>
                          <a:off x="0" y="0"/>
                          <a:ext cx="683895" cy="450215"/>
                        </a:xfrm>
                        <a:prstGeom prst="rect">
                          <a:avLst/>
                        </a:prstGeom>
                        <a:noFill/>
                        <a:ln w="12700" cap="flat" cmpd="sng">
                          <a:solidFill>
                            <a:srgbClr val="000000"/>
                          </a:solidFill>
                          <a:prstDash val="solid"/>
                          <a:miter/>
                          <a:headEnd type="none" w="med" len="med"/>
                          <a:tailEnd type="none" w="med" len="med"/>
                        </a:ln>
                      </wps:spPr>
                      <wps:txbx>
                        <w:txbxContent>
                          <w:p>
                            <w:pPr>
                              <w:spacing w:before="63"/>
                              <w:ind w:left="138" w:right="0" w:firstLine="0"/>
                              <w:jc w:val="left"/>
                              <w:rPr>
                                <w:rFonts w:ascii="Carlito"/>
                                <w:sz w:val="22"/>
                              </w:rPr>
                            </w:pPr>
                            <w:r>
                              <w:rPr>
                                <w:rFonts w:ascii="Carlito"/>
                                <w:sz w:val="22"/>
                              </w:rPr>
                              <w:t>User</w:t>
                            </w:r>
                          </w:p>
                        </w:txbxContent>
                      </wps:txbx>
                      <wps:bodyPr lIns="0" tIns="0" rIns="0" bIns="0" upright="1"/>
                    </wps:wsp>
                  </a:graphicData>
                </a:graphic>
              </wp:anchor>
            </w:drawing>
          </mc:Choice>
          <mc:Fallback>
            <w:pict>
              <v:shape id="Text Box 79" o:spid="_x0000_s1026" o:spt="202" type="#_x0000_t202" style="position:absolute;left:0pt;margin-left:79pt;margin-top:18.05pt;height:35.45pt;width:53.85pt;mso-position-horizontal-relative:page;mso-wrap-distance-bottom:0pt;mso-wrap-distance-top:0pt;z-index:-15713280;mso-width-relative:page;mso-height-relative:page;" filled="f" stroked="t" coordsize="21600,21600" o:gfxdata="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zk&#10;6J3YAAAACgEAAA8AAAAAAAAAAQAgAAAAIgAAAGRycy9kb3ducmV2LnhtbFBLAQIUABQAAAAIAIdO&#10;4kBKTUiw6gEAAOUDAAAOAAAAAAAAAAEAIAAAACcBAABkcnMvZTJvRG9jLnhtbFBLBQYAAAAABgAG&#10;AFkBAACDBQAAAAA=&#10;">
                <v:fill on="f" focussize="0,0"/>
                <v:stroke weight="1pt" color="#000000" joinstyle="miter"/>
                <v:imagedata o:title=""/>
                <o:lock v:ext="edit" aspectratio="f"/>
                <v:textbox inset="0mm,0mm,0mm,0mm">
                  <w:txbxContent>
                    <w:p>
                      <w:pPr>
                        <w:spacing w:before="63"/>
                        <w:ind w:left="138" w:right="0" w:firstLine="0"/>
                        <w:jc w:val="left"/>
                        <w:rPr>
                          <w:rFonts w:ascii="Carlito"/>
                          <w:sz w:val="22"/>
                        </w:rPr>
                      </w:pPr>
                      <w:r>
                        <w:rPr>
                          <w:rFonts w:ascii="Carlito"/>
                          <w:sz w:val="22"/>
                        </w:rPr>
                        <w:t>User</w:t>
                      </w:r>
                    </w:p>
                  </w:txbxContent>
                </v:textbox>
                <w10:wrap type="topAndBottom"/>
              </v:shape>
            </w:pict>
          </mc:Fallback>
        </mc:AlternateContent>
      </w:r>
    </w:p>
    <w:p>
      <w:pPr>
        <w:pStyle w:val="4"/>
        <w:rPr>
          <w:b/>
          <w:sz w:val="20"/>
        </w:rPr>
      </w:pPr>
    </w:p>
    <w:p>
      <w:pPr>
        <w:pStyle w:val="4"/>
        <w:rPr>
          <w:b/>
          <w:sz w:val="20"/>
        </w:rPr>
      </w:pPr>
    </w:p>
    <w:p>
      <w:pPr>
        <w:pStyle w:val="4"/>
        <w:spacing w:before="8"/>
        <w:rPr>
          <w:b/>
          <w:sz w:val="10"/>
        </w:rPr>
      </w:pPr>
      <w:r>
        <mc:AlternateContent>
          <mc:Choice Requires="wps">
            <w:drawing>
              <wp:anchor distT="0" distB="0" distL="0" distR="0" simplePos="0" relativeHeight="487604224" behindDoc="1" locked="0" layoutInCell="1" allowOverlap="1">
                <wp:simplePos x="0" y="0"/>
                <wp:positionH relativeFrom="page">
                  <wp:posOffset>1003300</wp:posOffset>
                </wp:positionH>
                <wp:positionV relativeFrom="paragraph">
                  <wp:posOffset>109220</wp:posOffset>
                </wp:positionV>
                <wp:extent cx="683895" cy="538480"/>
                <wp:effectExtent l="6350" t="6350" r="14605" b="7620"/>
                <wp:wrapTopAndBottom/>
                <wp:docPr id="109" name="Text Box 80"/>
                <wp:cNvGraphicFramePr/>
                <a:graphic xmlns:a="http://schemas.openxmlformats.org/drawingml/2006/main">
                  <a:graphicData uri="http://schemas.microsoft.com/office/word/2010/wordprocessingShape">
                    <wps:wsp>
                      <wps:cNvSpPr txBox="1"/>
                      <wps:spPr>
                        <a:xfrm>
                          <a:off x="0" y="0"/>
                          <a:ext cx="683895" cy="538480"/>
                        </a:xfrm>
                        <a:prstGeom prst="rect">
                          <a:avLst/>
                        </a:prstGeom>
                        <a:noFill/>
                        <a:ln w="12700" cap="flat" cmpd="sng">
                          <a:solidFill>
                            <a:srgbClr val="000000"/>
                          </a:solidFill>
                          <a:prstDash val="solid"/>
                          <a:miter/>
                          <a:headEnd type="none" w="med" len="med"/>
                          <a:tailEnd type="none" w="med" len="med"/>
                        </a:ln>
                      </wps:spPr>
                      <wps:txbx>
                        <w:txbxContent>
                          <w:p>
                            <w:pPr>
                              <w:spacing w:before="66" w:line="273" w:lineRule="auto"/>
                              <w:ind w:left="138" w:right="264" w:firstLine="0"/>
                              <w:jc w:val="left"/>
                              <w:rPr>
                                <w:rFonts w:ascii="Carlito"/>
                                <w:sz w:val="22"/>
                              </w:rPr>
                            </w:pPr>
                            <w:r>
                              <w:rPr>
                                <w:rFonts w:ascii="Carlito"/>
                                <w:sz w:val="22"/>
                              </w:rPr>
                              <w:t>Google Maps</w:t>
                            </w:r>
                          </w:p>
                        </w:txbxContent>
                      </wps:txbx>
                      <wps:bodyPr lIns="0" tIns="0" rIns="0" bIns="0" upright="1"/>
                    </wps:wsp>
                  </a:graphicData>
                </a:graphic>
              </wp:anchor>
            </w:drawing>
          </mc:Choice>
          <mc:Fallback>
            <w:pict>
              <v:shape id="Text Box 80" o:spid="_x0000_s1026" o:spt="202" type="#_x0000_t202" style="position:absolute;left:0pt;margin-left:79pt;margin-top:8.6pt;height:42.4pt;width:53.85pt;mso-position-horizontal-relative:page;mso-wrap-distance-bottom:0pt;mso-wrap-distance-top:0pt;z-index:-15712256;mso-width-relative:page;mso-height-relative:page;" filled="f" stroked="t" coordsize="21600,21600" o:gfxdata="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A+GZ/NkAAAAKAQAADwAAAAAAAAABACAAAAAiAAAAZHJzL2Rvd25yZXYueG1sUEsBAhQAFAAAAAgA&#10;h07iQJTQCkLrAQAA5QMAAA4AAAAAAAAAAQAgAAAAKAEAAGRycy9lMm9Eb2MueG1sUEsFBgAAAAAG&#10;AAYAWQEAAIUFAAAAAA==&#10;">
                <v:fill on="f" focussize="0,0"/>
                <v:stroke weight="1pt" color="#000000" joinstyle="miter"/>
                <v:imagedata o:title=""/>
                <o:lock v:ext="edit" aspectratio="f"/>
                <v:textbox inset="0mm,0mm,0mm,0mm">
                  <w:txbxContent>
                    <w:p>
                      <w:pPr>
                        <w:spacing w:before="66" w:line="273" w:lineRule="auto"/>
                        <w:ind w:left="138" w:right="264" w:firstLine="0"/>
                        <w:jc w:val="left"/>
                        <w:rPr>
                          <w:rFonts w:ascii="Carlito"/>
                          <w:sz w:val="22"/>
                        </w:rPr>
                      </w:pPr>
                      <w:r>
                        <w:rPr>
                          <w:rFonts w:ascii="Carlito"/>
                          <w:sz w:val="22"/>
                        </w:rPr>
                        <w:t>Google Maps</w:t>
                      </w:r>
                    </w:p>
                  </w:txbxContent>
                </v:textbox>
                <w10:wrap type="topAndBottom"/>
              </v:shape>
            </w:pict>
          </mc:Fallback>
        </mc:AlternateContent>
      </w:r>
      <w:r>
        <mc:AlternateContent>
          <mc:Choice Requires="wps">
            <w:drawing>
              <wp:anchor distT="0" distB="0" distL="0" distR="0" simplePos="0" relativeHeight="487604224" behindDoc="1" locked="0" layoutInCell="1" allowOverlap="1">
                <wp:simplePos x="0" y="0"/>
                <wp:positionH relativeFrom="page">
                  <wp:posOffset>4051300</wp:posOffset>
                </wp:positionH>
                <wp:positionV relativeFrom="paragraph">
                  <wp:posOffset>109220</wp:posOffset>
                </wp:positionV>
                <wp:extent cx="1030605" cy="538480"/>
                <wp:effectExtent l="6350" t="6350" r="10795" b="7620"/>
                <wp:wrapTopAndBottom/>
                <wp:docPr id="110" name="Text Box 81"/>
                <wp:cNvGraphicFramePr/>
                <a:graphic xmlns:a="http://schemas.openxmlformats.org/drawingml/2006/main">
                  <a:graphicData uri="http://schemas.microsoft.com/office/word/2010/wordprocessingShape">
                    <wps:wsp>
                      <wps:cNvSpPr txBox="1"/>
                      <wps:spPr>
                        <a:xfrm>
                          <a:off x="0" y="0"/>
                          <a:ext cx="1030605" cy="538480"/>
                        </a:xfrm>
                        <a:prstGeom prst="rect">
                          <a:avLst/>
                        </a:prstGeom>
                        <a:noFill/>
                        <a:ln w="12700" cap="flat" cmpd="sng">
                          <a:solidFill>
                            <a:srgbClr val="000000"/>
                          </a:solidFill>
                          <a:prstDash val="solid"/>
                          <a:miter/>
                          <a:headEnd type="none" w="med" len="med"/>
                          <a:tailEnd type="none" w="med" len="med"/>
                        </a:ln>
                      </wps:spPr>
                      <wps:txbx>
                        <w:txbxContent>
                          <w:p>
                            <w:pPr>
                              <w:spacing w:before="66" w:line="273" w:lineRule="auto"/>
                              <w:ind w:left="140" w:right="312" w:firstLine="0"/>
                              <w:jc w:val="left"/>
                              <w:rPr>
                                <w:rFonts w:ascii="Carlito"/>
                                <w:sz w:val="22"/>
                              </w:rPr>
                            </w:pPr>
                            <w:r>
                              <w:rPr>
                                <w:rFonts w:ascii="Carlito"/>
                                <w:sz w:val="22"/>
                              </w:rPr>
                              <w:t>Recommend Venue</w:t>
                            </w:r>
                          </w:p>
                        </w:txbxContent>
                      </wps:txbx>
                      <wps:bodyPr lIns="0" tIns="0" rIns="0" bIns="0" upright="1"/>
                    </wps:wsp>
                  </a:graphicData>
                </a:graphic>
              </wp:anchor>
            </w:drawing>
          </mc:Choice>
          <mc:Fallback>
            <w:pict>
              <v:shape id="Text Box 81" o:spid="_x0000_s1026" o:spt="202" type="#_x0000_t202" style="position:absolute;left:0pt;margin-left:319pt;margin-top:8.6pt;height:42.4pt;width:81.15pt;mso-position-horizontal-relative:page;mso-wrap-distance-bottom:0pt;mso-wrap-distance-top:0pt;z-index:-15712256;mso-width-relative:page;mso-height-relative:page;" filled="f" stroked="t" coordsize="21600,21600" o:gfxdata="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PI5zHZAAAACgEAAA8AAAAAAAAAAQAgAAAAIgAAAGRycy9kb3ducmV2LnhtbFBLAQIUABQAAAAI&#10;AIdO4kDYwYRi7AEAAOYDAAAOAAAAAAAAAAEAIAAAACgBAABkcnMvZTJvRG9jLnhtbFBLBQYAAAAA&#10;BgAGAFkBAACGBQAAAAA=&#10;">
                <v:fill on="f" focussize="0,0"/>
                <v:stroke weight="1pt" color="#000000" joinstyle="miter"/>
                <v:imagedata o:title=""/>
                <o:lock v:ext="edit" aspectratio="f"/>
                <v:textbox inset="0mm,0mm,0mm,0mm">
                  <w:txbxContent>
                    <w:p>
                      <w:pPr>
                        <w:spacing w:before="66" w:line="273" w:lineRule="auto"/>
                        <w:ind w:left="140" w:right="312" w:firstLine="0"/>
                        <w:jc w:val="left"/>
                        <w:rPr>
                          <w:rFonts w:ascii="Carlito"/>
                          <w:sz w:val="22"/>
                        </w:rPr>
                      </w:pPr>
                      <w:r>
                        <w:rPr>
                          <w:rFonts w:ascii="Carlito"/>
                          <w:sz w:val="22"/>
                        </w:rPr>
                        <w:t>Recommend Venue</w:t>
                      </w:r>
                    </w:p>
                  </w:txbxContent>
                </v:textbox>
                <w10:wrap type="topAndBottom"/>
              </v:shape>
            </w:pict>
          </mc:Fallback>
        </mc:AlternateContent>
      </w:r>
    </w:p>
    <w:p>
      <w:pPr>
        <w:pStyle w:val="4"/>
        <w:spacing w:before="6"/>
        <w:rPr>
          <w:b/>
          <w:sz w:val="35"/>
        </w:rPr>
      </w:pPr>
    </w:p>
    <w:p>
      <w:pPr>
        <w:spacing w:before="0" w:after="19"/>
        <w:ind w:left="920" w:right="0" w:firstLine="0"/>
        <w:jc w:val="left"/>
        <w:rPr>
          <w:b/>
          <w:sz w:val="24"/>
        </w:rPr>
      </w:pPr>
      <w:r>
        <mc:AlternateContent>
          <mc:Choice Requires="wps">
            <w:drawing>
              <wp:anchor distT="0" distB="0" distL="114300" distR="114300" simplePos="0" relativeHeight="15752192" behindDoc="0" locked="0" layoutInCell="1" allowOverlap="1">
                <wp:simplePos x="0" y="0"/>
                <wp:positionH relativeFrom="page">
                  <wp:posOffset>1676400</wp:posOffset>
                </wp:positionH>
                <wp:positionV relativeFrom="paragraph">
                  <wp:posOffset>-644525</wp:posOffset>
                </wp:positionV>
                <wp:extent cx="612775" cy="76200"/>
                <wp:effectExtent l="0" t="0" r="15875" b="0"/>
                <wp:wrapNone/>
                <wp:docPr id="8" name="FreeForm 82"/>
                <wp:cNvGraphicFramePr/>
                <a:graphic xmlns:a="http://schemas.openxmlformats.org/drawingml/2006/main">
                  <a:graphicData uri="http://schemas.microsoft.com/office/word/2010/wordprocessingShape">
                    <wps:wsp>
                      <wps:cNvSpPr/>
                      <wps:spPr>
                        <a:xfrm>
                          <a:off x="0" y="0"/>
                          <a:ext cx="612775" cy="76200"/>
                        </a:xfrm>
                        <a:custGeom>
                          <a:avLst/>
                          <a:gdLst/>
                          <a:ahLst/>
                          <a:cxnLst/>
                          <a:pathLst>
                            <a:path w="965" h="120">
                              <a:moveTo>
                                <a:pt x="845" y="0"/>
                              </a:moveTo>
                              <a:lnTo>
                                <a:pt x="845" y="120"/>
                              </a:lnTo>
                              <a:lnTo>
                                <a:pt x="945" y="70"/>
                              </a:lnTo>
                              <a:lnTo>
                                <a:pt x="865" y="70"/>
                              </a:lnTo>
                              <a:lnTo>
                                <a:pt x="865" y="50"/>
                              </a:lnTo>
                              <a:lnTo>
                                <a:pt x="945" y="50"/>
                              </a:lnTo>
                              <a:lnTo>
                                <a:pt x="845" y="0"/>
                              </a:lnTo>
                              <a:close/>
                              <a:moveTo>
                                <a:pt x="845" y="50"/>
                              </a:moveTo>
                              <a:lnTo>
                                <a:pt x="0" y="50"/>
                              </a:lnTo>
                              <a:lnTo>
                                <a:pt x="0" y="70"/>
                              </a:lnTo>
                              <a:lnTo>
                                <a:pt x="845" y="70"/>
                              </a:lnTo>
                              <a:lnTo>
                                <a:pt x="845" y="50"/>
                              </a:lnTo>
                              <a:close/>
                              <a:moveTo>
                                <a:pt x="945" y="50"/>
                              </a:moveTo>
                              <a:lnTo>
                                <a:pt x="865" y="50"/>
                              </a:lnTo>
                              <a:lnTo>
                                <a:pt x="865" y="70"/>
                              </a:lnTo>
                              <a:lnTo>
                                <a:pt x="945" y="70"/>
                              </a:lnTo>
                              <a:lnTo>
                                <a:pt x="965" y="60"/>
                              </a:lnTo>
                              <a:lnTo>
                                <a:pt x="945" y="50"/>
                              </a:lnTo>
                              <a:close/>
                            </a:path>
                          </a:pathLst>
                        </a:custGeom>
                        <a:solidFill>
                          <a:srgbClr val="000000"/>
                        </a:solidFill>
                        <a:ln>
                          <a:noFill/>
                        </a:ln>
                      </wps:spPr>
                      <wps:bodyPr upright="1"/>
                    </wps:wsp>
                  </a:graphicData>
                </a:graphic>
              </wp:anchor>
            </w:drawing>
          </mc:Choice>
          <mc:Fallback>
            <w:pict>
              <v:shape id="FreeForm 82" o:spid="_x0000_s1026" o:spt="100" style="position:absolute;left:0pt;margin-left:132pt;margin-top:-50.75pt;height:6pt;width:48.25pt;mso-position-horizontal-relative:page;z-index:15752192;mso-width-relative:page;mso-height-relative:page;" fillcolor="#000000" filled="t" stroked="f" coordsize="965,120" o:gfxdata="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pjPwnfAAAADAEAAA8AAAAAAAAAAQAgAAAAIgAAAGRycy9kb3ducmV2Lnht&#10;bFBLAQIUABQAAAAIAIdO4kCIMYMjKwIAAEAGAAAOAAAAAAAAAAEAIAAAAC4BAABkcnMvZTJvRG9j&#10;LnhtbFBLBQYAAAAABgAGAFkBAADLBQAAAAA=&#10;" path="m845,0l845,120,945,70,865,70,865,50,945,50,845,0xm845,50l0,50,0,70,845,70,845,50xm945,50l865,50,865,70,945,70,965,60,945,50xe">
                <v:fill on="t" focussize="0,0"/>
                <v:stroke on="f"/>
                <v:imagedata o:title=""/>
                <o:lock v:ext="edit" aspectratio="f"/>
              </v:shape>
            </w:pict>
          </mc:Fallback>
        </mc:AlternateContent>
      </w:r>
      <w:r>
        <mc:AlternateContent>
          <mc:Choice Requires="wps">
            <w:drawing>
              <wp:anchor distT="0" distB="0" distL="114300" distR="114300" simplePos="0" relativeHeight="15755264" behindDoc="0" locked="0" layoutInCell="1" allowOverlap="1">
                <wp:simplePos x="0" y="0"/>
                <wp:positionH relativeFrom="page">
                  <wp:posOffset>3441700</wp:posOffset>
                </wp:positionH>
                <wp:positionV relativeFrom="paragraph">
                  <wp:posOffset>-581025</wp:posOffset>
                </wp:positionV>
                <wp:extent cx="612775" cy="76200"/>
                <wp:effectExtent l="0" t="0" r="15875" b="0"/>
                <wp:wrapNone/>
                <wp:docPr id="10" name="FreeForm 83"/>
                <wp:cNvGraphicFramePr/>
                <a:graphic xmlns:a="http://schemas.openxmlformats.org/drawingml/2006/main">
                  <a:graphicData uri="http://schemas.microsoft.com/office/word/2010/wordprocessingShape">
                    <wps:wsp>
                      <wps:cNvSpPr/>
                      <wps:spPr>
                        <a:xfrm>
                          <a:off x="0" y="0"/>
                          <a:ext cx="612775" cy="76200"/>
                        </a:xfrm>
                        <a:custGeom>
                          <a:avLst/>
                          <a:gdLst/>
                          <a:ahLst/>
                          <a:cxnLst/>
                          <a:pathLst>
                            <a:path w="965" h="120">
                              <a:moveTo>
                                <a:pt x="845" y="0"/>
                              </a:moveTo>
                              <a:lnTo>
                                <a:pt x="845" y="120"/>
                              </a:lnTo>
                              <a:lnTo>
                                <a:pt x="945" y="70"/>
                              </a:lnTo>
                              <a:lnTo>
                                <a:pt x="865" y="70"/>
                              </a:lnTo>
                              <a:lnTo>
                                <a:pt x="865" y="50"/>
                              </a:lnTo>
                              <a:lnTo>
                                <a:pt x="945" y="50"/>
                              </a:lnTo>
                              <a:lnTo>
                                <a:pt x="845" y="0"/>
                              </a:lnTo>
                              <a:close/>
                              <a:moveTo>
                                <a:pt x="845" y="50"/>
                              </a:moveTo>
                              <a:lnTo>
                                <a:pt x="0" y="50"/>
                              </a:lnTo>
                              <a:lnTo>
                                <a:pt x="0" y="70"/>
                              </a:lnTo>
                              <a:lnTo>
                                <a:pt x="845" y="70"/>
                              </a:lnTo>
                              <a:lnTo>
                                <a:pt x="845" y="50"/>
                              </a:lnTo>
                              <a:close/>
                              <a:moveTo>
                                <a:pt x="945" y="50"/>
                              </a:moveTo>
                              <a:lnTo>
                                <a:pt x="865" y="50"/>
                              </a:lnTo>
                              <a:lnTo>
                                <a:pt x="865" y="70"/>
                              </a:lnTo>
                              <a:lnTo>
                                <a:pt x="945" y="70"/>
                              </a:lnTo>
                              <a:lnTo>
                                <a:pt x="965" y="60"/>
                              </a:lnTo>
                              <a:lnTo>
                                <a:pt x="945" y="50"/>
                              </a:lnTo>
                              <a:close/>
                            </a:path>
                          </a:pathLst>
                        </a:custGeom>
                        <a:solidFill>
                          <a:srgbClr val="000000"/>
                        </a:solidFill>
                        <a:ln>
                          <a:noFill/>
                        </a:ln>
                      </wps:spPr>
                      <wps:bodyPr upright="1"/>
                    </wps:wsp>
                  </a:graphicData>
                </a:graphic>
              </wp:anchor>
            </w:drawing>
          </mc:Choice>
          <mc:Fallback>
            <w:pict>
              <v:shape id="FreeForm 83" o:spid="_x0000_s1026" o:spt="100" style="position:absolute;left:0pt;margin-left:271pt;margin-top:-45.75pt;height:6pt;width:48.25pt;mso-position-horizontal-relative:page;z-index:15755264;mso-width-relative:page;mso-height-relative:page;" fillcolor="#000000" filled="t" stroked="f" coordsize="965,120" o:gfxdata="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qNei94AAAALAQAADwAAAAAAAAABACAAAAAiAAAAZHJzL2Rvd25yZXYueG1s&#10;UEsBAhQAFAAAAAgAh07iQBtTI3UrAgAAQQYAAA4AAAAAAAAAAQAgAAAALQEAAGRycy9lMm9Eb2Mu&#10;eG1sUEsFBgAAAAAGAAYAWQEAAMoFAAAAAA==&#10;" path="m845,0l845,120,945,70,865,70,865,50,945,50,845,0xm845,50l0,50,0,70,845,70,845,50xm945,50l865,50,865,70,945,70,965,60,945,50xe">
                <v:fill on="t" focussize="0,0"/>
                <v:stroke on="f"/>
                <v:imagedata o:title=""/>
                <o:lock v:ext="edit" aspectratio="f"/>
              </v:shape>
            </w:pict>
          </mc:Fallback>
        </mc:AlternateContent>
      </w:r>
      <w:r>
        <mc:AlternateContent>
          <mc:Choice Requires="wps">
            <w:drawing>
              <wp:anchor distT="0" distB="0" distL="114300" distR="114300" simplePos="0" relativeHeight="486667264" behindDoc="1" locked="0" layoutInCell="1" allowOverlap="1">
                <wp:simplePos x="0" y="0"/>
                <wp:positionH relativeFrom="page">
                  <wp:posOffset>1943100</wp:posOffset>
                </wp:positionH>
                <wp:positionV relativeFrom="paragraph">
                  <wp:posOffset>498475</wp:posOffset>
                </wp:positionV>
                <wp:extent cx="612775" cy="76200"/>
                <wp:effectExtent l="0" t="0" r="15875" b="0"/>
                <wp:wrapNone/>
                <wp:docPr id="45" name="FreeForm 84"/>
                <wp:cNvGraphicFramePr/>
                <a:graphic xmlns:a="http://schemas.openxmlformats.org/drawingml/2006/main">
                  <a:graphicData uri="http://schemas.microsoft.com/office/word/2010/wordprocessingShape">
                    <wps:wsp>
                      <wps:cNvSpPr/>
                      <wps:spPr>
                        <a:xfrm>
                          <a:off x="0" y="0"/>
                          <a:ext cx="612775" cy="76200"/>
                        </a:xfrm>
                        <a:custGeom>
                          <a:avLst/>
                          <a:gdLst/>
                          <a:ahLst/>
                          <a:cxnLst/>
                          <a:pathLst>
                            <a:path w="965" h="120">
                              <a:moveTo>
                                <a:pt x="845" y="0"/>
                              </a:moveTo>
                              <a:lnTo>
                                <a:pt x="845" y="120"/>
                              </a:lnTo>
                              <a:lnTo>
                                <a:pt x="945" y="70"/>
                              </a:lnTo>
                              <a:lnTo>
                                <a:pt x="865" y="70"/>
                              </a:lnTo>
                              <a:lnTo>
                                <a:pt x="865" y="50"/>
                              </a:lnTo>
                              <a:lnTo>
                                <a:pt x="945" y="50"/>
                              </a:lnTo>
                              <a:lnTo>
                                <a:pt x="845" y="0"/>
                              </a:lnTo>
                              <a:close/>
                              <a:moveTo>
                                <a:pt x="845" y="50"/>
                              </a:moveTo>
                              <a:lnTo>
                                <a:pt x="0" y="50"/>
                              </a:lnTo>
                              <a:lnTo>
                                <a:pt x="0" y="70"/>
                              </a:lnTo>
                              <a:lnTo>
                                <a:pt x="845" y="70"/>
                              </a:lnTo>
                              <a:lnTo>
                                <a:pt x="845" y="50"/>
                              </a:lnTo>
                              <a:close/>
                              <a:moveTo>
                                <a:pt x="945" y="50"/>
                              </a:moveTo>
                              <a:lnTo>
                                <a:pt x="865" y="50"/>
                              </a:lnTo>
                              <a:lnTo>
                                <a:pt x="865" y="70"/>
                              </a:lnTo>
                              <a:lnTo>
                                <a:pt x="945" y="70"/>
                              </a:lnTo>
                              <a:lnTo>
                                <a:pt x="965" y="60"/>
                              </a:lnTo>
                              <a:lnTo>
                                <a:pt x="945" y="50"/>
                              </a:lnTo>
                              <a:close/>
                            </a:path>
                          </a:pathLst>
                        </a:custGeom>
                        <a:solidFill>
                          <a:srgbClr val="000000"/>
                        </a:solidFill>
                        <a:ln>
                          <a:noFill/>
                        </a:ln>
                      </wps:spPr>
                      <wps:bodyPr upright="1"/>
                    </wps:wsp>
                  </a:graphicData>
                </a:graphic>
              </wp:anchor>
            </w:drawing>
          </mc:Choice>
          <mc:Fallback>
            <w:pict>
              <v:shape id="FreeForm 84" o:spid="_x0000_s1026" o:spt="100" style="position:absolute;left:0pt;margin-left:153pt;margin-top:39.25pt;height:6pt;width:48.25pt;mso-position-horizontal-relative:page;z-index:-16649216;mso-width-relative:page;mso-height-relative:page;" fillcolor="#000000" filled="t" stroked="f" coordsize="965,120" o:gfxdata="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0GoiQNwAAAAJAQAADwAAAAAAAAABACAAAAAiAAAAZHJzL2Rvd25yZXYueG1sUEsB&#10;AhQAFAAAAAgAh07iQJBs5BsqAgAAQQYAAA4AAAAAAAAAAQAgAAAAKwEAAGRycy9lMm9Eb2MueG1s&#10;UEsFBgAAAAAGAAYAWQEAAMcFAAAAAA==&#10;" path="m845,0l845,120,945,70,865,70,865,50,945,50,845,0xm845,50l0,50,0,70,845,70,845,50xm945,50l865,50,865,70,945,70,965,60,945,50xe">
                <v:fill on="t" focussize="0,0"/>
                <v:stroke on="f"/>
                <v:imagedata o:title=""/>
                <o:lock v:ext="edit" aspectratio="f"/>
              </v:shape>
            </w:pict>
          </mc:Fallback>
        </mc:AlternateContent>
      </w:r>
      <w:r>
        <mc:AlternateContent>
          <mc:Choice Requires="wps">
            <w:drawing>
              <wp:anchor distT="0" distB="0" distL="114300" distR="114300" simplePos="0" relativeHeight="486667264" behindDoc="1" locked="0" layoutInCell="1" allowOverlap="1">
                <wp:simplePos x="0" y="0"/>
                <wp:positionH relativeFrom="page">
                  <wp:posOffset>4076700</wp:posOffset>
                </wp:positionH>
                <wp:positionV relativeFrom="paragraph">
                  <wp:posOffset>498475</wp:posOffset>
                </wp:positionV>
                <wp:extent cx="612775" cy="76200"/>
                <wp:effectExtent l="0" t="0" r="15875" b="0"/>
                <wp:wrapNone/>
                <wp:docPr id="46" name="FreeForm 85"/>
                <wp:cNvGraphicFramePr/>
                <a:graphic xmlns:a="http://schemas.openxmlformats.org/drawingml/2006/main">
                  <a:graphicData uri="http://schemas.microsoft.com/office/word/2010/wordprocessingShape">
                    <wps:wsp>
                      <wps:cNvSpPr/>
                      <wps:spPr>
                        <a:xfrm>
                          <a:off x="0" y="0"/>
                          <a:ext cx="612775" cy="76200"/>
                        </a:xfrm>
                        <a:custGeom>
                          <a:avLst/>
                          <a:gdLst/>
                          <a:ahLst/>
                          <a:cxnLst/>
                          <a:pathLst>
                            <a:path w="965" h="120">
                              <a:moveTo>
                                <a:pt x="845" y="0"/>
                              </a:moveTo>
                              <a:lnTo>
                                <a:pt x="845" y="120"/>
                              </a:lnTo>
                              <a:lnTo>
                                <a:pt x="945" y="70"/>
                              </a:lnTo>
                              <a:lnTo>
                                <a:pt x="865" y="70"/>
                              </a:lnTo>
                              <a:lnTo>
                                <a:pt x="865" y="50"/>
                              </a:lnTo>
                              <a:lnTo>
                                <a:pt x="945" y="50"/>
                              </a:lnTo>
                              <a:lnTo>
                                <a:pt x="845" y="0"/>
                              </a:lnTo>
                              <a:close/>
                              <a:moveTo>
                                <a:pt x="845" y="50"/>
                              </a:moveTo>
                              <a:lnTo>
                                <a:pt x="0" y="50"/>
                              </a:lnTo>
                              <a:lnTo>
                                <a:pt x="0" y="70"/>
                              </a:lnTo>
                              <a:lnTo>
                                <a:pt x="845" y="70"/>
                              </a:lnTo>
                              <a:lnTo>
                                <a:pt x="845" y="50"/>
                              </a:lnTo>
                              <a:close/>
                              <a:moveTo>
                                <a:pt x="945" y="50"/>
                              </a:moveTo>
                              <a:lnTo>
                                <a:pt x="865" y="50"/>
                              </a:lnTo>
                              <a:lnTo>
                                <a:pt x="865" y="70"/>
                              </a:lnTo>
                              <a:lnTo>
                                <a:pt x="945" y="70"/>
                              </a:lnTo>
                              <a:lnTo>
                                <a:pt x="965" y="60"/>
                              </a:lnTo>
                              <a:lnTo>
                                <a:pt x="945" y="50"/>
                              </a:lnTo>
                              <a:close/>
                            </a:path>
                          </a:pathLst>
                        </a:custGeom>
                        <a:solidFill>
                          <a:srgbClr val="000000"/>
                        </a:solidFill>
                        <a:ln>
                          <a:noFill/>
                        </a:ln>
                      </wps:spPr>
                      <wps:bodyPr upright="1"/>
                    </wps:wsp>
                  </a:graphicData>
                </a:graphic>
              </wp:anchor>
            </w:drawing>
          </mc:Choice>
          <mc:Fallback>
            <w:pict>
              <v:shape id="FreeForm 85" o:spid="_x0000_s1026" o:spt="100" style="position:absolute;left:0pt;margin-left:321pt;margin-top:39.25pt;height:6pt;width:48.25pt;mso-position-horizontal-relative:page;z-index:-16649216;mso-width-relative:page;mso-height-relative:page;" fillcolor="#000000" filled="t" stroked="f" coordsize="965,120" o:gfxdata="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41T9/3AAAAAkBAAAPAAAAAAAAAAEAIAAAACIAAABkcnMvZG93bnJldi54bWxQ&#10;SwECFAAUAAAACACHTuJAHDe64ywCAABBBgAADgAAAAAAAAABACAAAAArAQAAZHJzL2Uyb0RvYy54&#10;bWxQSwUGAAAAAAYABgBZAQAAyQUAAAAA&#10;" path="m845,0l845,120,945,70,865,70,865,50,945,50,845,0xm845,50l0,50,0,70,845,70,845,50xm945,50l865,50,865,70,945,70,965,60,945,50xe">
                <v:fill on="t" focussize="0,0"/>
                <v:stroke on="f"/>
                <v:imagedata o:title=""/>
                <o:lock v:ext="edit" aspectratio="f"/>
              </v:shape>
            </w:pict>
          </mc:Fallback>
        </mc:AlternateContent>
      </w:r>
      <w:r>
        <w:rPr>
          <w:b/>
          <w:sz w:val="24"/>
        </w:rPr>
        <w:t>Level</w:t>
      </w:r>
      <w:r>
        <w:rPr>
          <w:b/>
          <w:spacing w:val="-3"/>
          <w:sz w:val="24"/>
        </w:rPr>
        <w:t xml:space="preserve"> </w:t>
      </w:r>
      <w:r>
        <w:rPr>
          <w:b/>
          <w:sz w:val="24"/>
        </w:rPr>
        <w:t>3:</w:t>
      </w:r>
    </w:p>
    <w:p>
      <w:pPr>
        <w:pStyle w:val="4"/>
        <w:ind w:left="1110"/>
        <w:rPr>
          <w:sz w:val="20"/>
        </w:rPr>
      </w:pPr>
      <w:r>
        <w:rPr>
          <w:sz w:val="20"/>
        </w:rPr>
        <mc:AlternateContent>
          <mc:Choice Requires="wpg">
            <w:drawing>
              <wp:inline distT="0" distB="0" distL="114300" distR="114300">
                <wp:extent cx="5865495" cy="1943735"/>
                <wp:effectExtent l="0" t="0" r="1905" b="18415"/>
                <wp:docPr id="31" name="Group 86"/>
                <wp:cNvGraphicFramePr/>
                <a:graphic xmlns:a="http://schemas.openxmlformats.org/drawingml/2006/main">
                  <a:graphicData uri="http://schemas.microsoft.com/office/word/2010/wordprocessingGroup">
                    <wpg:wgp>
                      <wpg:cNvGrpSpPr/>
                      <wpg:grpSpPr>
                        <a:xfrm>
                          <a:off x="0" y="0"/>
                          <a:ext cx="5865495" cy="1943735"/>
                          <a:chOff x="0" y="0"/>
                          <a:chExt cx="9237" cy="3061"/>
                        </a:xfrm>
                      </wpg:grpSpPr>
                      <wps:wsp>
                        <wps:cNvPr id="12" name="FreeForm 87"/>
                        <wps:cNvSpPr/>
                        <wps:spPr>
                          <a:xfrm>
                            <a:off x="510" y="890"/>
                            <a:ext cx="120" cy="1272"/>
                          </a:xfrm>
                          <a:custGeom>
                            <a:avLst/>
                            <a:gdLst/>
                            <a:ahLst/>
                            <a:cxnLst/>
                            <a:pathLst>
                              <a:path w="120" h="1272">
                                <a:moveTo>
                                  <a:pt x="50" y="1152"/>
                                </a:moveTo>
                                <a:lnTo>
                                  <a:pt x="0" y="1152"/>
                                </a:lnTo>
                                <a:lnTo>
                                  <a:pt x="60" y="1272"/>
                                </a:lnTo>
                                <a:lnTo>
                                  <a:pt x="110" y="1172"/>
                                </a:lnTo>
                                <a:lnTo>
                                  <a:pt x="50" y="1172"/>
                                </a:lnTo>
                                <a:lnTo>
                                  <a:pt x="50" y="1152"/>
                                </a:lnTo>
                                <a:close/>
                                <a:moveTo>
                                  <a:pt x="70" y="0"/>
                                </a:moveTo>
                                <a:lnTo>
                                  <a:pt x="50" y="0"/>
                                </a:lnTo>
                                <a:lnTo>
                                  <a:pt x="50" y="1172"/>
                                </a:lnTo>
                                <a:lnTo>
                                  <a:pt x="70" y="1172"/>
                                </a:lnTo>
                                <a:lnTo>
                                  <a:pt x="70" y="0"/>
                                </a:lnTo>
                                <a:close/>
                                <a:moveTo>
                                  <a:pt x="120" y="1152"/>
                                </a:moveTo>
                                <a:lnTo>
                                  <a:pt x="70" y="1152"/>
                                </a:lnTo>
                                <a:lnTo>
                                  <a:pt x="70" y="1172"/>
                                </a:lnTo>
                                <a:lnTo>
                                  <a:pt x="110" y="1172"/>
                                </a:lnTo>
                                <a:lnTo>
                                  <a:pt x="120" y="1152"/>
                                </a:lnTo>
                                <a:close/>
                              </a:path>
                            </a:pathLst>
                          </a:custGeom>
                          <a:solidFill>
                            <a:srgbClr val="000000"/>
                          </a:solidFill>
                          <a:ln>
                            <a:noFill/>
                          </a:ln>
                        </wps:spPr>
                        <wps:bodyPr upright="1"/>
                      </wps:wsp>
                      <wps:wsp>
                        <wps:cNvPr id="14" name="Rectangles 88"/>
                        <wps:cNvSpPr/>
                        <wps:spPr>
                          <a:xfrm>
                            <a:off x="10" y="2129"/>
                            <a:ext cx="2410" cy="847"/>
                          </a:xfrm>
                          <a:prstGeom prst="rect">
                            <a:avLst/>
                          </a:prstGeom>
                          <a:solidFill>
                            <a:srgbClr val="FFFFFF"/>
                          </a:solidFill>
                          <a:ln>
                            <a:noFill/>
                          </a:ln>
                        </wps:spPr>
                        <wps:bodyPr upright="1"/>
                      </wps:wsp>
                      <wps:wsp>
                        <wps:cNvPr id="16" name="FreeForm 89"/>
                        <wps:cNvSpPr/>
                        <wps:spPr>
                          <a:xfrm>
                            <a:off x="2410" y="2409"/>
                            <a:ext cx="965" cy="120"/>
                          </a:xfrm>
                          <a:custGeom>
                            <a:avLst/>
                            <a:gdLst/>
                            <a:ahLst/>
                            <a:cxnLst/>
                            <a:pathLst>
                              <a:path w="965" h="120">
                                <a:moveTo>
                                  <a:pt x="845" y="0"/>
                                </a:moveTo>
                                <a:lnTo>
                                  <a:pt x="845" y="120"/>
                                </a:lnTo>
                                <a:lnTo>
                                  <a:pt x="945" y="70"/>
                                </a:lnTo>
                                <a:lnTo>
                                  <a:pt x="865" y="70"/>
                                </a:lnTo>
                                <a:lnTo>
                                  <a:pt x="865" y="50"/>
                                </a:lnTo>
                                <a:lnTo>
                                  <a:pt x="945" y="50"/>
                                </a:lnTo>
                                <a:lnTo>
                                  <a:pt x="845" y="0"/>
                                </a:lnTo>
                                <a:close/>
                                <a:moveTo>
                                  <a:pt x="845" y="50"/>
                                </a:moveTo>
                                <a:lnTo>
                                  <a:pt x="0" y="50"/>
                                </a:lnTo>
                                <a:lnTo>
                                  <a:pt x="0" y="70"/>
                                </a:lnTo>
                                <a:lnTo>
                                  <a:pt x="845" y="70"/>
                                </a:lnTo>
                                <a:lnTo>
                                  <a:pt x="845" y="50"/>
                                </a:lnTo>
                                <a:close/>
                                <a:moveTo>
                                  <a:pt x="945" y="50"/>
                                </a:moveTo>
                                <a:lnTo>
                                  <a:pt x="865" y="50"/>
                                </a:lnTo>
                                <a:lnTo>
                                  <a:pt x="865" y="70"/>
                                </a:lnTo>
                                <a:lnTo>
                                  <a:pt x="945" y="70"/>
                                </a:lnTo>
                                <a:lnTo>
                                  <a:pt x="965" y="60"/>
                                </a:lnTo>
                                <a:lnTo>
                                  <a:pt x="945" y="50"/>
                                </a:lnTo>
                                <a:close/>
                              </a:path>
                            </a:pathLst>
                          </a:custGeom>
                          <a:solidFill>
                            <a:srgbClr val="000000"/>
                          </a:solidFill>
                          <a:ln>
                            <a:noFill/>
                          </a:ln>
                        </wps:spPr>
                        <wps:bodyPr upright="1"/>
                      </wps:wsp>
                      <wps:wsp>
                        <wps:cNvPr id="18" name="Rectangles 90"/>
                        <wps:cNvSpPr/>
                        <wps:spPr>
                          <a:xfrm>
                            <a:off x="3350" y="2129"/>
                            <a:ext cx="2410" cy="847"/>
                          </a:xfrm>
                          <a:prstGeom prst="rect">
                            <a:avLst/>
                          </a:prstGeom>
                          <a:solidFill>
                            <a:srgbClr val="FFFFFF"/>
                          </a:solidFill>
                          <a:ln>
                            <a:noFill/>
                          </a:ln>
                        </wps:spPr>
                        <wps:bodyPr upright="1"/>
                      </wps:wsp>
                      <wps:wsp>
                        <wps:cNvPr id="20" name="FreeForm 91"/>
                        <wps:cNvSpPr/>
                        <wps:spPr>
                          <a:xfrm>
                            <a:off x="5750" y="2409"/>
                            <a:ext cx="965" cy="120"/>
                          </a:xfrm>
                          <a:custGeom>
                            <a:avLst/>
                            <a:gdLst/>
                            <a:ahLst/>
                            <a:cxnLst/>
                            <a:pathLst>
                              <a:path w="965" h="120">
                                <a:moveTo>
                                  <a:pt x="845" y="0"/>
                                </a:moveTo>
                                <a:lnTo>
                                  <a:pt x="845" y="120"/>
                                </a:lnTo>
                                <a:lnTo>
                                  <a:pt x="945" y="70"/>
                                </a:lnTo>
                                <a:lnTo>
                                  <a:pt x="865" y="70"/>
                                </a:lnTo>
                                <a:lnTo>
                                  <a:pt x="865" y="50"/>
                                </a:lnTo>
                                <a:lnTo>
                                  <a:pt x="945" y="50"/>
                                </a:lnTo>
                                <a:lnTo>
                                  <a:pt x="845" y="0"/>
                                </a:lnTo>
                                <a:close/>
                                <a:moveTo>
                                  <a:pt x="845" y="50"/>
                                </a:moveTo>
                                <a:lnTo>
                                  <a:pt x="0" y="50"/>
                                </a:lnTo>
                                <a:lnTo>
                                  <a:pt x="0" y="70"/>
                                </a:lnTo>
                                <a:lnTo>
                                  <a:pt x="845" y="70"/>
                                </a:lnTo>
                                <a:lnTo>
                                  <a:pt x="845" y="50"/>
                                </a:lnTo>
                                <a:close/>
                                <a:moveTo>
                                  <a:pt x="945" y="50"/>
                                </a:moveTo>
                                <a:lnTo>
                                  <a:pt x="865" y="50"/>
                                </a:lnTo>
                                <a:lnTo>
                                  <a:pt x="865" y="70"/>
                                </a:lnTo>
                                <a:lnTo>
                                  <a:pt x="945" y="70"/>
                                </a:lnTo>
                                <a:lnTo>
                                  <a:pt x="965" y="60"/>
                                </a:lnTo>
                                <a:lnTo>
                                  <a:pt x="945" y="50"/>
                                </a:lnTo>
                                <a:close/>
                              </a:path>
                            </a:pathLst>
                          </a:custGeom>
                          <a:solidFill>
                            <a:srgbClr val="000000"/>
                          </a:solidFill>
                          <a:ln>
                            <a:noFill/>
                          </a:ln>
                        </wps:spPr>
                        <wps:bodyPr upright="1"/>
                      </wps:wsp>
                      <wps:wsp>
                        <wps:cNvPr id="22" name="Text Box 92"/>
                        <wps:cNvSpPr txBox="1"/>
                        <wps:spPr>
                          <a:xfrm>
                            <a:off x="3350" y="2129"/>
                            <a:ext cx="2410" cy="847"/>
                          </a:xfrm>
                          <a:prstGeom prst="rect">
                            <a:avLst/>
                          </a:prstGeom>
                          <a:noFill/>
                          <a:ln w="12700" cap="flat" cmpd="sng">
                            <a:solidFill>
                              <a:srgbClr val="000000"/>
                            </a:solidFill>
                            <a:prstDash val="solid"/>
                            <a:miter/>
                            <a:headEnd type="none" w="med" len="med"/>
                            <a:tailEnd type="none" w="med" len="med"/>
                          </a:ln>
                        </wps:spPr>
                        <wps:txbx>
                          <w:txbxContent>
                            <w:p>
                              <w:pPr>
                                <w:spacing w:before="67" w:line="273" w:lineRule="auto"/>
                                <w:ind w:left="143" w:right="369" w:firstLine="0"/>
                                <w:jc w:val="left"/>
                                <w:rPr>
                                  <w:rFonts w:ascii="Carlito"/>
                                  <w:sz w:val="22"/>
                                </w:rPr>
                              </w:pPr>
                              <w:r>
                                <w:rPr>
                                  <w:rFonts w:ascii="Carlito"/>
                                  <w:sz w:val="22"/>
                                </w:rPr>
                                <w:t>Calculate centralized location as venue</w:t>
                              </w:r>
                            </w:p>
                          </w:txbxContent>
                        </wps:txbx>
                        <wps:bodyPr lIns="0" tIns="0" rIns="0" bIns="0" upright="1"/>
                      </wps:wsp>
                      <wps:wsp>
                        <wps:cNvPr id="24" name="Text Box 93"/>
                        <wps:cNvSpPr txBox="1"/>
                        <wps:spPr>
                          <a:xfrm>
                            <a:off x="10" y="2129"/>
                            <a:ext cx="2410" cy="847"/>
                          </a:xfrm>
                          <a:prstGeom prst="rect">
                            <a:avLst/>
                          </a:prstGeom>
                          <a:noFill/>
                          <a:ln w="12700" cap="flat" cmpd="sng">
                            <a:solidFill>
                              <a:srgbClr val="000000"/>
                            </a:solidFill>
                            <a:prstDash val="solid"/>
                            <a:miter/>
                            <a:headEnd type="none" w="med" len="med"/>
                            <a:tailEnd type="none" w="med" len="med"/>
                          </a:ln>
                        </wps:spPr>
                        <wps:txbx>
                          <w:txbxContent>
                            <w:p>
                              <w:pPr>
                                <w:spacing w:before="67" w:line="273" w:lineRule="auto"/>
                                <w:ind w:left="140" w:right="165" w:firstLine="0"/>
                                <w:jc w:val="left"/>
                                <w:rPr>
                                  <w:rFonts w:ascii="Carlito"/>
                                  <w:sz w:val="22"/>
                                </w:rPr>
                              </w:pPr>
                              <w:r>
                                <w:rPr>
                                  <w:rFonts w:ascii="Carlito"/>
                                  <w:sz w:val="22"/>
                                </w:rPr>
                                <w:t>Location of the group of users</w:t>
                              </w:r>
                            </w:p>
                          </w:txbxContent>
                        </wps:txbx>
                        <wps:bodyPr lIns="0" tIns="0" rIns="0" bIns="0" upright="1"/>
                      </wps:wsp>
                      <wps:wsp>
                        <wps:cNvPr id="26" name="Text Box 94"/>
                        <wps:cNvSpPr txBox="1"/>
                        <wps:spPr>
                          <a:xfrm>
                            <a:off x="6710" y="1989"/>
                            <a:ext cx="2517" cy="1062"/>
                          </a:xfrm>
                          <a:prstGeom prst="rect">
                            <a:avLst/>
                          </a:prstGeom>
                          <a:noFill/>
                          <a:ln w="12700" cap="flat" cmpd="sng">
                            <a:solidFill>
                              <a:srgbClr val="000000"/>
                            </a:solidFill>
                            <a:prstDash val="solid"/>
                            <a:miter/>
                            <a:headEnd type="none" w="med" len="med"/>
                            <a:tailEnd type="none" w="med" len="med"/>
                          </a:ln>
                        </wps:spPr>
                        <wps:txbx>
                          <w:txbxContent>
                            <w:p>
                              <w:pPr>
                                <w:spacing w:before="63" w:line="273" w:lineRule="auto"/>
                                <w:ind w:left="144" w:right="131" w:firstLine="0"/>
                                <w:jc w:val="left"/>
                                <w:rPr>
                                  <w:rFonts w:ascii="Carlito"/>
                                  <w:sz w:val="22"/>
                                </w:rPr>
                              </w:pPr>
                              <w:r>
                                <w:rPr>
                                  <w:rFonts w:ascii="Carlito"/>
                                  <w:sz w:val="22"/>
                                </w:rPr>
                                <w:t>Send the location details and map to the user</w:t>
                              </w:r>
                            </w:p>
                          </w:txbxContent>
                        </wps:txbx>
                        <wps:bodyPr lIns="0" tIns="0" rIns="0" bIns="0" upright="1"/>
                      </wps:wsp>
                      <wps:wsp>
                        <wps:cNvPr id="28" name="Text Box 95"/>
                        <wps:cNvSpPr txBox="1"/>
                        <wps:spPr>
                          <a:xfrm>
                            <a:off x="70" y="330"/>
                            <a:ext cx="1368" cy="571"/>
                          </a:xfrm>
                          <a:prstGeom prst="rect">
                            <a:avLst/>
                          </a:prstGeom>
                          <a:noFill/>
                          <a:ln w="12700" cap="flat" cmpd="sng">
                            <a:solidFill>
                              <a:srgbClr val="000000"/>
                            </a:solidFill>
                            <a:prstDash val="solid"/>
                            <a:miter/>
                            <a:headEnd type="none" w="med" len="med"/>
                            <a:tailEnd type="none" w="med" len="med"/>
                          </a:ln>
                        </wps:spPr>
                        <wps:txbx>
                          <w:txbxContent>
                            <w:p>
                              <w:pPr>
                                <w:spacing w:before="66"/>
                                <w:ind w:left="138" w:right="0" w:firstLine="0"/>
                                <w:jc w:val="left"/>
                                <w:rPr>
                                  <w:rFonts w:ascii="Carlito"/>
                                  <w:sz w:val="22"/>
                                </w:rPr>
                              </w:pPr>
                              <w:r>
                                <w:rPr>
                                  <w:rFonts w:ascii="Carlito"/>
                                  <w:sz w:val="22"/>
                                </w:rPr>
                                <w:t>End User</w:t>
                              </w:r>
                            </w:p>
                          </w:txbxContent>
                        </wps:txbx>
                        <wps:bodyPr lIns="0" tIns="0" rIns="0" bIns="0" upright="1"/>
                      </wps:wsp>
                      <wps:wsp>
                        <wps:cNvPr id="29" name="Text Box 96"/>
                        <wps:cNvSpPr txBox="1"/>
                        <wps:spPr>
                          <a:xfrm>
                            <a:off x="5750" y="130"/>
                            <a:ext cx="2533" cy="1123"/>
                          </a:xfrm>
                          <a:prstGeom prst="rect">
                            <a:avLst/>
                          </a:prstGeom>
                          <a:noFill/>
                          <a:ln w="12700" cap="flat" cmpd="sng">
                            <a:solidFill>
                              <a:srgbClr val="000000"/>
                            </a:solidFill>
                            <a:prstDash val="solid"/>
                            <a:miter/>
                            <a:headEnd type="none" w="med" len="med"/>
                            <a:tailEnd type="none" w="med" len="med"/>
                          </a:ln>
                        </wps:spPr>
                        <wps:txbx>
                          <w:txbxContent>
                            <w:p>
                              <w:pPr>
                                <w:spacing w:before="64" w:line="273" w:lineRule="auto"/>
                                <w:ind w:left="143" w:right="92" w:firstLine="0"/>
                                <w:jc w:val="left"/>
                                <w:rPr>
                                  <w:rFonts w:ascii="Carlito"/>
                                  <w:sz w:val="22"/>
                                </w:rPr>
                              </w:pPr>
                              <w:r>
                                <w:rPr>
                                  <w:rFonts w:ascii="Carlito"/>
                                  <w:sz w:val="22"/>
                                </w:rPr>
                                <w:t>Select the venue and send place details to the group</w:t>
                              </w:r>
                            </w:p>
                          </w:txbxContent>
                        </wps:txbx>
                        <wps:bodyPr lIns="0" tIns="0" rIns="0" bIns="0" upright="1"/>
                      </wps:wsp>
                      <wps:wsp>
                        <wps:cNvPr id="30" name="Text Box 97"/>
                        <wps:cNvSpPr txBox="1"/>
                        <wps:spPr>
                          <a:xfrm>
                            <a:off x="2390" y="10"/>
                            <a:ext cx="2410" cy="1168"/>
                          </a:xfrm>
                          <a:prstGeom prst="rect">
                            <a:avLst/>
                          </a:prstGeom>
                          <a:noFill/>
                          <a:ln w="12700" cap="flat" cmpd="sng">
                            <a:solidFill>
                              <a:srgbClr val="000000"/>
                            </a:solidFill>
                            <a:prstDash val="solid"/>
                            <a:miter/>
                            <a:headEnd type="none" w="med" len="med"/>
                            <a:tailEnd type="none" w="med" len="med"/>
                          </a:ln>
                        </wps:spPr>
                        <wps:txbx>
                          <w:txbxContent>
                            <w:p>
                              <w:pPr>
                                <w:spacing w:before="64" w:line="273" w:lineRule="auto"/>
                                <w:ind w:left="142" w:right="499" w:firstLine="0"/>
                                <w:jc w:val="both"/>
                                <w:rPr>
                                  <w:rFonts w:ascii="Carlito"/>
                                  <w:sz w:val="22"/>
                                </w:rPr>
                              </w:pPr>
                              <w:r>
                                <w:rPr>
                                  <w:rFonts w:ascii="Carlito"/>
                                  <w:sz w:val="22"/>
                                </w:rPr>
                                <w:t>Select list of people participating in the event</w:t>
                              </w:r>
                            </w:p>
                          </w:txbxContent>
                        </wps:txbx>
                        <wps:bodyPr lIns="0" tIns="0" rIns="0" bIns="0" upright="1"/>
                      </wps:wsp>
                    </wpg:wgp>
                  </a:graphicData>
                </a:graphic>
              </wp:inline>
            </w:drawing>
          </mc:Choice>
          <mc:Fallback>
            <w:pict>
              <v:group id="Group 86" o:spid="_x0000_s1026" o:spt="203" style="height:153.05pt;width:461.85pt;" coordsize="9237,3061" o:gfxdata="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">
                <o:lock v:ext="edit" aspectratio="f"/>
                <v:shape id="FreeForm 87" o:spid="_x0000_s1026" o:spt="100" style="position:absolute;left:510;top:890;height:1272;width:120;" fillcolor="#000000" filled="t" stroked="f" coordsize="120,1272" o:gfxdata="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QwUIvQAA&#10;ANsAAAAPAAAAAAAAAAEAIAAAACIAAABkcnMvZG93bnJldi54bWxQSwECFAAUAAAACACHTuJAMy8F&#10;njsAAAA5AAAAEAAAAAAAAAABACAAAAAMAQAAZHJzL3NoYXBleG1sLnhtbFBLBQYAAAAABgAGAFsB&#10;AAC2AwAAAAA=&#10;" path="m50,1152l0,1152,60,1272,110,1172,50,1172,50,1152xm70,0l50,0,50,1172,70,1172,70,0xm120,1152l70,1152,70,1172,110,1172,120,1152xe">
                  <v:fill on="t" focussize="0,0"/>
                  <v:stroke on="f"/>
                  <v:imagedata o:title=""/>
                  <o:lock v:ext="edit" aspectratio="f"/>
                </v:shape>
                <v:rect id="Rectangles 88" o:spid="_x0000_s1026" o:spt="1" style="position:absolute;left:10;top:2129;height:847;width:2410;" fillcolor="#FFFFFF" filled="t" stroked="f" coordsize="21600,21600" o:gfxdata="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eDOKrsAAADb&#10;AAAADwAAAAAAAAABACAAAAAiAAAAZHJzL2Rvd25yZXYueG1sUEsBAhQAFAAAAAgAh07iQDMvBZ47&#10;AAAAOQAAABAAAAAAAAAAAQAgAAAACgEAAGRycy9zaGFwZXhtbC54bWxQSwUGAAAAAAYABgBbAQAA&#10;tAMAAAAA&#10;">
                  <v:fill on="t" focussize="0,0"/>
                  <v:stroke on="f"/>
                  <v:imagedata o:title=""/>
                  <o:lock v:ext="edit" aspectratio="f"/>
                </v:rect>
                <v:shape id="FreeForm 89" o:spid="_x0000_s1026" o:spt="100" style="position:absolute;left:2410;top:2409;height:120;width:965;" fillcolor="#000000" filled="t" stroked="f" coordsize="965,120" o:gfxdata="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74lr4A&#10;AADbAAAADwAAAAAAAAABACAAAAAiAAAAZHJzL2Rvd25yZXYueG1sUEsBAhQAFAAAAAgAh07iQDMv&#10;BZ47AAAAOQAAABAAAAAAAAAAAQAgAAAADQEAAGRycy9zaGFwZXhtbC54bWxQSwUGAAAAAAYABgBb&#10;AQAAtwMAAAAA&#10;" path="m845,0l845,120,945,70,865,70,865,50,945,50,845,0xm845,50l0,50,0,70,845,70,845,50xm945,50l865,50,865,70,945,70,965,60,945,50xe">
                  <v:fill on="t" focussize="0,0"/>
                  <v:stroke on="f"/>
                  <v:imagedata o:title=""/>
                  <o:lock v:ext="edit" aspectratio="f"/>
                </v:shape>
                <v:rect id="Rectangles 90" o:spid="_x0000_s1026" o:spt="1" style="position:absolute;left:3350;top:2129;height:847;width:2410;" fillcolor="#FFFFFF" filled="t" stroked="f" coordsize="21600,21600" o:gfxdata="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rcQvvQAA&#10;ANsAAAAPAAAAAAAAAAEAIAAAACIAAABkcnMvZG93bnJldi54bWxQSwECFAAUAAAACACHTuJAMy8F&#10;njsAAAA5AAAAEAAAAAAAAAABACAAAAAMAQAAZHJzL3NoYXBleG1sLnhtbFBLBQYAAAAABgAGAFsB&#10;AAC2AwAAAAA=&#10;">
                  <v:fill on="t" focussize="0,0"/>
                  <v:stroke on="f"/>
                  <v:imagedata o:title=""/>
                  <o:lock v:ext="edit" aspectratio="f"/>
                </v:rect>
                <v:shape id="FreeForm 91" o:spid="_x0000_s1026" o:spt="100" style="position:absolute;left:5750;top:2409;height:120;width:965;" fillcolor="#000000" filled="t" stroked="f" coordsize="965,120" o:gfxdata="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xw/EvQAA&#10;ANsAAAAPAAAAAAAAAAEAIAAAACIAAABkcnMvZG93bnJldi54bWxQSwECFAAUAAAACACHTuJAMy8F&#10;njsAAAA5AAAAEAAAAAAAAAABACAAAAAMAQAAZHJzL3NoYXBleG1sLnhtbFBLBQYAAAAABgAGAFsB&#10;AAC2AwAAAAA=&#10;" path="m845,0l845,120,945,70,865,70,865,50,945,50,845,0xm845,50l0,50,0,70,845,70,845,50xm945,50l865,50,865,70,945,70,965,60,945,50xe">
                  <v:fill on="t" focussize="0,0"/>
                  <v:stroke on="f"/>
                  <v:imagedata o:title=""/>
                  <o:lock v:ext="edit" aspectratio="f"/>
                </v:shape>
                <v:shape id="Text Box 92" o:spid="_x0000_s1026" o:spt="202" type="#_x0000_t202" style="position:absolute;left:3350;top:2129;height:847;width:2410;" filled="f" stroked="t" coordsize="21600,21600" o:gfxdata="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Fx6i8AAAA&#10;2wAAAA8AAAAAAAAAAQAgAAAAIgAAAGRycy9kb3ducmV2LnhtbFBLAQIUABQAAAAIAIdO4kAzLwWe&#10;OwAAADkAAAAQAAAAAAAAAAEAIAAAAAsBAABkcnMvc2hhcGV4bWwueG1sUEsFBgAAAAAGAAYAWwEA&#10;ALUDAAAAAA==&#10;">
                  <v:fill on="f" focussize="0,0"/>
                  <v:stroke weight="1pt" color="#000000" joinstyle="miter"/>
                  <v:imagedata o:title=""/>
                  <o:lock v:ext="edit" aspectratio="f"/>
                  <v:textbox inset="0mm,0mm,0mm,0mm">
                    <w:txbxContent>
                      <w:p>
                        <w:pPr>
                          <w:spacing w:before="67" w:line="273" w:lineRule="auto"/>
                          <w:ind w:left="143" w:right="369" w:firstLine="0"/>
                          <w:jc w:val="left"/>
                          <w:rPr>
                            <w:rFonts w:ascii="Carlito"/>
                            <w:sz w:val="22"/>
                          </w:rPr>
                        </w:pPr>
                        <w:r>
                          <w:rPr>
                            <w:rFonts w:ascii="Carlito"/>
                            <w:sz w:val="22"/>
                          </w:rPr>
                          <w:t>Calculate centralized location as venue</w:t>
                        </w:r>
                      </w:p>
                    </w:txbxContent>
                  </v:textbox>
                </v:shape>
                <v:shape id="Text Box 93" o:spid="_x0000_s1026" o:spt="202" type="#_x0000_t202" style="position:absolute;left:10;top:2129;height:847;width:2410;" filled="f" stroked="t" coordsize="21600,21600" o:gfxdata="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ke8AAAA&#10;2wAAAA8AAAAAAAAAAQAgAAAAIgAAAGRycy9kb3ducmV2LnhtbFBLAQIUABQAAAAIAIdO4kAzLwWe&#10;OwAAADkAAAAQAAAAAAAAAAEAIAAAAAsBAABkcnMvc2hhcGV4bWwueG1sUEsFBgAAAAAGAAYAWwEA&#10;ALUDAAAAAA==&#10;">
                  <v:fill on="f" focussize="0,0"/>
                  <v:stroke weight="1pt" color="#000000" joinstyle="miter"/>
                  <v:imagedata o:title=""/>
                  <o:lock v:ext="edit" aspectratio="f"/>
                  <v:textbox inset="0mm,0mm,0mm,0mm">
                    <w:txbxContent>
                      <w:p>
                        <w:pPr>
                          <w:spacing w:before="67" w:line="273" w:lineRule="auto"/>
                          <w:ind w:left="140" w:right="165" w:firstLine="0"/>
                          <w:jc w:val="left"/>
                          <w:rPr>
                            <w:rFonts w:ascii="Carlito"/>
                            <w:sz w:val="22"/>
                          </w:rPr>
                        </w:pPr>
                        <w:r>
                          <w:rPr>
                            <w:rFonts w:ascii="Carlito"/>
                            <w:sz w:val="22"/>
                          </w:rPr>
                          <w:t>Location of the group of users</w:t>
                        </w:r>
                      </w:p>
                    </w:txbxContent>
                  </v:textbox>
                </v:shape>
                <v:shape id="Text Box 94" o:spid="_x0000_s1026" o:spt="202" type="#_x0000_t202" style="position:absolute;left:6710;top:1989;height:1062;width:2517;" filled="f" stroked="t" coordsize="21600,21600" o:gfxdata="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wau8AAAA&#10;2wAAAA8AAAAAAAAAAQAgAAAAIgAAAGRycy9kb3ducmV2LnhtbFBLAQIUABQAAAAIAIdO4kAzLwWe&#10;OwAAADkAAAAQAAAAAAAAAAEAIAAAAAsBAABkcnMvc2hhcGV4bWwueG1sUEsFBgAAAAAGAAYAWwEA&#10;ALUDAAAAAA==&#10;">
                  <v:fill on="f" focussize="0,0"/>
                  <v:stroke weight="1pt" color="#000000" joinstyle="miter"/>
                  <v:imagedata o:title=""/>
                  <o:lock v:ext="edit" aspectratio="f"/>
                  <v:textbox inset="0mm,0mm,0mm,0mm">
                    <w:txbxContent>
                      <w:p>
                        <w:pPr>
                          <w:spacing w:before="63" w:line="273" w:lineRule="auto"/>
                          <w:ind w:left="144" w:right="131" w:firstLine="0"/>
                          <w:jc w:val="left"/>
                          <w:rPr>
                            <w:rFonts w:ascii="Carlito"/>
                            <w:sz w:val="22"/>
                          </w:rPr>
                        </w:pPr>
                        <w:r>
                          <w:rPr>
                            <w:rFonts w:ascii="Carlito"/>
                            <w:sz w:val="22"/>
                          </w:rPr>
                          <w:t>Send the location details and map to the user</w:t>
                        </w:r>
                      </w:p>
                    </w:txbxContent>
                  </v:textbox>
                </v:shape>
                <v:shape id="Text Box 95" o:spid="_x0000_s1026" o:spt="202" type="#_x0000_t202" style="position:absolute;left:70;top:330;height:571;width:1368;" filled="f" stroked="t" coordsize="21600,21600" o:gfxdata="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7t8EK5AAAA2wAA&#10;AA8AAAAAAAAAAQAgAAAAIgAAAGRycy9kb3ducmV2LnhtbFBLAQIUABQAAAAIAIdO4kAzLwWeOwAA&#10;ADkAAAAQAAAAAAAAAAEAIAAAAAgBAABkcnMvc2hhcGV4bWwueG1sUEsFBgAAAAAGAAYAWwEAALID&#10;AAAAAA==&#10;">
                  <v:fill on="f" focussize="0,0"/>
                  <v:stroke weight="1pt" color="#000000" joinstyle="miter"/>
                  <v:imagedata o:title=""/>
                  <o:lock v:ext="edit" aspectratio="f"/>
                  <v:textbox inset="0mm,0mm,0mm,0mm">
                    <w:txbxContent>
                      <w:p>
                        <w:pPr>
                          <w:spacing w:before="66"/>
                          <w:ind w:left="138" w:right="0" w:firstLine="0"/>
                          <w:jc w:val="left"/>
                          <w:rPr>
                            <w:rFonts w:ascii="Carlito"/>
                            <w:sz w:val="22"/>
                          </w:rPr>
                        </w:pPr>
                        <w:r>
                          <w:rPr>
                            <w:rFonts w:ascii="Carlito"/>
                            <w:sz w:val="22"/>
                          </w:rPr>
                          <w:t>End User</w:t>
                        </w:r>
                      </w:p>
                    </w:txbxContent>
                  </v:textbox>
                </v:shape>
                <v:shape id="Text Box 96" o:spid="_x0000_s1026" o:spt="202" type="#_x0000_t202" style="position:absolute;left:5750;top:130;height:1123;width:2533;" filled="f" stroked="t" coordsize="21600,21600" o:gfxdata="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oVXZvQAA&#10;ANsAAAAPAAAAAAAAAAEAIAAAACIAAABkcnMvZG93bnJldi54bWxQSwECFAAUAAAACACHTuJAMy8F&#10;njsAAAA5AAAAEAAAAAAAAAABACAAAAAMAQAAZHJzL3NoYXBleG1sLnhtbFBLBQYAAAAABgAGAFsB&#10;AAC2AwAAAAA=&#10;">
                  <v:fill on="f" focussize="0,0"/>
                  <v:stroke weight="1pt" color="#000000" joinstyle="miter"/>
                  <v:imagedata o:title=""/>
                  <o:lock v:ext="edit" aspectratio="f"/>
                  <v:textbox inset="0mm,0mm,0mm,0mm">
                    <w:txbxContent>
                      <w:p>
                        <w:pPr>
                          <w:spacing w:before="64" w:line="273" w:lineRule="auto"/>
                          <w:ind w:left="143" w:right="92" w:firstLine="0"/>
                          <w:jc w:val="left"/>
                          <w:rPr>
                            <w:rFonts w:ascii="Carlito"/>
                            <w:sz w:val="22"/>
                          </w:rPr>
                        </w:pPr>
                        <w:r>
                          <w:rPr>
                            <w:rFonts w:ascii="Carlito"/>
                            <w:sz w:val="22"/>
                          </w:rPr>
                          <w:t>Select the venue and send place details to the group</w:t>
                        </w:r>
                      </w:p>
                    </w:txbxContent>
                  </v:textbox>
                </v:shape>
                <v:shape id="Text Box 97" o:spid="_x0000_s1026" o:spt="202" type="#_x0000_t202" style="position:absolute;left:2390;top:10;height:1168;width:2410;" filled="f" stroked="t" coordsize="21600,21600" o:gfxdata="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VCapm5AAAA2wAA&#10;AA8AAAAAAAAAAQAgAAAAIgAAAGRycy9kb3ducmV2LnhtbFBLAQIUABQAAAAIAIdO4kAzLwWeOwAA&#10;ADkAAAAQAAAAAAAAAAEAIAAAAAgBAABkcnMvc2hhcGV4bWwueG1sUEsFBgAAAAAGAAYAWwEAALID&#10;AAAAAA==&#10;">
                  <v:fill on="f" focussize="0,0"/>
                  <v:stroke weight="1pt" color="#000000" joinstyle="miter"/>
                  <v:imagedata o:title=""/>
                  <o:lock v:ext="edit" aspectratio="f"/>
                  <v:textbox inset="0mm,0mm,0mm,0mm">
                    <w:txbxContent>
                      <w:p>
                        <w:pPr>
                          <w:spacing w:before="64" w:line="273" w:lineRule="auto"/>
                          <w:ind w:left="142" w:right="499" w:firstLine="0"/>
                          <w:jc w:val="both"/>
                          <w:rPr>
                            <w:rFonts w:ascii="Carlito"/>
                            <w:sz w:val="22"/>
                          </w:rPr>
                        </w:pPr>
                        <w:r>
                          <w:rPr>
                            <w:rFonts w:ascii="Carlito"/>
                            <w:sz w:val="22"/>
                          </w:rPr>
                          <w:t>Select list of people participating in the event</w:t>
                        </w:r>
                      </w:p>
                    </w:txbxContent>
                  </v:textbox>
                </v:shape>
                <w10:wrap type="none"/>
                <w10:anchorlock/>
              </v:group>
            </w:pict>
          </mc:Fallback>
        </mc:AlternateContent>
      </w:r>
    </w:p>
    <w:p>
      <w:pPr>
        <w:spacing w:after="0"/>
        <w:rPr>
          <w:sz w:val="20"/>
        </w:rPr>
        <w:sectPr>
          <w:pgSz w:w="12240" w:h="15840"/>
          <w:pgMar w:top="1360" w:right="1080" w:bottom="1680" w:left="520" w:header="0" w:footer="1408" w:gutter="0"/>
        </w:sectPr>
      </w:pPr>
    </w:p>
    <w:p>
      <w:pPr>
        <w:pStyle w:val="3"/>
        <w:numPr>
          <w:ilvl w:val="1"/>
          <w:numId w:val="15"/>
        </w:numPr>
        <w:tabs>
          <w:tab w:val="left" w:pos="1343"/>
        </w:tabs>
        <w:spacing w:before="58" w:after="0" w:line="240" w:lineRule="auto"/>
        <w:ind w:left="1342" w:right="0" w:hanging="423"/>
        <w:jc w:val="both"/>
      </w:pPr>
      <w:r>
        <w:t>Class</w:t>
      </w:r>
      <w:r>
        <w:rPr>
          <w:spacing w:val="2"/>
        </w:rPr>
        <w:t xml:space="preserve"> </w:t>
      </w:r>
      <w:r>
        <w:t>Diagram</w:t>
      </w:r>
    </w:p>
    <w:p>
      <w:pPr>
        <w:pStyle w:val="4"/>
        <w:spacing w:before="158" w:line="360" w:lineRule="auto"/>
        <w:ind w:left="920" w:right="366" w:firstLine="720"/>
        <w:jc w:val="both"/>
      </w:pPr>
      <w:r>
        <w:t xml:space="preserve">A Class diagram in the Unified Modeling Language </w:t>
      </w:r>
      <w:r>
        <w:rPr>
          <w:spacing w:val="-3"/>
        </w:rPr>
        <w:t xml:space="preserve">is </w:t>
      </w:r>
      <w:r>
        <w:t>a type of static structure diagram that describes the structure of a system  by  showing  the system's classes, their attributes, operations (or methods), and the relationships among</w:t>
      </w:r>
      <w:r>
        <w:rPr>
          <w:spacing w:val="-4"/>
        </w:rPr>
        <w:t xml:space="preserve"> </w:t>
      </w:r>
      <w:r>
        <w:t>objects.</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9"/>
        <w:rPr>
          <w:sz w:val="16"/>
        </w:rPr>
      </w:pPr>
      <w:r>
        <w:drawing>
          <wp:anchor distT="0" distB="0" distL="0" distR="0" simplePos="0" relativeHeight="1024" behindDoc="0" locked="0" layoutInCell="1" allowOverlap="1">
            <wp:simplePos x="0" y="0"/>
            <wp:positionH relativeFrom="page">
              <wp:posOffset>1840230</wp:posOffset>
            </wp:positionH>
            <wp:positionV relativeFrom="paragraph">
              <wp:posOffset>147320</wp:posOffset>
            </wp:positionV>
            <wp:extent cx="4876165" cy="2777490"/>
            <wp:effectExtent l="0" t="0" r="0" b="0"/>
            <wp:wrapTopAndBottom/>
            <wp:docPr id="19" name="image11.jpeg" descr="\\gtsserver01\Docs 17-18\Abstract 19-20\Java Documents 19-20\Document  Java 19-20\Deep Learning driven Venue Recommender\U Deep Learning\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jpeg" descr="\\gtsserver01\Docs 17-18\Abstract 19-20\Java Documents 19-20\Document  Java 19-20\Deep Learning driven Venue Recommender\U Deep Learning\Class.jpg"/>
                    <pic:cNvPicPr>
                      <a:picLocks noChangeAspect="1"/>
                    </pic:cNvPicPr>
                  </pic:nvPicPr>
                  <pic:blipFill>
                    <a:blip r:embed="rId15" cstate="print"/>
                    <a:stretch>
                      <a:fillRect/>
                    </a:stretch>
                  </pic:blipFill>
                  <pic:spPr>
                    <a:xfrm>
                      <a:off x="0" y="0"/>
                      <a:ext cx="4875999" cy="2777490"/>
                    </a:xfrm>
                    <a:prstGeom prst="rect">
                      <a:avLst/>
                    </a:prstGeom>
                  </pic:spPr>
                </pic:pic>
              </a:graphicData>
            </a:graphic>
          </wp:anchor>
        </w:drawing>
      </w:r>
    </w:p>
    <w:p>
      <w:pPr>
        <w:spacing w:after="0"/>
        <w:rPr>
          <w:sz w:val="16"/>
        </w:rPr>
        <w:sectPr>
          <w:pgSz w:w="12240" w:h="15840"/>
          <w:pgMar w:top="1380" w:right="1080" w:bottom="1680" w:left="520" w:header="0" w:footer="1408" w:gutter="0"/>
        </w:sectPr>
      </w:pPr>
    </w:p>
    <w:p>
      <w:pPr>
        <w:pStyle w:val="3"/>
        <w:spacing w:before="58"/>
        <w:ind w:left="760" w:right="203"/>
        <w:jc w:val="center"/>
      </w:pPr>
      <w:r>
        <w:t>CHAPTER 6</w:t>
      </w:r>
    </w:p>
    <w:p>
      <w:pPr>
        <w:pStyle w:val="4"/>
        <w:rPr>
          <w:b/>
          <w:sz w:val="30"/>
        </w:rPr>
      </w:pPr>
    </w:p>
    <w:p>
      <w:pPr>
        <w:pStyle w:val="4"/>
        <w:spacing w:before="11"/>
        <w:rPr>
          <w:b/>
          <w:sz w:val="25"/>
        </w:rPr>
      </w:pPr>
    </w:p>
    <w:p>
      <w:pPr>
        <w:spacing w:before="0"/>
        <w:ind w:left="920" w:right="0" w:firstLine="0"/>
        <w:jc w:val="left"/>
        <w:rPr>
          <w:b/>
          <w:sz w:val="28"/>
        </w:rPr>
      </w:pPr>
      <w:r>
        <w:rPr>
          <w:b/>
          <w:sz w:val="28"/>
        </w:rPr>
        <w:t>SYSTEM DESIGN</w:t>
      </w:r>
    </w:p>
    <w:p>
      <w:pPr>
        <w:pStyle w:val="4"/>
        <w:spacing w:before="158" w:line="360" w:lineRule="auto"/>
        <w:ind w:left="920" w:right="355" w:firstLine="720"/>
        <w:jc w:val="both"/>
      </w:pPr>
      <w:r>
        <w:t xml:space="preserve">User has an initial level Registration Process. </w:t>
      </w:r>
      <w:r>
        <w:rPr>
          <w:spacing w:val="-3"/>
        </w:rPr>
        <w:t xml:space="preserve">The </w:t>
      </w:r>
      <w:r>
        <w:t xml:space="preserve">users provide their own personal information for this process. </w:t>
      </w:r>
      <w:r>
        <w:rPr>
          <w:spacing w:val="-3"/>
        </w:rPr>
        <w:t xml:space="preserve">The </w:t>
      </w:r>
      <w:r>
        <w:t xml:space="preserve">server in turn stores the information in its database and user can create a group to add people from their contact list of people in their list. Proprietor can add the events hosted in their venue and also the guest Attended the event can add event in database, user hosting events in their house can also select and add event detail, User can see </w:t>
      </w:r>
      <w:r>
        <w:rPr>
          <w:spacing w:val="-3"/>
        </w:rPr>
        <w:t xml:space="preserve">list </w:t>
      </w:r>
      <w:r>
        <w:t xml:space="preserve">of events hosted within 2km radius from their location. User can select their preference on which type of place they wish to attend an event, All the nearby events which suits the user preference will be displayed in Google map User can select and view the location and event hosted in that venue based </w:t>
      </w:r>
      <w:r>
        <w:rPr>
          <w:spacing w:val="-3"/>
        </w:rPr>
        <w:t xml:space="preserve">on </w:t>
      </w:r>
      <w:r>
        <w:t xml:space="preserve">the user preference the venues are recommended. In group recommendation end user can select list of people going  to participate in </w:t>
      </w:r>
      <w:r>
        <w:rPr>
          <w:spacing w:val="2"/>
        </w:rPr>
        <w:t xml:space="preserve">an </w:t>
      </w:r>
      <w:r>
        <w:t xml:space="preserve">event, location of all the selected members will be collected and center point of location gathered calculated and based on user preference venue will be recommended user can select the venue and send place details to the group the route map </w:t>
      </w:r>
      <w:r>
        <w:rPr>
          <w:spacing w:val="-3"/>
        </w:rPr>
        <w:t xml:space="preserve">for </w:t>
      </w:r>
      <w:r>
        <w:t>the location will be displayed for the</w:t>
      </w:r>
      <w:r>
        <w:rPr>
          <w:spacing w:val="17"/>
        </w:rPr>
        <w:t xml:space="preserve"> </w:t>
      </w:r>
      <w:r>
        <w:t>users.</w:t>
      </w:r>
    </w:p>
    <w:p>
      <w:pPr>
        <w:pStyle w:val="4"/>
        <w:spacing w:before="8"/>
        <w:rPr>
          <w:sz w:val="42"/>
        </w:rPr>
      </w:pPr>
    </w:p>
    <w:p>
      <w:pPr>
        <w:pStyle w:val="3"/>
        <w:numPr>
          <w:ilvl w:val="1"/>
          <w:numId w:val="16"/>
        </w:numPr>
        <w:tabs>
          <w:tab w:val="left" w:pos="1343"/>
        </w:tabs>
        <w:spacing w:before="0" w:after="0" w:line="240" w:lineRule="auto"/>
        <w:ind w:left="1342" w:right="0" w:hanging="423"/>
        <w:jc w:val="left"/>
      </w:pPr>
      <w:r>
        <w:t>MODULES</w:t>
      </w:r>
    </w:p>
    <w:p>
      <w:pPr>
        <w:pStyle w:val="9"/>
        <w:numPr>
          <w:ilvl w:val="2"/>
          <w:numId w:val="16"/>
        </w:numPr>
        <w:tabs>
          <w:tab w:val="left" w:pos="1641"/>
        </w:tabs>
        <w:spacing w:before="225" w:after="0" w:line="240" w:lineRule="auto"/>
        <w:ind w:left="1641" w:right="0" w:hanging="361"/>
        <w:jc w:val="left"/>
        <w:rPr>
          <w:sz w:val="28"/>
          <w:szCs w:val="28"/>
        </w:rPr>
      </w:pPr>
      <w:bookmarkStart w:id="19" w:name="⮚ User Authentication &amp; Create Groups"/>
      <w:bookmarkEnd w:id="19"/>
      <w:bookmarkStart w:id="20" w:name="⮚ User Authentication &amp; Create Groups"/>
      <w:bookmarkEnd w:id="20"/>
      <w:r>
        <w:rPr>
          <w:sz w:val="28"/>
          <w:szCs w:val="28"/>
        </w:rPr>
        <w:t>User Authentication &amp; Create</w:t>
      </w:r>
      <w:r>
        <w:rPr>
          <w:spacing w:val="-1"/>
          <w:sz w:val="28"/>
          <w:szCs w:val="28"/>
        </w:rPr>
        <w:t xml:space="preserve"> </w:t>
      </w:r>
      <w:r>
        <w:rPr>
          <w:sz w:val="28"/>
          <w:szCs w:val="28"/>
        </w:rPr>
        <w:t>Groups</w:t>
      </w:r>
    </w:p>
    <w:p>
      <w:pPr>
        <w:pStyle w:val="9"/>
        <w:numPr>
          <w:ilvl w:val="2"/>
          <w:numId w:val="16"/>
        </w:numPr>
        <w:tabs>
          <w:tab w:val="left" w:pos="1641"/>
        </w:tabs>
        <w:spacing w:before="235" w:after="0" w:line="240" w:lineRule="auto"/>
        <w:ind w:left="1641" w:right="0" w:hanging="361"/>
        <w:jc w:val="left"/>
        <w:rPr>
          <w:sz w:val="28"/>
          <w:szCs w:val="28"/>
        </w:rPr>
      </w:pPr>
      <w:bookmarkStart w:id="21" w:name="⮚ Add Events and View nearby Events"/>
      <w:bookmarkEnd w:id="21"/>
      <w:bookmarkStart w:id="22" w:name="⮚ Add Events and View nearby Events"/>
      <w:bookmarkEnd w:id="22"/>
      <w:r>
        <w:rPr>
          <w:sz w:val="28"/>
          <w:szCs w:val="28"/>
        </w:rPr>
        <w:t>Add Events and View nearby</w:t>
      </w:r>
      <w:r>
        <w:rPr>
          <w:spacing w:val="10"/>
          <w:sz w:val="28"/>
          <w:szCs w:val="28"/>
        </w:rPr>
        <w:t xml:space="preserve"> </w:t>
      </w:r>
      <w:r>
        <w:rPr>
          <w:sz w:val="28"/>
          <w:szCs w:val="28"/>
        </w:rPr>
        <w:t>Events</w:t>
      </w:r>
    </w:p>
    <w:p>
      <w:pPr>
        <w:pStyle w:val="9"/>
        <w:numPr>
          <w:ilvl w:val="2"/>
          <w:numId w:val="16"/>
        </w:numPr>
        <w:tabs>
          <w:tab w:val="left" w:pos="1641"/>
        </w:tabs>
        <w:spacing w:before="235" w:after="0" w:line="240" w:lineRule="auto"/>
        <w:ind w:left="1641" w:right="0" w:hanging="361"/>
        <w:jc w:val="left"/>
        <w:rPr>
          <w:sz w:val="28"/>
          <w:szCs w:val="28"/>
        </w:rPr>
      </w:pPr>
      <w:bookmarkStart w:id="23" w:name="⮚ Single User Recommendation"/>
      <w:bookmarkEnd w:id="23"/>
      <w:bookmarkStart w:id="24" w:name="⮚ Single User Recommendation"/>
      <w:bookmarkEnd w:id="24"/>
      <w:r>
        <w:rPr>
          <w:sz w:val="28"/>
          <w:szCs w:val="28"/>
        </w:rPr>
        <w:t>Single User</w:t>
      </w:r>
      <w:r>
        <w:rPr>
          <w:spacing w:val="1"/>
          <w:sz w:val="28"/>
          <w:szCs w:val="28"/>
        </w:rPr>
        <w:t xml:space="preserve"> </w:t>
      </w:r>
      <w:r>
        <w:rPr>
          <w:sz w:val="28"/>
          <w:szCs w:val="28"/>
        </w:rPr>
        <w:t>Recommendation</w:t>
      </w:r>
    </w:p>
    <w:p>
      <w:pPr>
        <w:pStyle w:val="9"/>
        <w:numPr>
          <w:ilvl w:val="2"/>
          <w:numId w:val="16"/>
        </w:numPr>
        <w:tabs>
          <w:tab w:val="left" w:pos="1641"/>
        </w:tabs>
        <w:spacing w:before="230" w:after="0" w:line="240" w:lineRule="auto"/>
        <w:ind w:left="1641" w:right="0" w:hanging="361"/>
        <w:jc w:val="left"/>
        <w:rPr>
          <w:sz w:val="28"/>
          <w:szCs w:val="28"/>
        </w:rPr>
      </w:pPr>
      <w:bookmarkStart w:id="25" w:name="⮚ Group Recommendation"/>
      <w:bookmarkEnd w:id="25"/>
      <w:bookmarkStart w:id="26" w:name="⮚ Group Recommendation"/>
      <w:bookmarkEnd w:id="26"/>
      <w:r>
        <w:rPr>
          <w:sz w:val="28"/>
          <w:szCs w:val="28"/>
        </w:rPr>
        <w:t>Group Recommendation</w:t>
      </w:r>
    </w:p>
    <w:p>
      <w:pPr>
        <w:spacing w:after="0" w:line="240" w:lineRule="auto"/>
        <w:jc w:val="left"/>
        <w:rPr>
          <w:sz w:val="28"/>
          <w:szCs w:val="28"/>
        </w:rPr>
        <w:sectPr>
          <w:pgSz w:w="12240" w:h="15840"/>
          <w:pgMar w:top="1380" w:right="1080" w:bottom="1680" w:left="520" w:header="0" w:footer="1408" w:gutter="0"/>
        </w:sectPr>
      </w:pPr>
    </w:p>
    <w:p>
      <w:pPr>
        <w:pStyle w:val="3"/>
        <w:spacing w:before="58"/>
        <w:ind w:left="920"/>
        <w:jc w:val="both"/>
      </w:pPr>
      <w:bookmarkStart w:id="27" w:name="Modules Description:"/>
      <w:bookmarkEnd w:id="27"/>
      <w:r>
        <w:t>Modules Description:</w:t>
      </w:r>
    </w:p>
    <w:p>
      <w:pPr>
        <w:spacing w:before="235"/>
        <w:ind w:left="920" w:right="0" w:firstLine="0"/>
        <w:jc w:val="both"/>
        <w:rPr>
          <w:b/>
          <w:sz w:val="28"/>
        </w:rPr>
      </w:pPr>
      <w:bookmarkStart w:id="28" w:name="User Authentication &amp; Create Groups:"/>
      <w:bookmarkEnd w:id="28"/>
      <w:r>
        <w:rPr>
          <w:b/>
          <w:sz w:val="28"/>
        </w:rPr>
        <w:t>User Authentication &amp; Create Groups:</w:t>
      </w:r>
    </w:p>
    <w:p>
      <w:pPr>
        <w:pStyle w:val="4"/>
        <w:spacing w:before="154" w:line="360" w:lineRule="auto"/>
        <w:ind w:left="920" w:right="363" w:firstLine="720"/>
        <w:jc w:val="both"/>
      </w:pPr>
      <w:r>
        <w:t xml:space="preserve">User has an initial level Registration Process. </w:t>
      </w:r>
      <w:r>
        <w:rPr>
          <w:spacing w:val="-3"/>
        </w:rPr>
        <w:t xml:space="preserve">The </w:t>
      </w:r>
      <w:r>
        <w:t xml:space="preserve">users provide their own personal information for this process. </w:t>
      </w:r>
      <w:r>
        <w:rPr>
          <w:spacing w:val="-3"/>
        </w:rPr>
        <w:t xml:space="preserve">The </w:t>
      </w:r>
      <w:r>
        <w:t>server in turn stores the information in its database and user can create a group to add people from their contact list of people in their</w:t>
      </w:r>
      <w:r>
        <w:rPr>
          <w:spacing w:val="1"/>
        </w:rPr>
        <w:t xml:space="preserve"> </w:t>
      </w:r>
      <w:r>
        <w:t>list.</w:t>
      </w:r>
    </w:p>
    <w:p>
      <w:pPr>
        <w:pStyle w:val="3"/>
        <w:spacing w:before="79"/>
        <w:ind w:left="920"/>
        <w:jc w:val="both"/>
      </w:pPr>
      <w:bookmarkStart w:id="29" w:name="Add Events and View Nearby Events:"/>
      <w:bookmarkEnd w:id="29"/>
      <w:r>
        <w:t>Add Events and View Nearby Events:</w:t>
      </w:r>
    </w:p>
    <w:p>
      <w:pPr>
        <w:pStyle w:val="4"/>
        <w:spacing w:before="154" w:line="360" w:lineRule="auto"/>
        <w:ind w:left="920" w:right="360" w:firstLine="720"/>
        <w:jc w:val="both"/>
      </w:pPr>
      <w:r>
        <w:t xml:space="preserve">Proprietor can add the events hosted in their venue and also the guest Attended the event can add event in database, user hosting events in their house can also select and add event detail, User can see list of events hosted within </w:t>
      </w:r>
      <w:r>
        <w:rPr>
          <w:spacing w:val="4"/>
        </w:rPr>
        <w:t xml:space="preserve">2km </w:t>
      </w:r>
      <w:r>
        <w:t>radius from their</w:t>
      </w:r>
      <w:r>
        <w:rPr>
          <w:spacing w:val="6"/>
        </w:rPr>
        <w:t xml:space="preserve"> </w:t>
      </w:r>
      <w:r>
        <w:t>location.</w:t>
      </w:r>
    </w:p>
    <w:p>
      <w:pPr>
        <w:pStyle w:val="3"/>
        <w:spacing w:before="80"/>
        <w:ind w:left="920"/>
        <w:jc w:val="both"/>
      </w:pPr>
      <w:bookmarkStart w:id="30" w:name="Single User Recommendation:"/>
      <w:bookmarkEnd w:id="30"/>
      <w:r>
        <w:t>Single User Recommendation:</w:t>
      </w:r>
    </w:p>
    <w:p>
      <w:pPr>
        <w:pStyle w:val="4"/>
        <w:spacing w:before="225" w:line="360" w:lineRule="auto"/>
        <w:ind w:left="920" w:right="365" w:firstLine="797"/>
        <w:jc w:val="both"/>
      </w:pPr>
      <w:bookmarkStart w:id="31" w:name="User can select their preference on whic"/>
      <w:bookmarkEnd w:id="31"/>
      <w:r>
        <w:t>User can select their preference on which type of place they wish to attend an event, All the nearby events which suits the user preference will be displayed in Google map User can select and view the location and event hosted in that venue based on the user preference the venues are recommended</w:t>
      </w:r>
    </w:p>
    <w:p>
      <w:pPr>
        <w:pStyle w:val="3"/>
        <w:spacing w:before="80"/>
        <w:ind w:left="920"/>
        <w:jc w:val="both"/>
      </w:pPr>
      <w:bookmarkStart w:id="32" w:name="Group Recommendation:"/>
      <w:bookmarkEnd w:id="32"/>
      <w:r>
        <w:t>Group Recommendation:</w:t>
      </w:r>
    </w:p>
    <w:p>
      <w:pPr>
        <w:pStyle w:val="4"/>
        <w:spacing w:before="225" w:line="360" w:lineRule="auto"/>
        <w:ind w:left="920" w:right="363" w:firstLine="792"/>
        <w:jc w:val="both"/>
      </w:pPr>
      <w:bookmarkStart w:id="33" w:name="In group recommendation end user can sel"/>
      <w:bookmarkEnd w:id="33"/>
      <w:r>
        <w:t xml:space="preserve">In group recommendation end user can select list of people going to participate in </w:t>
      </w:r>
      <w:r>
        <w:rPr>
          <w:spacing w:val="2"/>
        </w:rPr>
        <w:t xml:space="preserve">an </w:t>
      </w:r>
      <w:r>
        <w:t xml:space="preserve">event, location of all the selected members will be collected and center point of location gathered calculated and based on user preference venue will be recommended user can select the venue and send place details to the group the route map </w:t>
      </w:r>
      <w:r>
        <w:rPr>
          <w:spacing w:val="-3"/>
        </w:rPr>
        <w:t xml:space="preserve">for </w:t>
      </w:r>
      <w:r>
        <w:t>the location will be displayed for the</w:t>
      </w:r>
      <w:r>
        <w:rPr>
          <w:spacing w:val="17"/>
        </w:rPr>
        <w:t xml:space="preserve"> </w:t>
      </w:r>
      <w:r>
        <w:t>users.</w:t>
      </w:r>
    </w:p>
    <w:p>
      <w:pPr>
        <w:spacing w:after="0" w:line="360" w:lineRule="auto"/>
        <w:jc w:val="both"/>
        <w:sectPr>
          <w:pgSz w:w="12240" w:h="15840"/>
          <w:pgMar w:top="1380" w:right="1080" w:bottom="1680" w:left="520" w:header="0" w:footer="1408" w:gutter="0"/>
        </w:sectPr>
      </w:pPr>
    </w:p>
    <w:p>
      <w:pPr>
        <w:pStyle w:val="3"/>
        <w:spacing w:before="58"/>
        <w:ind w:left="760" w:right="212"/>
        <w:jc w:val="center"/>
      </w:pPr>
      <w:r>
        <w:t>CHAPTER 7</w:t>
      </w:r>
    </w:p>
    <w:p>
      <w:pPr>
        <w:spacing w:before="163"/>
        <w:ind w:left="920" w:right="0" w:firstLine="0"/>
        <w:jc w:val="left"/>
        <w:rPr>
          <w:b/>
          <w:sz w:val="28"/>
        </w:rPr>
      </w:pPr>
      <w:r>
        <w:rPr>
          <w:b/>
          <w:sz w:val="28"/>
        </w:rPr>
        <w:t>CODING AND TESTING</w:t>
      </w:r>
    </w:p>
    <w:p>
      <w:pPr>
        <w:pStyle w:val="4"/>
        <w:rPr>
          <w:b/>
          <w:sz w:val="20"/>
        </w:rPr>
      </w:pPr>
    </w:p>
    <w:p>
      <w:pPr>
        <w:pStyle w:val="4"/>
        <w:spacing w:before="4"/>
        <w:rPr>
          <w:b/>
        </w:rPr>
      </w:pPr>
    </w:p>
    <w:p>
      <w:pPr>
        <w:pStyle w:val="9"/>
        <w:numPr>
          <w:ilvl w:val="1"/>
          <w:numId w:val="17"/>
        </w:numPr>
        <w:tabs>
          <w:tab w:val="left" w:pos="1343"/>
        </w:tabs>
        <w:spacing w:before="87" w:after="0" w:line="240" w:lineRule="auto"/>
        <w:ind w:left="1342" w:right="0" w:hanging="423"/>
        <w:jc w:val="left"/>
        <w:rPr>
          <w:b/>
          <w:sz w:val="28"/>
        </w:rPr>
      </w:pPr>
      <w:r>
        <w:rPr>
          <w:b/>
          <w:sz w:val="28"/>
        </w:rPr>
        <w:t>CODING</w:t>
      </w:r>
    </w:p>
    <w:p>
      <w:pPr>
        <w:pStyle w:val="4"/>
        <w:spacing w:before="153"/>
        <w:ind w:left="3023"/>
      </w:pPr>
      <w:r>
        <w:t>Once the design aspect of the system is finalizes the system</w:t>
      </w:r>
    </w:p>
    <w:p>
      <w:pPr>
        <w:pStyle w:val="4"/>
        <w:spacing w:before="163" w:line="360" w:lineRule="auto"/>
        <w:ind w:left="920" w:right="364"/>
        <w:jc w:val="both"/>
      </w:pPr>
      <w:r>
        <w:t>enters into the coding and testing phase. The coding phase brings the actual system into action by converting the design of the system into the code in a given programming language. Therefore, a good coding style has to be taken whenever changes are required it easily screwed into the system.</w:t>
      </w:r>
    </w:p>
    <w:p>
      <w:pPr>
        <w:pStyle w:val="3"/>
        <w:numPr>
          <w:ilvl w:val="1"/>
          <w:numId w:val="17"/>
        </w:numPr>
        <w:tabs>
          <w:tab w:val="left" w:pos="1343"/>
        </w:tabs>
        <w:spacing w:before="9" w:after="0" w:line="240" w:lineRule="auto"/>
        <w:ind w:left="1342" w:right="0" w:hanging="423"/>
        <w:jc w:val="left"/>
      </w:pPr>
      <w:r>
        <w:t>CODING STANDARDS</w:t>
      </w:r>
    </w:p>
    <w:p>
      <w:pPr>
        <w:pStyle w:val="4"/>
        <w:spacing w:before="153" w:line="360" w:lineRule="auto"/>
        <w:ind w:left="920" w:right="360" w:firstLine="2103"/>
        <w:jc w:val="both"/>
      </w:pPr>
      <w:r>
        <w:t>Coding standards are guidelines to programming that focuses on the physical structure and appearance of the program. They make the code easier to read, understand and maintain. This phase of the system actually implements the blueprint developed during the design phase. The coding specification should be in such a way that any programmer must be able to understand the code and can bring about changes whenever felt necessary. Some of the standard needed to achieve the above-mentioned objectives are as follows:</w:t>
      </w:r>
    </w:p>
    <w:p>
      <w:pPr>
        <w:pStyle w:val="4"/>
        <w:spacing w:line="362" w:lineRule="auto"/>
        <w:ind w:left="1280" w:right="2449"/>
      </w:pPr>
      <w:r>
        <w:t>Program should be simple, clear and easy to understand. Naming conventions</w:t>
      </w:r>
    </w:p>
    <w:p>
      <w:pPr>
        <w:pStyle w:val="4"/>
        <w:spacing w:line="320" w:lineRule="exact"/>
        <w:ind w:left="1280"/>
      </w:pPr>
      <w:r>
        <w:t>Value conventions</w:t>
      </w:r>
    </w:p>
    <w:p>
      <w:pPr>
        <w:pStyle w:val="4"/>
        <w:spacing w:before="157" w:line="362" w:lineRule="auto"/>
        <w:ind w:left="1280" w:right="5920"/>
      </w:pPr>
      <w:r>
        <w:t>Script and comment</w:t>
      </w:r>
      <w:r>
        <w:rPr>
          <w:spacing w:val="-18"/>
        </w:rPr>
        <w:t xml:space="preserve"> </w:t>
      </w:r>
      <w:r>
        <w:t>procedure Message box format Exception and error</w:t>
      </w:r>
      <w:r>
        <w:rPr>
          <w:spacing w:val="-9"/>
        </w:rPr>
        <w:t xml:space="preserve"> </w:t>
      </w:r>
      <w:r>
        <w:t>handling</w:t>
      </w:r>
    </w:p>
    <w:p>
      <w:pPr>
        <w:pStyle w:val="3"/>
        <w:numPr>
          <w:ilvl w:val="2"/>
          <w:numId w:val="17"/>
        </w:numPr>
        <w:tabs>
          <w:tab w:val="left" w:pos="1554"/>
        </w:tabs>
        <w:spacing w:before="0" w:after="0" w:line="318" w:lineRule="exact"/>
        <w:ind w:left="1553" w:right="0" w:hanging="634"/>
        <w:jc w:val="left"/>
      </w:pPr>
      <w:r>
        <w:t>NAMING CONVENTIONS</w:t>
      </w:r>
    </w:p>
    <w:p>
      <w:pPr>
        <w:pStyle w:val="4"/>
        <w:spacing w:before="158" w:line="357" w:lineRule="auto"/>
        <w:ind w:left="920" w:right="361" w:firstLine="2103"/>
        <w:jc w:val="both"/>
      </w:pPr>
      <w:r>
        <w:t>Naming conventions of classes, data member, member functions, procedures etc., should be self-descriptive. One should even get</w:t>
      </w:r>
      <w:r>
        <w:rPr>
          <w:spacing w:val="22"/>
        </w:rPr>
        <w:t xml:space="preserve"> </w:t>
      </w:r>
      <w:r>
        <w:t>the</w:t>
      </w:r>
    </w:p>
    <w:p>
      <w:pPr>
        <w:spacing w:after="0" w:line="357" w:lineRule="auto"/>
        <w:jc w:val="both"/>
        <w:sectPr>
          <w:pgSz w:w="12240" w:h="15840"/>
          <w:pgMar w:top="1380" w:right="1080" w:bottom="1680" w:left="520" w:header="0" w:footer="1408" w:gutter="0"/>
        </w:sectPr>
      </w:pPr>
    </w:p>
    <w:p>
      <w:pPr>
        <w:pStyle w:val="4"/>
        <w:spacing w:before="73" w:line="360" w:lineRule="auto"/>
        <w:ind w:left="920" w:right="360"/>
        <w:jc w:val="both"/>
      </w:pPr>
      <w:r>
        <w:t>meaning and scope of the variable by its name. The conventions are adopted for easy understanding of the intended message by the user. So it is customary to follow the conventions. These conventions are as follows:</w:t>
      </w:r>
    </w:p>
    <w:p>
      <w:pPr>
        <w:pStyle w:val="3"/>
        <w:spacing w:before="6"/>
        <w:ind w:left="920"/>
        <w:jc w:val="both"/>
      </w:pPr>
      <w:r>
        <w:t>Class names</w:t>
      </w:r>
    </w:p>
    <w:p>
      <w:pPr>
        <w:pStyle w:val="4"/>
        <w:spacing w:before="153" w:line="362" w:lineRule="auto"/>
        <w:ind w:left="920" w:right="371" w:firstLine="720"/>
        <w:jc w:val="both"/>
      </w:pPr>
      <w:r>
        <w:t>Class names are problem domain equivalence and begin with capital letter and have mixed cases.</w:t>
      </w:r>
    </w:p>
    <w:p>
      <w:pPr>
        <w:pStyle w:val="3"/>
        <w:spacing w:before="3"/>
        <w:ind w:left="920"/>
        <w:jc w:val="both"/>
      </w:pPr>
      <w:r>
        <w:t>Member Function and Data Member name</w:t>
      </w:r>
    </w:p>
    <w:p>
      <w:pPr>
        <w:pStyle w:val="4"/>
        <w:spacing w:before="153" w:line="362" w:lineRule="auto"/>
        <w:ind w:left="920" w:right="366" w:firstLine="720"/>
        <w:jc w:val="both"/>
      </w:pPr>
      <w:r>
        <w:t>Member function and data member name begins with a lowercase letter with each subsequent letters of the new words in uppercase and the rest of letters in lowercase.</w:t>
      </w:r>
    </w:p>
    <w:p>
      <w:pPr>
        <w:pStyle w:val="3"/>
        <w:numPr>
          <w:ilvl w:val="2"/>
          <w:numId w:val="17"/>
        </w:numPr>
        <w:tabs>
          <w:tab w:val="left" w:pos="1626"/>
        </w:tabs>
        <w:spacing w:before="0" w:after="0" w:line="318" w:lineRule="exact"/>
        <w:ind w:left="1625" w:right="0" w:hanging="634"/>
        <w:jc w:val="left"/>
      </w:pPr>
      <w:r>
        <w:t>VALUE</w:t>
      </w:r>
      <w:r>
        <w:rPr>
          <w:spacing w:val="2"/>
        </w:rPr>
        <w:t xml:space="preserve"> </w:t>
      </w:r>
      <w:r>
        <w:t>CONVENTIONS</w:t>
      </w:r>
    </w:p>
    <w:p>
      <w:pPr>
        <w:pStyle w:val="4"/>
        <w:spacing w:before="158" w:line="357" w:lineRule="auto"/>
        <w:ind w:left="920" w:right="372" w:firstLine="422"/>
        <w:jc w:val="both"/>
      </w:pPr>
      <w:r>
        <w:t xml:space="preserve">Value conventions ensure values </w:t>
      </w:r>
      <w:r>
        <w:rPr>
          <w:spacing w:val="-3"/>
        </w:rPr>
        <w:t xml:space="preserve">for </w:t>
      </w:r>
      <w:r>
        <w:t>variable at any point of time. This involves the</w:t>
      </w:r>
      <w:r>
        <w:rPr>
          <w:spacing w:val="4"/>
        </w:rPr>
        <w:t xml:space="preserve"> </w:t>
      </w:r>
      <w:r>
        <w:t>following:</w:t>
      </w:r>
    </w:p>
    <w:p>
      <w:pPr>
        <w:pStyle w:val="9"/>
        <w:numPr>
          <w:ilvl w:val="0"/>
          <w:numId w:val="18"/>
        </w:numPr>
        <w:tabs>
          <w:tab w:val="left" w:pos="1641"/>
        </w:tabs>
        <w:spacing w:before="6" w:after="0" w:line="240" w:lineRule="auto"/>
        <w:ind w:left="1641" w:right="0" w:hanging="361"/>
        <w:jc w:val="left"/>
        <w:rPr>
          <w:sz w:val="28"/>
          <w:szCs w:val="28"/>
        </w:rPr>
      </w:pPr>
      <w:r>
        <w:rPr>
          <w:sz w:val="28"/>
          <w:szCs w:val="28"/>
        </w:rPr>
        <w:t xml:space="preserve">Proper default values </w:t>
      </w:r>
      <w:r>
        <w:rPr>
          <w:spacing w:val="-3"/>
          <w:sz w:val="28"/>
          <w:szCs w:val="28"/>
        </w:rPr>
        <w:t xml:space="preserve">for </w:t>
      </w:r>
      <w:r>
        <w:rPr>
          <w:sz w:val="28"/>
          <w:szCs w:val="28"/>
        </w:rPr>
        <w:t>the</w:t>
      </w:r>
      <w:r>
        <w:rPr>
          <w:spacing w:val="-16"/>
          <w:sz w:val="28"/>
          <w:szCs w:val="28"/>
        </w:rPr>
        <w:t xml:space="preserve"> </w:t>
      </w:r>
      <w:r>
        <w:rPr>
          <w:sz w:val="28"/>
          <w:szCs w:val="28"/>
        </w:rPr>
        <w:t>variables.</w:t>
      </w:r>
    </w:p>
    <w:p>
      <w:pPr>
        <w:pStyle w:val="9"/>
        <w:numPr>
          <w:ilvl w:val="0"/>
          <w:numId w:val="18"/>
        </w:numPr>
        <w:tabs>
          <w:tab w:val="left" w:pos="1641"/>
        </w:tabs>
        <w:spacing w:before="163" w:after="0" w:line="240" w:lineRule="auto"/>
        <w:ind w:left="1641" w:right="0" w:hanging="361"/>
        <w:jc w:val="left"/>
        <w:rPr>
          <w:sz w:val="28"/>
          <w:szCs w:val="28"/>
        </w:rPr>
      </w:pPr>
      <w:r>
        <w:rPr>
          <w:sz w:val="28"/>
          <w:szCs w:val="28"/>
        </w:rPr>
        <w:t>Proper validation of values in the</w:t>
      </w:r>
      <w:r>
        <w:rPr>
          <w:spacing w:val="-28"/>
          <w:sz w:val="28"/>
          <w:szCs w:val="28"/>
        </w:rPr>
        <w:t xml:space="preserve"> </w:t>
      </w:r>
      <w:r>
        <w:rPr>
          <w:sz w:val="28"/>
          <w:szCs w:val="28"/>
        </w:rPr>
        <w:t>field.</w:t>
      </w:r>
    </w:p>
    <w:p>
      <w:pPr>
        <w:pStyle w:val="9"/>
        <w:numPr>
          <w:ilvl w:val="0"/>
          <w:numId w:val="18"/>
        </w:numPr>
        <w:tabs>
          <w:tab w:val="left" w:pos="1641"/>
        </w:tabs>
        <w:spacing w:before="158" w:after="0" w:line="240" w:lineRule="auto"/>
        <w:ind w:left="1641" w:right="0" w:hanging="361"/>
        <w:jc w:val="left"/>
        <w:rPr>
          <w:sz w:val="28"/>
          <w:szCs w:val="28"/>
        </w:rPr>
      </w:pPr>
      <w:r>
        <w:rPr>
          <w:sz w:val="28"/>
          <w:szCs w:val="28"/>
        </w:rPr>
        <w:t>Proper documentation of flag</w:t>
      </w:r>
      <w:r>
        <w:rPr>
          <w:spacing w:val="-4"/>
          <w:sz w:val="28"/>
          <w:szCs w:val="28"/>
        </w:rPr>
        <w:t xml:space="preserve"> </w:t>
      </w:r>
      <w:r>
        <w:rPr>
          <w:sz w:val="28"/>
          <w:szCs w:val="28"/>
        </w:rPr>
        <w:t>values.</w:t>
      </w:r>
    </w:p>
    <w:p>
      <w:pPr>
        <w:pStyle w:val="4"/>
        <w:rPr>
          <w:sz w:val="36"/>
        </w:rPr>
      </w:pPr>
    </w:p>
    <w:p>
      <w:pPr>
        <w:pStyle w:val="3"/>
        <w:numPr>
          <w:ilvl w:val="2"/>
          <w:numId w:val="17"/>
        </w:numPr>
        <w:tabs>
          <w:tab w:val="left" w:pos="1554"/>
        </w:tabs>
        <w:spacing w:before="234" w:after="0" w:line="240" w:lineRule="auto"/>
        <w:ind w:left="1553" w:right="0" w:hanging="634"/>
        <w:jc w:val="left"/>
      </w:pPr>
      <w:r>
        <w:t>SCRIPT WRITING AND COMMENTING</w:t>
      </w:r>
      <w:r>
        <w:rPr>
          <w:spacing w:val="1"/>
        </w:rPr>
        <w:t xml:space="preserve"> </w:t>
      </w:r>
      <w:r>
        <w:t>STANDARD</w:t>
      </w:r>
    </w:p>
    <w:p>
      <w:pPr>
        <w:pStyle w:val="4"/>
        <w:spacing w:before="158" w:line="360" w:lineRule="auto"/>
        <w:ind w:left="920" w:right="365" w:firstLine="494"/>
        <w:jc w:val="both"/>
      </w:pPr>
      <w:r>
        <w:t>Script writing is an art in which indentation is utmost important. Conditional and looping statements are to be properly aligned to facilitate easy understanding. Comments are included to minimize the number of surprises that could occur when going through the code.</w:t>
      </w:r>
    </w:p>
    <w:p>
      <w:pPr>
        <w:pStyle w:val="4"/>
        <w:rPr>
          <w:sz w:val="30"/>
        </w:rPr>
      </w:pPr>
    </w:p>
    <w:p>
      <w:pPr>
        <w:pStyle w:val="4"/>
        <w:rPr>
          <w:sz w:val="30"/>
        </w:rPr>
      </w:pPr>
    </w:p>
    <w:p>
      <w:pPr>
        <w:pStyle w:val="4"/>
        <w:rPr>
          <w:sz w:val="30"/>
        </w:rPr>
      </w:pPr>
    </w:p>
    <w:p>
      <w:pPr>
        <w:pStyle w:val="4"/>
        <w:spacing w:before="4"/>
        <w:rPr>
          <w:sz w:val="36"/>
        </w:rPr>
      </w:pPr>
    </w:p>
    <w:p>
      <w:pPr>
        <w:pStyle w:val="3"/>
        <w:numPr>
          <w:ilvl w:val="2"/>
          <w:numId w:val="17"/>
        </w:numPr>
        <w:tabs>
          <w:tab w:val="left" w:pos="1549"/>
        </w:tabs>
        <w:spacing w:before="0" w:after="0" w:line="240" w:lineRule="auto"/>
        <w:ind w:left="1548" w:right="0" w:hanging="629"/>
        <w:jc w:val="left"/>
      </w:pPr>
      <w:r>
        <w:t>MESSAGE BOX</w:t>
      </w:r>
      <w:r>
        <w:rPr>
          <w:spacing w:val="2"/>
        </w:rPr>
        <w:t xml:space="preserve"> </w:t>
      </w:r>
      <w:r>
        <w:t>FORMAT</w:t>
      </w:r>
    </w:p>
    <w:p>
      <w:pPr>
        <w:spacing w:after="0" w:line="240" w:lineRule="auto"/>
        <w:jc w:val="left"/>
        <w:sectPr>
          <w:pgSz w:w="12240" w:h="15840"/>
          <w:pgMar w:top="1360" w:right="1080" w:bottom="1680" w:left="520" w:header="0" w:footer="1408" w:gutter="0"/>
        </w:sectPr>
      </w:pPr>
    </w:p>
    <w:p>
      <w:pPr>
        <w:pStyle w:val="4"/>
        <w:spacing w:before="73" w:line="360" w:lineRule="auto"/>
        <w:ind w:left="920" w:right="368" w:firstLine="494"/>
        <w:jc w:val="both"/>
        <w:rPr>
          <w:sz w:val="24"/>
        </w:rPr>
      </w:pPr>
      <w:r>
        <w:t xml:space="preserve">When something has to be prompted to the user, he must be able to understand it properly. To achieve this, a specific format has been adopted in displaying messages to the user. They are </w:t>
      </w:r>
      <w:r>
        <w:rPr>
          <w:sz w:val="24"/>
        </w:rPr>
        <w:t>as follows:</w:t>
      </w:r>
    </w:p>
    <w:p>
      <w:pPr>
        <w:pStyle w:val="9"/>
        <w:numPr>
          <w:ilvl w:val="3"/>
          <w:numId w:val="17"/>
        </w:numPr>
        <w:tabs>
          <w:tab w:val="left" w:pos="3023"/>
          <w:tab w:val="left" w:pos="3024"/>
        </w:tabs>
        <w:spacing w:before="1" w:after="0" w:line="240" w:lineRule="auto"/>
        <w:ind w:left="3023" w:right="0" w:hanging="577"/>
        <w:jc w:val="left"/>
        <w:rPr>
          <w:sz w:val="28"/>
          <w:szCs w:val="28"/>
        </w:rPr>
      </w:pPr>
      <w:r>
        <w:rPr>
          <w:sz w:val="28"/>
          <w:szCs w:val="28"/>
        </w:rPr>
        <w:t>X – User has performed illegal</w:t>
      </w:r>
      <w:r>
        <w:rPr>
          <w:spacing w:val="4"/>
          <w:sz w:val="28"/>
          <w:szCs w:val="28"/>
        </w:rPr>
        <w:t xml:space="preserve"> </w:t>
      </w:r>
      <w:r>
        <w:rPr>
          <w:sz w:val="28"/>
          <w:szCs w:val="28"/>
        </w:rPr>
        <w:t>operation.</w:t>
      </w:r>
    </w:p>
    <w:p>
      <w:pPr>
        <w:pStyle w:val="9"/>
        <w:numPr>
          <w:ilvl w:val="3"/>
          <w:numId w:val="17"/>
        </w:numPr>
        <w:tabs>
          <w:tab w:val="left" w:pos="3023"/>
          <w:tab w:val="left" w:pos="3024"/>
        </w:tabs>
        <w:spacing w:before="158" w:after="0" w:line="240" w:lineRule="auto"/>
        <w:ind w:left="3023" w:right="0" w:hanging="577"/>
        <w:jc w:val="left"/>
        <w:rPr>
          <w:sz w:val="28"/>
          <w:szCs w:val="28"/>
        </w:rPr>
      </w:pPr>
      <w:r>
        <w:rPr>
          <w:sz w:val="28"/>
          <w:szCs w:val="28"/>
        </w:rPr>
        <w:t>! – Information to the user.</w:t>
      </w:r>
    </w:p>
    <w:p>
      <w:pPr>
        <w:pStyle w:val="3"/>
        <w:numPr>
          <w:ilvl w:val="1"/>
          <w:numId w:val="17"/>
        </w:numPr>
        <w:tabs>
          <w:tab w:val="left" w:pos="1343"/>
        </w:tabs>
        <w:spacing w:before="168" w:after="0" w:line="240" w:lineRule="auto"/>
        <w:ind w:left="1342" w:right="0" w:hanging="423"/>
        <w:jc w:val="left"/>
      </w:pPr>
      <w:r>
        <w:t>TEST</w:t>
      </w:r>
      <w:r>
        <w:rPr>
          <w:spacing w:val="1"/>
        </w:rPr>
        <w:t xml:space="preserve"> </w:t>
      </w:r>
      <w:r>
        <w:t>PROCEDURE</w:t>
      </w:r>
    </w:p>
    <w:p>
      <w:pPr>
        <w:spacing w:before="245"/>
        <w:ind w:left="1468" w:right="0" w:firstLine="0"/>
        <w:jc w:val="left"/>
        <w:rPr>
          <w:b/>
          <w:sz w:val="28"/>
        </w:rPr>
      </w:pPr>
      <w:r>
        <w:rPr>
          <w:b/>
          <w:sz w:val="28"/>
        </w:rPr>
        <w:t>SYSTEM TESTING</w:t>
      </w:r>
    </w:p>
    <w:p>
      <w:pPr>
        <w:pStyle w:val="4"/>
        <w:spacing w:before="158" w:line="360" w:lineRule="auto"/>
        <w:ind w:left="920" w:right="360" w:firstLine="1406"/>
        <w:jc w:val="both"/>
      </w:pPr>
      <w:r>
        <w:t>Testing is performed to identify errors. It is used for quality assurance. Testing is an integral part of the entire development and maintenance process. The goal of the testing during phase is to verify that the specification has been accurately and completely incorporated into the design, as well as to ensure the correctness of the design itself. For example the design must not have any logic faults in the design is detected before coding commences, otherwise the cost of fixing the faults will be considerably higher as reflected. Detection of design faults can be achieved by means of inspection as well as walkthrough.</w:t>
      </w:r>
    </w:p>
    <w:p>
      <w:pPr>
        <w:pStyle w:val="4"/>
        <w:spacing w:before="1" w:line="360" w:lineRule="auto"/>
        <w:ind w:left="920" w:right="367" w:firstLine="566"/>
        <w:jc w:val="both"/>
      </w:pPr>
      <w:r>
        <w:t>Testing is one of the important steps in the software development phase. Testing checks for the errors, as a whole of the project testing involves the following test cases:</w:t>
      </w:r>
    </w:p>
    <w:p>
      <w:pPr>
        <w:pStyle w:val="9"/>
        <w:numPr>
          <w:ilvl w:val="0"/>
          <w:numId w:val="19"/>
        </w:numPr>
        <w:tabs>
          <w:tab w:val="left" w:pos="1641"/>
        </w:tabs>
        <w:spacing w:before="1" w:after="0" w:line="357" w:lineRule="auto"/>
        <w:ind w:left="1641" w:right="373" w:hanging="361"/>
        <w:jc w:val="both"/>
        <w:rPr>
          <w:sz w:val="28"/>
          <w:szCs w:val="28"/>
        </w:rPr>
      </w:pPr>
      <w:r>
        <w:rPr>
          <w:sz w:val="28"/>
          <w:szCs w:val="28"/>
        </w:rPr>
        <w:t xml:space="preserve">Static analysis </w:t>
      </w:r>
      <w:r>
        <w:rPr>
          <w:spacing w:val="-3"/>
          <w:sz w:val="28"/>
          <w:szCs w:val="28"/>
        </w:rPr>
        <w:t xml:space="preserve">is </w:t>
      </w:r>
      <w:r>
        <w:rPr>
          <w:sz w:val="28"/>
          <w:szCs w:val="28"/>
        </w:rPr>
        <w:t>used to investigate the structural properties of the Source code.</w:t>
      </w:r>
    </w:p>
    <w:p>
      <w:pPr>
        <w:pStyle w:val="9"/>
        <w:numPr>
          <w:ilvl w:val="0"/>
          <w:numId w:val="19"/>
        </w:numPr>
        <w:tabs>
          <w:tab w:val="left" w:pos="1641"/>
        </w:tabs>
        <w:spacing w:before="6" w:after="0" w:line="362" w:lineRule="auto"/>
        <w:ind w:left="1641" w:right="364" w:hanging="361"/>
        <w:jc w:val="both"/>
        <w:rPr>
          <w:sz w:val="28"/>
          <w:szCs w:val="28"/>
        </w:rPr>
      </w:pPr>
      <w:r>
        <w:rPr>
          <w:sz w:val="28"/>
          <w:szCs w:val="28"/>
        </w:rPr>
        <w:t xml:space="preserve">Dynamic testing </w:t>
      </w:r>
      <w:r>
        <w:rPr>
          <w:spacing w:val="-3"/>
          <w:sz w:val="28"/>
          <w:szCs w:val="28"/>
        </w:rPr>
        <w:t xml:space="preserve">is </w:t>
      </w:r>
      <w:r>
        <w:rPr>
          <w:sz w:val="28"/>
          <w:szCs w:val="28"/>
        </w:rPr>
        <w:t>used to investigate the behavior of the source code by executing the program on the test</w:t>
      </w:r>
      <w:r>
        <w:rPr>
          <w:spacing w:val="-8"/>
          <w:sz w:val="28"/>
          <w:szCs w:val="28"/>
        </w:rPr>
        <w:t xml:space="preserve"> </w:t>
      </w:r>
      <w:r>
        <w:rPr>
          <w:sz w:val="28"/>
          <w:szCs w:val="28"/>
        </w:rPr>
        <w:t>data.</w:t>
      </w:r>
    </w:p>
    <w:p>
      <w:pPr>
        <w:pStyle w:val="4"/>
        <w:rPr>
          <w:sz w:val="30"/>
        </w:rPr>
      </w:pPr>
    </w:p>
    <w:p>
      <w:pPr>
        <w:pStyle w:val="4"/>
        <w:rPr>
          <w:sz w:val="30"/>
        </w:rPr>
      </w:pPr>
    </w:p>
    <w:p>
      <w:pPr>
        <w:pStyle w:val="4"/>
        <w:spacing w:before="1"/>
        <w:rPr>
          <w:sz w:val="24"/>
        </w:rPr>
      </w:pPr>
    </w:p>
    <w:p>
      <w:pPr>
        <w:pStyle w:val="3"/>
        <w:numPr>
          <w:ilvl w:val="1"/>
          <w:numId w:val="17"/>
        </w:numPr>
        <w:tabs>
          <w:tab w:val="left" w:pos="1343"/>
        </w:tabs>
        <w:spacing w:before="1" w:after="0" w:line="240" w:lineRule="auto"/>
        <w:ind w:left="1342" w:right="0" w:hanging="423"/>
        <w:jc w:val="left"/>
      </w:pPr>
      <w:r>
        <w:t>TEST DATA AND</w:t>
      </w:r>
      <w:r>
        <w:rPr>
          <w:spacing w:val="5"/>
        </w:rPr>
        <w:t xml:space="preserve"> </w:t>
      </w:r>
      <w:r>
        <w:t>OUTPUT</w:t>
      </w:r>
    </w:p>
    <w:p>
      <w:pPr>
        <w:spacing w:after="0" w:line="240" w:lineRule="auto"/>
        <w:jc w:val="left"/>
        <w:sectPr>
          <w:pgSz w:w="12240" w:h="15840"/>
          <w:pgMar w:top="1360" w:right="1080" w:bottom="1680" w:left="520" w:header="0" w:footer="1408" w:gutter="0"/>
        </w:sectPr>
      </w:pPr>
    </w:p>
    <w:p>
      <w:pPr>
        <w:pStyle w:val="9"/>
        <w:numPr>
          <w:ilvl w:val="2"/>
          <w:numId w:val="17"/>
        </w:numPr>
        <w:tabs>
          <w:tab w:val="left" w:pos="1554"/>
        </w:tabs>
        <w:spacing w:before="58" w:after="0" w:line="240" w:lineRule="auto"/>
        <w:ind w:left="1553" w:right="0" w:hanging="634"/>
        <w:jc w:val="left"/>
        <w:rPr>
          <w:b/>
          <w:sz w:val="28"/>
        </w:rPr>
      </w:pPr>
      <w:r>
        <w:rPr>
          <w:b/>
          <w:sz w:val="28"/>
        </w:rPr>
        <w:t>UNIT</w:t>
      </w:r>
      <w:r>
        <w:rPr>
          <w:b/>
          <w:spacing w:val="1"/>
          <w:sz w:val="28"/>
        </w:rPr>
        <w:t xml:space="preserve"> </w:t>
      </w:r>
      <w:r>
        <w:rPr>
          <w:b/>
          <w:sz w:val="28"/>
        </w:rPr>
        <w:t>TESTING</w:t>
      </w:r>
    </w:p>
    <w:p>
      <w:pPr>
        <w:pStyle w:val="4"/>
        <w:spacing w:before="158" w:line="360" w:lineRule="auto"/>
        <w:ind w:left="920" w:right="359" w:firstLine="1195"/>
        <w:jc w:val="both"/>
      </w:pPr>
      <w:r>
        <w:t>Unit testing is conducted to verify the functional performance of each modular component of the software. Unit testing focuses on the smallest unit of the software design (i.e.), the module. The white-box testing techniques were heavily employed for unit testing.</w:t>
      </w:r>
    </w:p>
    <w:p>
      <w:pPr>
        <w:pStyle w:val="3"/>
        <w:numPr>
          <w:ilvl w:val="2"/>
          <w:numId w:val="17"/>
        </w:numPr>
        <w:tabs>
          <w:tab w:val="left" w:pos="1554"/>
        </w:tabs>
        <w:spacing w:before="123" w:after="0" w:line="240" w:lineRule="auto"/>
        <w:ind w:left="1553" w:right="0" w:hanging="634"/>
        <w:jc w:val="left"/>
      </w:pPr>
      <w:r>
        <w:t>FUNCTIONAL</w:t>
      </w:r>
      <w:r>
        <w:rPr>
          <w:spacing w:val="2"/>
        </w:rPr>
        <w:t xml:space="preserve"> </w:t>
      </w:r>
      <w:r>
        <w:t>TESTS</w:t>
      </w:r>
    </w:p>
    <w:p>
      <w:pPr>
        <w:pStyle w:val="4"/>
        <w:spacing w:before="159" w:line="360" w:lineRule="auto"/>
        <w:ind w:left="920" w:right="362" w:firstLine="1440"/>
        <w:jc w:val="both"/>
      </w:pPr>
      <w:r>
        <w:t>Functional test cases involved exercising the code with nominal input values for which the expected results are known, as well as boundary values and special values, such as logically related inputs, files of identical elements, and empty files.</w:t>
      </w:r>
    </w:p>
    <w:p>
      <w:pPr>
        <w:pStyle w:val="4"/>
        <w:spacing w:line="320" w:lineRule="exact"/>
        <w:ind w:left="920"/>
        <w:jc w:val="both"/>
      </w:pPr>
      <w:r>
        <w:t>Three types of tests in Functional test:</w:t>
      </w:r>
    </w:p>
    <w:p>
      <w:pPr>
        <w:pStyle w:val="9"/>
        <w:numPr>
          <w:ilvl w:val="3"/>
          <w:numId w:val="17"/>
        </w:numPr>
        <w:tabs>
          <w:tab w:val="left" w:pos="3144"/>
        </w:tabs>
        <w:spacing w:before="162" w:after="0" w:line="240" w:lineRule="auto"/>
        <w:ind w:left="3143" w:right="0" w:hanging="361"/>
        <w:jc w:val="left"/>
        <w:rPr>
          <w:sz w:val="28"/>
          <w:szCs w:val="28"/>
        </w:rPr>
      </w:pPr>
      <w:r>
        <w:rPr>
          <w:sz w:val="28"/>
          <w:szCs w:val="28"/>
        </w:rPr>
        <w:t>Performance</w:t>
      </w:r>
      <w:r>
        <w:rPr>
          <w:spacing w:val="1"/>
          <w:sz w:val="28"/>
          <w:szCs w:val="28"/>
        </w:rPr>
        <w:t xml:space="preserve"> </w:t>
      </w:r>
      <w:r>
        <w:rPr>
          <w:sz w:val="28"/>
          <w:szCs w:val="28"/>
        </w:rPr>
        <w:t>Test</w:t>
      </w:r>
    </w:p>
    <w:p>
      <w:pPr>
        <w:pStyle w:val="9"/>
        <w:numPr>
          <w:ilvl w:val="3"/>
          <w:numId w:val="17"/>
        </w:numPr>
        <w:tabs>
          <w:tab w:val="left" w:pos="3144"/>
        </w:tabs>
        <w:spacing w:before="159" w:after="0" w:line="240" w:lineRule="auto"/>
        <w:ind w:left="3143" w:right="0" w:hanging="361"/>
        <w:jc w:val="left"/>
        <w:rPr>
          <w:sz w:val="28"/>
          <w:szCs w:val="28"/>
        </w:rPr>
      </w:pPr>
      <w:r>
        <w:rPr>
          <w:sz w:val="28"/>
          <w:szCs w:val="28"/>
        </w:rPr>
        <w:t>Stress</w:t>
      </w:r>
      <w:r>
        <w:rPr>
          <w:spacing w:val="2"/>
          <w:sz w:val="28"/>
          <w:szCs w:val="28"/>
        </w:rPr>
        <w:t xml:space="preserve"> </w:t>
      </w:r>
      <w:r>
        <w:rPr>
          <w:sz w:val="28"/>
          <w:szCs w:val="28"/>
        </w:rPr>
        <w:t>Test</w:t>
      </w:r>
    </w:p>
    <w:p>
      <w:pPr>
        <w:pStyle w:val="9"/>
        <w:numPr>
          <w:ilvl w:val="3"/>
          <w:numId w:val="17"/>
        </w:numPr>
        <w:tabs>
          <w:tab w:val="left" w:pos="3144"/>
        </w:tabs>
        <w:spacing w:before="163" w:after="0" w:line="240" w:lineRule="auto"/>
        <w:ind w:left="3143" w:right="0" w:hanging="361"/>
        <w:jc w:val="left"/>
        <w:rPr>
          <w:sz w:val="28"/>
          <w:szCs w:val="28"/>
        </w:rPr>
      </w:pPr>
      <w:r>
        <w:rPr>
          <w:sz w:val="28"/>
          <w:szCs w:val="28"/>
        </w:rPr>
        <w:t>Structure</w:t>
      </w:r>
      <w:r>
        <w:rPr>
          <w:spacing w:val="1"/>
          <w:sz w:val="28"/>
          <w:szCs w:val="28"/>
        </w:rPr>
        <w:t xml:space="preserve"> </w:t>
      </w:r>
      <w:r>
        <w:rPr>
          <w:sz w:val="28"/>
          <w:szCs w:val="28"/>
        </w:rPr>
        <w:t>Test</w:t>
      </w:r>
    </w:p>
    <w:p>
      <w:pPr>
        <w:pStyle w:val="3"/>
        <w:numPr>
          <w:ilvl w:val="2"/>
          <w:numId w:val="17"/>
        </w:numPr>
        <w:tabs>
          <w:tab w:val="left" w:pos="1554"/>
        </w:tabs>
        <w:spacing w:before="167" w:after="0" w:line="240" w:lineRule="auto"/>
        <w:ind w:left="1553" w:right="0" w:hanging="634"/>
        <w:jc w:val="left"/>
      </w:pPr>
      <w:r>
        <w:t>PERFORMANCE</w:t>
      </w:r>
      <w:r>
        <w:rPr>
          <w:spacing w:val="2"/>
        </w:rPr>
        <w:t xml:space="preserve"> </w:t>
      </w:r>
      <w:r>
        <w:t>TEST</w:t>
      </w:r>
    </w:p>
    <w:p>
      <w:pPr>
        <w:pStyle w:val="4"/>
        <w:spacing w:before="9"/>
        <w:rPr>
          <w:b/>
          <w:sz w:val="23"/>
        </w:rPr>
      </w:pPr>
    </w:p>
    <w:p>
      <w:pPr>
        <w:pStyle w:val="4"/>
        <w:spacing w:line="360" w:lineRule="auto"/>
        <w:ind w:left="920" w:right="365" w:firstLine="936"/>
        <w:jc w:val="both"/>
      </w:pPr>
      <w:r>
        <w:t>It determines the amount of execution time spent in various parts of the unit, program throughput, and response time and device utilization by the program unit.</w:t>
      </w:r>
    </w:p>
    <w:p>
      <w:pPr>
        <w:pStyle w:val="3"/>
        <w:numPr>
          <w:ilvl w:val="2"/>
          <w:numId w:val="17"/>
        </w:numPr>
        <w:tabs>
          <w:tab w:val="left" w:pos="1554"/>
        </w:tabs>
        <w:spacing w:before="6" w:after="0" w:line="240" w:lineRule="auto"/>
        <w:ind w:left="1553" w:right="0" w:hanging="634"/>
        <w:jc w:val="left"/>
      </w:pPr>
      <w:r>
        <w:t>STRESS</w:t>
      </w:r>
      <w:r>
        <w:rPr>
          <w:spacing w:val="-1"/>
        </w:rPr>
        <w:t xml:space="preserve"> </w:t>
      </w:r>
      <w:r>
        <w:t>TEST</w:t>
      </w:r>
    </w:p>
    <w:p>
      <w:pPr>
        <w:pStyle w:val="4"/>
        <w:spacing w:before="2"/>
        <w:rPr>
          <w:b/>
          <w:sz w:val="24"/>
        </w:rPr>
      </w:pPr>
    </w:p>
    <w:p>
      <w:pPr>
        <w:pStyle w:val="4"/>
        <w:spacing w:before="1" w:line="360" w:lineRule="auto"/>
        <w:ind w:left="920" w:right="368" w:firstLine="1056"/>
        <w:jc w:val="both"/>
      </w:pPr>
      <w:r>
        <w:t>Stress Test is those test designed to intentionally break the unit. A Great deal can be learned about the strength and limitations of a program by examining the manner in which a programmer in which a program unit breaks.</w:t>
      </w:r>
    </w:p>
    <w:p>
      <w:pPr>
        <w:pStyle w:val="4"/>
        <w:spacing w:before="2"/>
        <w:rPr>
          <w:sz w:val="42"/>
        </w:rPr>
      </w:pPr>
    </w:p>
    <w:p>
      <w:pPr>
        <w:pStyle w:val="3"/>
        <w:numPr>
          <w:ilvl w:val="2"/>
          <w:numId w:val="17"/>
        </w:numPr>
        <w:tabs>
          <w:tab w:val="left" w:pos="1554"/>
        </w:tabs>
        <w:spacing w:before="1" w:after="0" w:line="240" w:lineRule="auto"/>
        <w:ind w:left="1553" w:right="0" w:hanging="634"/>
        <w:jc w:val="left"/>
      </w:pPr>
      <w:r>
        <w:t>STRUCTURED</w:t>
      </w:r>
      <w:r>
        <w:rPr>
          <w:spacing w:val="1"/>
        </w:rPr>
        <w:t xml:space="preserve"> </w:t>
      </w:r>
      <w:r>
        <w:t>TEST</w:t>
      </w:r>
    </w:p>
    <w:p>
      <w:pPr>
        <w:pStyle w:val="4"/>
        <w:spacing w:before="158"/>
        <w:ind w:left="1641"/>
      </w:pPr>
      <w:r>
        <w:t>Structure Tests are concerned with exercising the internal logic of a program</w:t>
      </w:r>
    </w:p>
    <w:p>
      <w:pPr>
        <w:spacing w:after="0"/>
        <w:sectPr>
          <w:pgSz w:w="12240" w:h="15840"/>
          <w:pgMar w:top="1380" w:right="1080" w:bottom="1680" w:left="520" w:header="0" w:footer="1408" w:gutter="0"/>
        </w:sectPr>
      </w:pPr>
    </w:p>
    <w:p>
      <w:pPr>
        <w:pStyle w:val="4"/>
        <w:spacing w:before="73" w:line="360" w:lineRule="auto"/>
        <w:ind w:left="920" w:right="359"/>
        <w:jc w:val="both"/>
      </w:pPr>
      <w:r>
        <w:t>and traversing particular execution paths. The way in which White-Box test strategy was employed to ensure that the test cases could Guarantee that all independent paths within a module have been have been exercised at least once.</w:t>
      </w:r>
    </w:p>
    <w:p>
      <w:pPr>
        <w:pStyle w:val="4"/>
        <w:spacing w:before="10"/>
        <w:rPr>
          <w:sz w:val="41"/>
        </w:rPr>
      </w:pPr>
    </w:p>
    <w:p>
      <w:pPr>
        <w:pStyle w:val="9"/>
        <w:numPr>
          <w:ilvl w:val="3"/>
          <w:numId w:val="17"/>
        </w:numPr>
        <w:tabs>
          <w:tab w:val="left" w:pos="2361"/>
        </w:tabs>
        <w:spacing w:before="0" w:after="0" w:line="240" w:lineRule="auto"/>
        <w:ind w:left="2361" w:right="0" w:hanging="360"/>
        <w:jc w:val="left"/>
        <w:rPr>
          <w:sz w:val="28"/>
          <w:szCs w:val="28"/>
        </w:rPr>
      </w:pPr>
      <w:r>
        <w:rPr>
          <w:sz w:val="28"/>
          <w:szCs w:val="28"/>
        </w:rPr>
        <w:t>Exercise all logical decisions on their true or false</w:t>
      </w:r>
      <w:r>
        <w:rPr>
          <w:spacing w:val="-9"/>
          <w:sz w:val="28"/>
          <w:szCs w:val="28"/>
        </w:rPr>
        <w:t xml:space="preserve"> </w:t>
      </w:r>
      <w:r>
        <w:rPr>
          <w:sz w:val="28"/>
          <w:szCs w:val="28"/>
        </w:rPr>
        <w:t>sides.</w:t>
      </w:r>
    </w:p>
    <w:p>
      <w:pPr>
        <w:pStyle w:val="9"/>
        <w:numPr>
          <w:ilvl w:val="3"/>
          <w:numId w:val="17"/>
        </w:numPr>
        <w:tabs>
          <w:tab w:val="left" w:pos="2361"/>
        </w:tabs>
        <w:spacing w:before="163" w:after="0" w:line="362" w:lineRule="auto"/>
        <w:ind w:left="2361" w:right="355" w:hanging="360"/>
        <w:jc w:val="left"/>
        <w:rPr>
          <w:sz w:val="28"/>
          <w:szCs w:val="28"/>
        </w:rPr>
      </w:pPr>
      <w:r>
        <w:rPr>
          <w:sz w:val="28"/>
          <w:szCs w:val="28"/>
        </w:rPr>
        <w:t xml:space="preserve">Execute all loops at their boundaries and within </w:t>
      </w:r>
      <w:r>
        <w:rPr>
          <w:spacing w:val="2"/>
          <w:sz w:val="28"/>
          <w:szCs w:val="28"/>
        </w:rPr>
        <w:t xml:space="preserve">their </w:t>
      </w:r>
      <w:r>
        <w:rPr>
          <w:sz w:val="28"/>
          <w:szCs w:val="28"/>
        </w:rPr>
        <w:t>operational bounds.</w:t>
      </w:r>
    </w:p>
    <w:p>
      <w:pPr>
        <w:pStyle w:val="9"/>
        <w:numPr>
          <w:ilvl w:val="3"/>
          <w:numId w:val="17"/>
        </w:numPr>
        <w:tabs>
          <w:tab w:val="left" w:pos="2361"/>
        </w:tabs>
        <w:spacing w:before="0" w:after="0" w:line="315" w:lineRule="exact"/>
        <w:ind w:left="2361" w:right="0" w:hanging="360"/>
        <w:jc w:val="left"/>
        <w:rPr>
          <w:sz w:val="28"/>
          <w:szCs w:val="28"/>
        </w:rPr>
      </w:pPr>
      <w:r>
        <w:rPr>
          <w:sz w:val="28"/>
          <w:szCs w:val="28"/>
        </w:rPr>
        <w:t>Exercise internal data structures to assure their validity.</w:t>
      </w:r>
    </w:p>
    <w:p>
      <w:pPr>
        <w:pStyle w:val="9"/>
        <w:numPr>
          <w:ilvl w:val="3"/>
          <w:numId w:val="17"/>
        </w:numPr>
        <w:tabs>
          <w:tab w:val="left" w:pos="2361"/>
        </w:tabs>
        <w:spacing w:before="163" w:after="0" w:line="240" w:lineRule="auto"/>
        <w:ind w:left="2361" w:right="0" w:hanging="360"/>
        <w:jc w:val="left"/>
        <w:rPr>
          <w:sz w:val="28"/>
          <w:szCs w:val="28"/>
        </w:rPr>
      </w:pPr>
      <w:r>
        <w:rPr>
          <w:sz w:val="28"/>
          <w:szCs w:val="28"/>
        </w:rPr>
        <w:t>Checking attributes for their</w:t>
      </w:r>
      <w:r>
        <w:rPr>
          <w:spacing w:val="-2"/>
          <w:sz w:val="28"/>
          <w:szCs w:val="28"/>
        </w:rPr>
        <w:t xml:space="preserve"> </w:t>
      </w:r>
      <w:r>
        <w:rPr>
          <w:sz w:val="28"/>
          <w:szCs w:val="28"/>
        </w:rPr>
        <w:t>correctness.</w:t>
      </w:r>
    </w:p>
    <w:p>
      <w:pPr>
        <w:pStyle w:val="9"/>
        <w:numPr>
          <w:ilvl w:val="3"/>
          <w:numId w:val="17"/>
        </w:numPr>
        <w:tabs>
          <w:tab w:val="left" w:pos="2361"/>
        </w:tabs>
        <w:spacing w:before="163" w:after="0" w:line="357" w:lineRule="auto"/>
        <w:ind w:left="2361" w:right="363" w:hanging="360"/>
        <w:jc w:val="left"/>
        <w:rPr>
          <w:sz w:val="28"/>
          <w:szCs w:val="28"/>
        </w:rPr>
      </w:pPr>
      <w:r>
        <w:rPr>
          <w:sz w:val="28"/>
          <w:szCs w:val="28"/>
        </w:rPr>
        <w:t>Handling end of file condition, I/O errors, buffer problems and textual errors in output</w:t>
      </w:r>
      <w:r>
        <w:rPr>
          <w:spacing w:val="4"/>
          <w:sz w:val="28"/>
          <w:szCs w:val="28"/>
        </w:rPr>
        <w:t xml:space="preserve"> </w:t>
      </w:r>
      <w:r>
        <w:rPr>
          <w:sz w:val="28"/>
          <w:szCs w:val="28"/>
        </w:rPr>
        <w:t>information</w:t>
      </w:r>
    </w:p>
    <w:p>
      <w:pPr>
        <w:pStyle w:val="3"/>
        <w:numPr>
          <w:ilvl w:val="2"/>
          <w:numId w:val="17"/>
        </w:numPr>
        <w:tabs>
          <w:tab w:val="left" w:pos="1554"/>
        </w:tabs>
        <w:spacing w:before="10" w:after="0" w:line="240" w:lineRule="auto"/>
        <w:ind w:left="1553" w:right="0" w:hanging="634"/>
        <w:jc w:val="left"/>
      </w:pPr>
      <w:r>
        <w:t>INTEGRATION TESTING</w:t>
      </w:r>
    </w:p>
    <w:p>
      <w:pPr>
        <w:pStyle w:val="4"/>
        <w:spacing w:before="154" w:line="360" w:lineRule="auto"/>
        <w:ind w:left="920" w:right="366" w:firstLine="720"/>
        <w:jc w:val="both"/>
      </w:pPr>
      <w:r>
        <w:t xml:space="preserve">Integration testing </w:t>
      </w:r>
      <w:r>
        <w:rPr>
          <w:spacing w:val="-3"/>
        </w:rPr>
        <w:t xml:space="preserve">is </w:t>
      </w:r>
      <w:r>
        <w:t xml:space="preserve">a systematic technique for construction the program structure while at the same time conducting tests to uncover errors associated with interfacing. i.e., integration testing </w:t>
      </w:r>
      <w:r>
        <w:rPr>
          <w:spacing w:val="-3"/>
        </w:rPr>
        <w:t xml:space="preserve">is </w:t>
      </w:r>
      <w:r>
        <w:t xml:space="preserve">the complete testing of the set of modules which makes </w:t>
      </w:r>
      <w:r>
        <w:rPr>
          <w:spacing w:val="-3"/>
        </w:rPr>
        <w:t xml:space="preserve">up </w:t>
      </w:r>
      <w:r>
        <w:t xml:space="preserve">the product. The objective </w:t>
      </w:r>
      <w:r>
        <w:rPr>
          <w:spacing w:val="-3"/>
        </w:rPr>
        <w:t xml:space="preserve">is </w:t>
      </w:r>
      <w:r>
        <w:t xml:space="preserve">to take untested modules and build a program structure tester should identify critical modules. Critical modules should be tested as early as possible. One approach </w:t>
      </w:r>
      <w:r>
        <w:rPr>
          <w:spacing w:val="-3"/>
        </w:rPr>
        <w:t xml:space="preserve">is </w:t>
      </w:r>
      <w:r>
        <w:t xml:space="preserve">to wait until all the units have passed testing, and then combine them and then tested. </w:t>
      </w:r>
      <w:r>
        <w:rPr>
          <w:spacing w:val="-3"/>
        </w:rPr>
        <w:t xml:space="preserve">This </w:t>
      </w:r>
      <w:r>
        <w:t xml:space="preserve">approach </w:t>
      </w:r>
      <w:r>
        <w:rPr>
          <w:spacing w:val="-3"/>
        </w:rPr>
        <w:t xml:space="preserve">is </w:t>
      </w:r>
      <w:r>
        <w:t xml:space="preserve">evolved from unstructured testing of small programs. Another strategy </w:t>
      </w:r>
      <w:r>
        <w:rPr>
          <w:spacing w:val="-3"/>
        </w:rPr>
        <w:t xml:space="preserve">is </w:t>
      </w:r>
      <w:r>
        <w:t xml:space="preserve">to construct the product in increments of tested units. A small set of modules are integrated together and tested, to which another module </w:t>
      </w:r>
      <w:r>
        <w:rPr>
          <w:spacing w:val="-3"/>
        </w:rPr>
        <w:t xml:space="preserve">is </w:t>
      </w:r>
      <w:r>
        <w:t>added and tested in combination. And so on. The advantages of this approach are that, interface dispenses can be easily found and</w:t>
      </w:r>
      <w:r>
        <w:rPr>
          <w:spacing w:val="2"/>
        </w:rPr>
        <w:t xml:space="preserve"> </w:t>
      </w:r>
      <w:r>
        <w:t>corrected.</w:t>
      </w:r>
    </w:p>
    <w:p>
      <w:pPr>
        <w:pStyle w:val="4"/>
        <w:spacing w:before="4" w:line="357" w:lineRule="auto"/>
        <w:ind w:left="920" w:right="365" w:firstLine="965"/>
        <w:jc w:val="both"/>
      </w:pPr>
      <w:r>
        <w:rPr>
          <w:spacing w:val="-3"/>
        </w:rPr>
        <w:t xml:space="preserve">The </w:t>
      </w:r>
      <w:r>
        <w:t xml:space="preserve">major error that was faced during the project </w:t>
      </w:r>
      <w:r>
        <w:rPr>
          <w:spacing w:val="-3"/>
        </w:rPr>
        <w:t xml:space="preserve">is </w:t>
      </w:r>
      <w:r>
        <w:t xml:space="preserve">linking error. When all the modules are combined the link </w:t>
      </w:r>
      <w:r>
        <w:rPr>
          <w:spacing w:val="-3"/>
        </w:rPr>
        <w:t xml:space="preserve">is </w:t>
      </w:r>
      <w:r>
        <w:t>not set properly with all support files. Then</w:t>
      </w:r>
    </w:p>
    <w:p>
      <w:pPr>
        <w:spacing w:after="0" w:line="357" w:lineRule="auto"/>
        <w:jc w:val="both"/>
        <w:sectPr>
          <w:pgSz w:w="12240" w:h="15840"/>
          <w:pgMar w:top="1360" w:right="1080" w:bottom="1680" w:left="520" w:header="0" w:footer="1408" w:gutter="0"/>
        </w:sectPr>
      </w:pPr>
    </w:p>
    <w:p>
      <w:pPr>
        <w:pStyle w:val="4"/>
        <w:spacing w:before="73" w:line="360" w:lineRule="auto"/>
        <w:ind w:left="920" w:right="369"/>
        <w:jc w:val="both"/>
      </w:pPr>
      <w:r>
        <w:t>we checked out for interconnection and the links. Errors are localized to the new module and its intercommunications. The product development can be staged, and modules integrated in as they complete unit testing. Testing is completed when the last module is integrated and tested.</w:t>
      </w:r>
    </w:p>
    <w:p>
      <w:pPr>
        <w:pStyle w:val="4"/>
        <w:spacing w:before="5"/>
        <w:rPr>
          <w:sz w:val="42"/>
        </w:rPr>
      </w:pPr>
    </w:p>
    <w:p>
      <w:pPr>
        <w:pStyle w:val="3"/>
        <w:numPr>
          <w:ilvl w:val="1"/>
          <w:numId w:val="17"/>
        </w:numPr>
        <w:tabs>
          <w:tab w:val="left" w:pos="1343"/>
        </w:tabs>
        <w:spacing w:before="0" w:after="0" w:line="240" w:lineRule="auto"/>
        <w:ind w:left="1342" w:right="0" w:hanging="423"/>
        <w:jc w:val="left"/>
      </w:pPr>
      <w:r>
        <w:t>TESTING TECHNIQUES / TESTING STRATERGIES</w:t>
      </w:r>
    </w:p>
    <w:p>
      <w:pPr>
        <w:pStyle w:val="9"/>
        <w:numPr>
          <w:ilvl w:val="2"/>
          <w:numId w:val="17"/>
        </w:numPr>
        <w:tabs>
          <w:tab w:val="left" w:pos="1554"/>
        </w:tabs>
        <w:spacing w:before="163" w:after="0" w:line="240" w:lineRule="auto"/>
        <w:ind w:left="1553" w:right="0" w:hanging="634"/>
        <w:jc w:val="left"/>
        <w:rPr>
          <w:b/>
          <w:sz w:val="28"/>
        </w:rPr>
      </w:pPr>
      <w:r>
        <w:rPr>
          <w:b/>
          <w:sz w:val="28"/>
        </w:rPr>
        <w:t>TESTING</w:t>
      </w:r>
    </w:p>
    <w:p>
      <w:pPr>
        <w:pStyle w:val="4"/>
        <w:spacing w:before="154" w:line="360" w:lineRule="auto"/>
        <w:ind w:left="920" w:right="354" w:firstLine="845"/>
        <w:jc w:val="both"/>
      </w:pPr>
      <w:r>
        <w:t xml:space="preserve">Testing </w:t>
      </w:r>
      <w:r>
        <w:rPr>
          <w:spacing w:val="-3"/>
        </w:rPr>
        <w:t xml:space="preserve">is </w:t>
      </w:r>
      <w:r>
        <w:t xml:space="preserve">a process of executing a program with the intent of finding </w:t>
      </w:r>
      <w:r>
        <w:rPr>
          <w:spacing w:val="2"/>
        </w:rPr>
        <w:t xml:space="preserve">an </w:t>
      </w:r>
      <w:r>
        <w:t xml:space="preserve">error. A good test case </w:t>
      </w:r>
      <w:r>
        <w:rPr>
          <w:spacing w:val="-3"/>
        </w:rPr>
        <w:t xml:space="preserve">is </w:t>
      </w:r>
      <w:r>
        <w:t xml:space="preserve">one that has a high probability of finding </w:t>
      </w:r>
      <w:r>
        <w:rPr>
          <w:spacing w:val="2"/>
        </w:rPr>
        <w:t xml:space="preserve">an as-yet </w:t>
      </w:r>
      <w:r>
        <w:t xml:space="preserve">– undiscovered error. A successful test </w:t>
      </w:r>
      <w:r>
        <w:rPr>
          <w:spacing w:val="-3"/>
        </w:rPr>
        <w:t xml:space="preserve">is </w:t>
      </w:r>
      <w:r>
        <w:t xml:space="preserve">one that uncovers an as-yet- undiscovered error. System testing </w:t>
      </w:r>
      <w:r>
        <w:rPr>
          <w:spacing w:val="-3"/>
        </w:rPr>
        <w:t xml:space="preserve">is </w:t>
      </w:r>
      <w:r>
        <w:t xml:space="preserve">the stage of implementation, which </w:t>
      </w:r>
      <w:r>
        <w:rPr>
          <w:spacing w:val="-3"/>
        </w:rPr>
        <w:t xml:space="preserve">is </w:t>
      </w:r>
      <w:r>
        <w:t xml:space="preserve">aimed at ensuring that the system works accurately and efficiently as expected before live operation commences. It verifies that the whole set of programs hang together. System testing requires a test consists of several key activities and steps for run program, string, system and </w:t>
      </w:r>
      <w:r>
        <w:rPr>
          <w:spacing w:val="-3"/>
        </w:rPr>
        <w:t xml:space="preserve">is </w:t>
      </w:r>
      <w:r>
        <w:t xml:space="preserve">important in adopting a successful new system. This </w:t>
      </w:r>
      <w:r>
        <w:rPr>
          <w:spacing w:val="-3"/>
        </w:rPr>
        <w:t xml:space="preserve">is </w:t>
      </w:r>
      <w:r>
        <w:t xml:space="preserve">the last chance to detect and correct errors before the system </w:t>
      </w:r>
      <w:r>
        <w:rPr>
          <w:spacing w:val="-3"/>
        </w:rPr>
        <w:t xml:space="preserve">is </w:t>
      </w:r>
      <w:r>
        <w:t xml:space="preserve">installed </w:t>
      </w:r>
      <w:r>
        <w:rPr>
          <w:spacing w:val="-3"/>
        </w:rPr>
        <w:t xml:space="preserve">for </w:t>
      </w:r>
      <w:r>
        <w:t>user acceptance</w:t>
      </w:r>
      <w:r>
        <w:rPr>
          <w:spacing w:val="1"/>
        </w:rPr>
        <w:t xml:space="preserve"> </w:t>
      </w:r>
      <w:r>
        <w:t>testing.</w:t>
      </w:r>
    </w:p>
    <w:p>
      <w:pPr>
        <w:pStyle w:val="4"/>
        <w:spacing w:line="360" w:lineRule="auto"/>
        <w:ind w:left="920" w:right="364" w:firstLine="720"/>
        <w:jc w:val="both"/>
      </w:pPr>
      <w:r>
        <w:t xml:space="preserve">The software testing process commences once the program </w:t>
      </w:r>
      <w:r>
        <w:rPr>
          <w:spacing w:val="-3"/>
        </w:rPr>
        <w:t xml:space="preserve">is </w:t>
      </w:r>
      <w:r>
        <w:t xml:space="preserve">created and the documentation and related data structures are designed. Software testing </w:t>
      </w:r>
      <w:r>
        <w:rPr>
          <w:spacing w:val="-3"/>
        </w:rPr>
        <w:t xml:space="preserve">is </w:t>
      </w:r>
      <w:r>
        <w:t xml:space="preserve">essential </w:t>
      </w:r>
      <w:r>
        <w:rPr>
          <w:spacing w:val="-3"/>
        </w:rPr>
        <w:t xml:space="preserve">for </w:t>
      </w:r>
      <w:r>
        <w:t xml:space="preserve">correcting errors. Otherwise the program or the project </w:t>
      </w:r>
      <w:r>
        <w:rPr>
          <w:spacing w:val="-3"/>
        </w:rPr>
        <w:t xml:space="preserve">is </w:t>
      </w:r>
      <w:r>
        <w:t xml:space="preserve">not said to be complete. Software testing </w:t>
      </w:r>
      <w:r>
        <w:rPr>
          <w:spacing w:val="-3"/>
        </w:rPr>
        <w:t xml:space="preserve">is </w:t>
      </w:r>
      <w:r>
        <w:t xml:space="preserve">the critical element of software quality assurance and represents the ultimate the review of specification design and coding. Testing </w:t>
      </w:r>
      <w:r>
        <w:rPr>
          <w:spacing w:val="-3"/>
        </w:rPr>
        <w:t xml:space="preserve">is </w:t>
      </w:r>
      <w:r>
        <w:t xml:space="preserve">the process of executing the program with the intent of finding the error. A good test case design </w:t>
      </w:r>
      <w:r>
        <w:rPr>
          <w:spacing w:val="-3"/>
        </w:rPr>
        <w:t xml:space="preserve">is </w:t>
      </w:r>
      <w:r>
        <w:t xml:space="preserve">one that as a probability of finding </w:t>
      </w:r>
      <w:r>
        <w:rPr>
          <w:spacing w:val="2"/>
        </w:rPr>
        <w:t xml:space="preserve">an </w:t>
      </w:r>
      <w:r>
        <w:t xml:space="preserve">yet undiscovered error. A successful test </w:t>
      </w:r>
      <w:r>
        <w:rPr>
          <w:spacing w:val="-3"/>
        </w:rPr>
        <w:t xml:space="preserve">is </w:t>
      </w:r>
      <w:r>
        <w:t>one that uncovers an yet undiscovered error. Any engineering product can be tested in one of the two</w:t>
      </w:r>
      <w:r>
        <w:rPr>
          <w:spacing w:val="-5"/>
        </w:rPr>
        <w:t xml:space="preserve"> </w:t>
      </w:r>
      <w:r>
        <w:t>ways:</w:t>
      </w:r>
    </w:p>
    <w:p>
      <w:pPr>
        <w:spacing w:after="0" w:line="360" w:lineRule="auto"/>
        <w:jc w:val="both"/>
        <w:sectPr>
          <w:pgSz w:w="12240" w:h="15840"/>
          <w:pgMar w:top="1360" w:right="1080" w:bottom="1680" w:left="520" w:header="0" w:footer="1408" w:gutter="0"/>
        </w:sectPr>
      </w:pPr>
    </w:p>
    <w:p>
      <w:pPr>
        <w:pStyle w:val="3"/>
        <w:numPr>
          <w:ilvl w:val="3"/>
          <w:numId w:val="20"/>
        </w:numPr>
        <w:tabs>
          <w:tab w:val="left" w:pos="1765"/>
        </w:tabs>
        <w:spacing w:before="58" w:after="0" w:line="240" w:lineRule="auto"/>
        <w:ind w:left="1764" w:right="0" w:hanging="845"/>
        <w:jc w:val="left"/>
      </w:pPr>
      <w:r>
        <w:t>WHITE BOX</w:t>
      </w:r>
      <w:r>
        <w:rPr>
          <w:spacing w:val="2"/>
        </w:rPr>
        <w:t xml:space="preserve"> </w:t>
      </w:r>
      <w:r>
        <w:t>TESTING</w:t>
      </w:r>
    </w:p>
    <w:p>
      <w:pPr>
        <w:pStyle w:val="4"/>
        <w:spacing w:before="158" w:line="360" w:lineRule="auto"/>
        <w:ind w:left="920" w:right="361" w:firstLine="1546"/>
        <w:jc w:val="both"/>
      </w:pPr>
      <w:r>
        <w:rPr>
          <w:spacing w:val="-3"/>
        </w:rPr>
        <w:t xml:space="preserve">This </w:t>
      </w:r>
      <w:r>
        <w:t xml:space="preserve">testing </w:t>
      </w:r>
      <w:r>
        <w:rPr>
          <w:spacing w:val="-3"/>
        </w:rPr>
        <w:t xml:space="preserve">is </w:t>
      </w:r>
      <w:r>
        <w:t xml:space="preserve">also called </w:t>
      </w:r>
      <w:r>
        <w:rPr>
          <w:spacing w:val="2"/>
        </w:rPr>
        <w:t xml:space="preserve">as </w:t>
      </w:r>
      <w:r>
        <w:t xml:space="preserve">Glass box testing. In this testing, </w:t>
      </w:r>
      <w:r>
        <w:rPr>
          <w:spacing w:val="4"/>
        </w:rPr>
        <w:t xml:space="preserve">by </w:t>
      </w:r>
      <w:r>
        <w:t xml:space="preserve">knowing the specific functions that a product has been design to perform test can be conducted that demonstrate each function </w:t>
      </w:r>
      <w:r>
        <w:rPr>
          <w:spacing w:val="-3"/>
        </w:rPr>
        <w:t xml:space="preserve">is </w:t>
      </w:r>
      <w:r>
        <w:t xml:space="preserve">fully operational at the same time searching for errors in each function. It </w:t>
      </w:r>
      <w:r>
        <w:rPr>
          <w:spacing w:val="-3"/>
        </w:rPr>
        <w:t xml:space="preserve">is </w:t>
      </w:r>
      <w:r>
        <w:t xml:space="preserve">a test case design method that uses the control structure of the procedural design to derive test cases. Basis path testing </w:t>
      </w:r>
      <w:r>
        <w:rPr>
          <w:spacing w:val="-3"/>
        </w:rPr>
        <w:t xml:space="preserve">is </w:t>
      </w:r>
      <w:r>
        <w:t>a white box testing.</w:t>
      </w:r>
    </w:p>
    <w:p>
      <w:pPr>
        <w:pStyle w:val="4"/>
        <w:spacing w:line="320" w:lineRule="exact"/>
        <w:ind w:left="920"/>
        <w:jc w:val="both"/>
      </w:pPr>
      <w:r>
        <w:t>Basis path testing:</w:t>
      </w:r>
    </w:p>
    <w:p>
      <w:pPr>
        <w:pStyle w:val="9"/>
        <w:numPr>
          <w:ilvl w:val="4"/>
          <w:numId w:val="20"/>
        </w:numPr>
        <w:tabs>
          <w:tab w:val="left" w:pos="2361"/>
        </w:tabs>
        <w:spacing w:before="163" w:after="0" w:line="240" w:lineRule="auto"/>
        <w:ind w:left="2361" w:right="0" w:hanging="360"/>
        <w:jc w:val="left"/>
        <w:rPr>
          <w:sz w:val="28"/>
          <w:szCs w:val="28"/>
        </w:rPr>
      </w:pPr>
      <w:r>
        <w:rPr>
          <w:sz w:val="28"/>
          <w:szCs w:val="28"/>
        </w:rPr>
        <w:t>Flow graph</w:t>
      </w:r>
      <w:r>
        <w:rPr>
          <w:spacing w:val="6"/>
          <w:sz w:val="28"/>
          <w:szCs w:val="28"/>
        </w:rPr>
        <w:t xml:space="preserve"> </w:t>
      </w:r>
      <w:r>
        <w:rPr>
          <w:sz w:val="28"/>
          <w:szCs w:val="28"/>
        </w:rPr>
        <w:t>notation</w:t>
      </w:r>
    </w:p>
    <w:p>
      <w:pPr>
        <w:pStyle w:val="9"/>
        <w:numPr>
          <w:ilvl w:val="4"/>
          <w:numId w:val="20"/>
        </w:numPr>
        <w:tabs>
          <w:tab w:val="left" w:pos="2361"/>
        </w:tabs>
        <w:spacing w:before="163" w:after="0" w:line="240" w:lineRule="auto"/>
        <w:ind w:left="2361" w:right="0" w:hanging="360"/>
        <w:jc w:val="left"/>
        <w:rPr>
          <w:sz w:val="28"/>
          <w:szCs w:val="28"/>
        </w:rPr>
      </w:pPr>
      <w:r>
        <w:rPr>
          <w:sz w:val="28"/>
          <w:szCs w:val="28"/>
        </w:rPr>
        <w:t>Cyclometric</w:t>
      </w:r>
      <w:r>
        <w:rPr>
          <w:spacing w:val="1"/>
          <w:sz w:val="28"/>
          <w:szCs w:val="28"/>
        </w:rPr>
        <w:t xml:space="preserve"> </w:t>
      </w:r>
      <w:r>
        <w:rPr>
          <w:sz w:val="28"/>
          <w:szCs w:val="28"/>
        </w:rPr>
        <w:t>complexity</w:t>
      </w:r>
    </w:p>
    <w:p>
      <w:pPr>
        <w:pStyle w:val="9"/>
        <w:numPr>
          <w:ilvl w:val="4"/>
          <w:numId w:val="20"/>
        </w:numPr>
        <w:tabs>
          <w:tab w:val="left" w:pos="2361"/>
        </w:tabs>
        <w:spacing w:before="158" w:after="0" w:line="240" w:lineRule="auto"/>
        <w:ind w:left="2361" w:right="0" w:hanging="360"/>
        <w:jc w:val="left"/>
        <w:rPr>
          <w:sz w:val="28"/>
          <w:szCs w:val="28"/>
        </w:rPr>
      </w:pPr>
      <w:r>
        <w:rPr>
          <w:sz w:val="28"/>
          <w:szCs w:val="28"/>
        </w:rPr>
        <w:t>Deriving test</w:t>
      </w:r>
      <w:r>
        <w:rPr>
          <w:spacing w:val="-3"/>
          <w:sz w:val="28"/>
          <w:szCs w:val="28"/>
        </w:rPr>
        <w:t xml:space="preserve"> </w:t>
      </w:r>
      <w:r>
        <w:rPr>
          <w:sz w:val="28"/>
          <w:szCs w:val="28"/>
        </w:rPr>
        <w:t>cases</w:t>
      </w:r>
    </w:p>
    <w:p>
      <w:pPr>
        <w:pStyle w:val="9"/>
        <w:numPr>
          <w:ilvl w:val="4"/>
          <w:numId w:val="20"/>
        </w:numPr>
        <w:tabs>
          <w:tab w:val="left" w:pos="2361"/>
        </w:tabs>
        <w:spacing w:before="163" w:after="0" w:line="240" w:lineRule="auto"/>
        <w:ind w:left="2361" w:right="0" w:hanging="360"/>
        <w:jc w:val="left"/>
        <w:rPr>
          <w:sz w:val="28"/>
          <w:szCs w:val="28"/>
        </w:rPr>
      </w:pPr>
      <w:r>
        <w:rPr>
          <w:sz w:val="28"/>
          <w:szCs w:val="28"/>
        </w:rPr>
        <w:t>Graph matrices</w:t>
      </w:r>
      <w:r>
        <w:rPr>
          <w:spacing w:val="3"/>
          <w:sz w:val="28"/>
          <w:szCs w:val="28"/>
        </w:rPr>
        <w:t xml:space="preserve"> </w:t>
      </w:r>
      <w:r>
        <w:rPr>
          <w:sz w:val="28"/>
          <w:szCs w:val="28"/>
        </w:rPr>
        <w:t>Control</w:t>
      </w:r>
    </w:p>
    <w:p>
      <w:pPr>
        <w:pStyle w:val="4"/>
        <w:rPr>
          <w:sz w:val="36"/>
        </w:rPr>
      </w:pPr>
    </w:p>
    <w:p>
      <w:pPr>
        <w:pStyle w:val="3"/>
        <w:numPr>
          <w:ilvl w:val="3"/>
          <w:numId w:val="20"/>
        </w:numPr>
        <w:tabs>
          <w:tab w:val="left" w:pos="1765"/>
        </w:tabs>
        <w:spacing w:before="234" w:after="0" w:line="240" w:lineRule="auto"/>
        <w:ind w:left="1764" w:right="0" w:hanging="845"/>
        <w:jc w:val="left"/>
      </w:pPr>
      <w:r>
        <w:t>BLACK BOX</w:t>
      </w:r>
      <w:r>
        <w:rPr>
          <w:spacing w:val="1"/>
        </w:rPr>
        <w:t xml:space="preserve"> </w:t>
      </w:r>
      <w:r>
        <w:t>TESTING</w:t>
      </w:r>
    </w:p>
    <w:p>
      <w:pPr>
        <w:pStyle w:val="4"/>
        <w:spacing w:before="158" w:line="360" w:lineRule="auto"/>
        <w:ind w:left="920" w:right="356" w:firstLine="2103"/>
        <w:jc w:val="both"/>
      </w:pPr>
      <w:r>
        <w:t>In this testing by knowing the internal operation of a product, test can be conducted to ensure that “all gears mesh”, that is the internal operation performs according to specification and all internal components have been adequately exercised. It fundamentally focuses on the functional requirements of the software.</w:t>
      </w:r>
    </w:p>
    <w:p>
      <w:pPr>
        <w:pStyle w:val="4"/>
        <w:spacing w:before="1"/>
        <w:ind w:left="920"/>
        <w:jc w:val="both"/>
      </w:pPr>
      <w:r>
        <w:t>The steps involved in black box test case design are:</w:t>
      </w:r>
    </w:p>
    <w:p>
      <w:pPr>
        <w:pStyle w:val="9"/>
        <w:numPr>
          <w:ilvl w:val="4"/>
          <w:numId w:val="20"/>
        </w:numPr>
        <w:tabs>
          <w:tab w:val="left" w:pos="2360"/>
          <w:tab w:val="left" w:pos="2361"/>
        </w:tabs>
        <w:spacing w:before="158" w:after="0" w:line="240" w:lineRule="auto"/>
        <w:ind w:left="2361" w:right="0" w:hanging="720"/>
        <w:jc w:val="left"/>
        <w:rPr>
          <w:sz w:val="28"/>
          <w:szCs w:val="28"/>
        </w:rPr>
      </w:pPr>
      <w:r>
        <w:rPr>
          <w:sz w:val="28"/>
          <w:szCs w:val="28"/>
        </w:rPr>
        <w:t>Graph based testing</w:t>
      </w:r>
      <w:r>
        <w:rPr>
          <w:spacing w:val="-2"/>
          <w:sz w:val="28"/>
          <w:szCs w:val="28"/>
        </w:rPr>
        <w:t xml:space="preserve"> </w:t>
      </w:r>
      <w:r>
        <w:rPr>
          <w:sz w:val="28"/>
          <w:szCs w:val="28"/>
        </w:rPr>
        <w:t>methods</w:t>
      </w:r>
    </w:p>
    <w:p>
      <w:pPr>
        <w:pStyle w:val="9"/>
        <w:numPr>
          <w:ilvl w:val="4"/>
          <w:numId w:val="20"/>
        </w:numPr>
        <w:tabs>
          <w:tab w:val="left" w:pos="2360"/>
          <w:tab w:val="left" w:pos="2361"/>
        </w:tabs>
        <w:spacing w:before="163" w:after="0" w:line="240" w:lineRule="auto"/>
        <w:ind w:left="2361" w:right="0" w:hanging="720"/>
        <w:jc w:val="left"/>
        <w:rPr>
          <w:sz w:val="28"/>
          <w:szCs w:val="28"/>
        </w:rPr>
      </w:pPr>
      <w:r>
        <w:rPr>
          <w:sz w:val="28"/>
          <w:szCs w:val="28"/>
        </w:rPr>
        <w:t>Equivalence</w:t>
      </w:r>
      <w:r>
        <w:rPr>
          <w:spacing w:val="-18"/>
          <w:sz w:val="28"/>
          <w:szCs w:val="28"/>
        </w:rPr>
        <w:t xml:space="preserve"> </w:t>
      </w:r>
      <w:r>
        <w:rPr>
          <w:sz w:val="28"/>
          <w:szCs w:val="28"/>
        </w:rPr>
        <w:t>partitioning</w:t>
      </w:r>
    </w:p>
    <w:p>
      <w:pPr>
        <w:pStyle w:val="9"/>
        <w:numPr>
          <w:ilvl w:val="4"/>
          <w:numId w:val="20"/>
        </w:numPr>
        <w:tabs>
          <w:tab w:val="left" w:pos="2360"/>
          <w:tab w:val="left" w:pos="2361"/>
        </w:tabs>
        <w:spacing w:before="162" w:after="0" w:line="240" w:lineRule="auto"/>
        <w:ind w:left="2361" w:right="0" w:hanging="720"/>
        <w:jc w:val="left"/>
        <w:rPr>
          <w:sz w:val="28"/>
          <w:szCs w:val="28"/>
        </w:rPr>
      </w:pPr>
      <w:r>
        <w:rPr>
          <w:sz w:val="28"/>
          <w:szCs w:val="28"/>
        </w:rPr>
        <w:t>Boundary value</w:t>
      </w:r>
      <w:r>
        <w:rPr>
          <w:spacing w:val="-16"/>
          <w:sz w:val="28"/>
          <w:szCs w:val="28"/>
        </w:rPr>
        <w:t xml:space="preserve"> </w:t>
      </w:r>
      <w:r>
        <w:rPr>
          <w:sz w:val="28"/>
          <w:szCs w:val="28"/>
        </w:rPr>
        <w:t>analysis</w:t>
      </w:r>
    </w:p>
    <w:p>
      <w:pPr>
        <w:pStyle w:val="9"/>
        <w:numPr>
          <w:ilvl w:val="4"/>
          <w:numId w:val="20"/>
        </w:numPr>
        <w:tabs>
          <w:tab w:val="left" w:pos="2360"/>
          <w:tab w:val="left" w:pos="2361"/>
        </w:tabs>
        <w:spacing w:before="159" w:after="0" w:line="240" w:lineRule="auto"/>
        <w:ind w:left="2361" w:right="0" w:hanging="720"/>
        <w:jc w:val="left"/>
        <w:rPr>
          <w:sz w:val="28"/>
          <w:szCs w:val="28"/>
        </w:rPr>
      </w:pPr>
      <w:r>
        <w:rPr>
          <w:sz w:val="28"/>
          <w:szCs w:val="28"/>
        </w:rPr>
        <w:t>Comparison</w:t>
      </w:r>
      <w:r>
        <w:rPr>
          <w:spacing w:val="-4"/>
          <w:sz w:val="28"/>
          <w:szCs w:val="28"/>
        </w:rPr>
        <w:t xml:space="preserve"> </w:t>
      </w:r>
      <w:r>
        <w:rPr>
          <w:sz w:val="28"/>
          <w:szCs w:val="28"/>
        </w:rPr>
        <w:t>testing</w:t>
      </w:r>
    </w:p>
    <w:p>
      <w:pPr>
        <w:pStyle w:val="3"/>
        <w:numPr>
          <w:ilvl w:val="2"/>
          <w:numId w:val="17"/>
        </w:numPr>
        <w:tabs>
          <w:tab w:val="left" w:pos="1554"/>
        </w:tabs>
        <w:spacing w:before="167" w:after="0" w:line="240" w:lineRule="auto"/>
        <w:ind w:left="1553" w:right="0" w:hanging="634"/>
        <w:jc w:val="left"/>
      </w:pPr>
      <w:r>
        <w:t>SOFTWARE TESTING</w:t>
      </w:r>
      <w:r>
        <w:rPr>
          <w:spacing w:val="2"/>
        </w:rPr>
        <w:t xml:space="preserve"> </w:t>
      </w:r>
      <w:r>
        <w:t>STRATEGIES:</w:t>
      </w:r>
    </w:p>
    <w:p>
      <w:pPr>
        <w:pStyle w:val="4"/>
        <w:spacing w:before="154"/>
        <w:ind w:left="1905"/>
      </w:pPr>
      <w:r>
        <w:t>A software testing strategy provides a road map for the software</w:t>
      </w:r>
    </w:p>
    <w:p>
      <w:pPr>
        <w:spacing w:after="0"/>
        <w:sectPr>
          <w:pgSz w:w="12240" w:h="15840"/>
          <w:pgMar w:top="1380" w:right="1080" w:bottom="1680" w:left="520" w:header="0" w:footer="1408" w:gutter="0"/>
        </w:sectPr>
      </w:pPr>
    </w:p>
    <w:p>
      <w:pPr>
        <w:pStyle w:val="4"/>
        <w:spacing w:before="73" w:line="360" w:lineRule="auto"/>
        <w:ind w:left="920" w:right="371"/>
        <w:jc w:val="both"/>
      </w:pPr>
      <w:r>
        <w:t>developer. Testing is a set activity that can be planned in advance and conducted systematically. For this reason a template for software testing a set of steps into which we can place specific test case design methods should be strategy should have the following characteristics:</w:t>
      </w:r>
    </w:p>
    <w:p>
      <w:pPr>
        <w:pStyle w:val="9"/>
        <w:numPr>
          <w:ilvl w:val="0"/>
          <w:numId w:val="21"/>
        </w:numPr>
        <w:tabs>
          <w:tab w:val="left" w:pos="2361"/>
        </w:tabs>
        <w:spacing w:before="0" w:after="0" w:line="362" w:lineRule="auto"/>
        <w:ind w:left="2361" w:right="369" w:hanging="360"/>
        <w:jc w:val="both"/>
        <w:rPr>
          <w:sz w:val="28"/>
          <w:szCs w:val="28"/>
        </w:rPr>
      </w:pPr>
      <w:r>
        <w:rPr>
          <w:sz w:val="28"/>
          <w:szCs w:val="28"/>
        </w:rPr>
        <w:t>Testing begins at the module level and works “outward” toward the integration of the entire computer based</w:t>
      </w:r>
      <w:r>
        <w:rPr>
          <w:spacing w:val="-7"/>
          <w:sz w:val="28"/>
          <w:szCs w:val="28"/>
        </w:rPr>
        <w:t xml:space="preserve"> </w:t>
      </w:r>
      <w:r>
        <w:rPr>
          <w:sz w:val="28"/>
          <w:szCs w:val="28"/>
        </w:rPr>
        <w:t>system.</w:t>
      </w:r>
    </w:p>
    <w:p>
      <w:pPr>
        <w:pStyle w:val="9"/>
        <w:numPr>
          <w:ilvl w:val="0"/>
          <w:numId w:val="21"/>
        </w:numPr>
        <w:tabs>
          <w:tab w:val="left" w:pos="2361"/>
        </w:tabs>
        <w:spacing w:before="0" w:after="0" w:line="320" w:lineRule="exact"/>
        <w:ind w:left="2361" w:right="0" w:hanging="360"/>
        <w:jc w:val="both"/>
        <w:rPr>
          <w:sz w:val="28"/>
          <w:szCs w:val="28"/>
        </w:rPr>
      </w:pPr>
      <w:r>
        <w:rPr>
          <w:sz w:val="28"/>
          <w:szCs w:val="28"/>
        </w:rPr>
        <w:t>Different testing techniques are appropriate at different points in</w:t>
      </w:r>
      <w:r>
        <w:rPr>
          <w:spacing w:val="-18"/>
          <w:sz w:val="28"/>
          <w:szCs w:val="28"/>
        </w:rPr>
        <w:t xml:space="preserve"> </w:t>
      </w:r>
      <w:r>
        <w:rPr>
          <w:sz w:val="28"/>
          <w:szCs w:val="28"/>
        </w:rPr>
        <w:t>time.</w:t>
      </w:r>
    </w:p>
    <w:p>
      <w:pPr>
        <w:pStyle w:val="9"/>
        <w:numPr>
          <w:ilvl w:val="0"/>
          <w:numId w:val="21"/>
        </w:numPr>
        <w:tabs>
          <w:tab w:val="left" w:pos="2361"/>
        </w:tabs>
        <w:spacing w:before="156" w:after="0" w:line="362" w:lineRule="auto"/>
        <w:ind w:left="2361" w:right="371" w:hanging="360"/>
        <w:jc w:val="both"/>
        <w:rPr>
          <w:sz w:val="28"/>
          <w:szCs w:val="28"/>
        </w:rPr>
      </w:pPr>
      <w:r>
        <w:rPr>
          <w:sz w:val="28"/>
          <w:szCs w:val="28"/>
        </w:rPr>
        <w:t xml:space="preserve">The developer of the software and </w:t>
      </w:r>
      <w:r>
        <w:rPr>
          <w:spacing w:val="2"/>
          <w:sz w:val="28"/>
          <w:szCs w:val="28"/>
        </w:rPr>
        <w:t xml:space="preserve">an </w:t>
      </w:r>
      <w:r>
        <w:rPr>
          <w:sz w:val="28"/>
          <w:szCs w:val="28"/>
        </w:rPr>
        <w:t>independent test group conducts testing.</w:t>
      </w:r>
    </w:p>
    <w:p>
      <w:pPr>
        <w:pStyle w:val="9"/>
        <w:numPr>
          <w:ilvl w:val="0"/>
          <w:numId w:val="21"/>
        </w:numPr>
        <w:tabs>
          <w:tab w:val="left" w:pos="2361"/>
        </w:tabs>
        <w:spacing w:before="0" w:after="0" w:line="357" w:lineRule="auto"/>
        <w:ind w:left="2361" w:right="372" w:hanging="360"/>
        <w:jc w:val="both"/>
        <w:rPr>
          <w:sz w:val="28"/>
          <w:szCs w:val="28"/>
        </w:rPr>
      </w:pPr>
      <w:r>
        <w:rPr>
          <w:sz w:val="28"/>
          <w:szCs w:val="28"/>
        </w:rPr>
        <w:t>Testing and Debugging are different activities but debugging must be accommodated in any testing</w:t>
      </w:r>
      <w:r>
        <w:rPr>
          <w:spacing w:val="-6"/>
          <w:sz w:val="28"/>
          <w:szCs w:val="28"/>
        </w:rPr>
        <w:t xml:space="preserve"> </w:t>
      </w:r>
      <w:r>
        <w:rPr>
          <w:sz w:val="28"/>
          <w:szCs w:val="28"/>
        </w:rPr>
        <w:t>strategy.</w:t>
      </w:r>
    </w:p>
    <w:p>
      <w:pPr>
        <w:pStyle w:val="3"/>
        <w:numPr>
          <w:ilvl w:val="3"/>
          <w:numId w:val="22"/>
        </w:numPr>
        <w:tabs>
          <w:tab w:val="left" w:pos="1765"/>
        </w:tabs>
        <w:spacing w:before="8" w:after="0" w:line="240" w:lineRule="auto"/>
        <w:ind w:left="1764" w:right="0" w:hanging="845"/>
        <w:jc w:val="left"/>
      </w:pPr>
      <w:r>
        <w:t>INTEGRATION TESTING:</w:t>
      </w:r>
    </w:p>
    <w:p>
      <w:pPr>
        <w:pStyle w:val="4"/>
        <w:spacing w:before="154" w:line="360" w:lineRule="auto"/>
        <w:ind w:left="920" w:right="366" w:firstLine="2036"/>
        <w:jc w:val="both"/>
      </w:pPr>
      <w:r>
        <w:t xml:space="preserve">Integration testing </w:t>
      </w:r>
      <w:r>
        <w:rPr>
          <w:spacing w:val="-3"/>
        </w:rPr>
        <w:t xml:space="preserve">is </w:t>
      </w:r>
      <w:r>
        <w:t xml:space="preserve">a systematic technique for constructing the program structure while at the same time conducting tests to uncover errors associated with. Individual modules, which are highly prone to interface errors, should not be assumed to work instantly when we put them together. The problem of course, </w:t>
      </w:r>
      <w:r>
        <w:rPr>
          <w:spacing w:val="-3"/>
        </w:rPr>
        <w:t xml:space="preserve">is </w:t>
      </w:r>
      <w:r>
        <w:t xml:space="preserve">“putting them together”- interfacing. There may be the chances of data lost across on another’s sub functions, when combined may not produce the desired major function; individually acceptable impression </w:t>
      </w:r>
      <w:r>
        <w:rPr>
          <w:spacing w:val="-2"/>
        </w:rPr>
        <w:t xml:space="preserve">may </w:t>
      </w:r>
      <w:r>
        <w:t>be magnified to unacceptable levels; global data structures can present</w:t>
      </w:r>
      <w:r>
        <w:rPr>
          <w:spacing w:val="2"/>
        </w:rPr>
        <w:t xml:space="preserve"> </w:t>
      </w:r>
      <w:r>
        <w:t>problems.</w:t>
      </w:r>
    </w:p>
    <w:p>
      <w:pPr>
        <w:pStyle w:val="4"/>
        <w:spacing w:before="8"/>
        <w:rPr>
          <w:sz w:val="42"/>
        </w:rPr>
      </w:pPr>
    </w:p>
    <w:p>
      <w:pPr>
        <w:pStyle w:val="3"/>
        <w:numPr>
          <w:ilvl w:val="3"/>
          <w:numId w:val="22"/>
        </w:numPr>
        <w:tabs>
          <w:tab w:val="left" w:pos="1765"/>
        </w:tabs>
        <w:spacing w:before="0" w:after="0" w:line="240" w:lineRule="auto"/>
        <w:ind w:left="1764" w:right="0" w:hanging="845"/>
        <w:jc w:val="left"/>
      </w:pPr>
      <w:r>
        <w:t>PROGRAM</w:t>
      </w:r>
      <w:r>
        <w:rPr>
          <w:spacing w:val="2"/>
        </w:rPr>
        <w:t xml:space="preserve"> </w:t>
      </w:r>
      <w:r>
        <w:t>TESTING:</w:t>
      </w:r>
    </w:p>
    <w:p>
      <w:pPr>
        <w:pStyle w:val="4"/>
        <w:spacing w:before="158" w:line="360" w:lineRule="auto"/>
        <w:ind w:left="920" w:right="360" w:firstLine="792"/>
        <w:jc w:val="both"/>
      </w:pPr>
      <w:r>
        <w:t>The logical and syntax errors have been pointed out by program testing. A syntax error is an error in a program statement that in violates one or more rules of the language in which it is written. An improperly defined field dimension or omitted keywords are common syntax error. These errors are shown through error</w:t>
      </w:r>
    </w:p>
    <w:p>
      <w:pPr>
        <w:spacing w:after="0" w:line="360" w:lineRule="auto"/>
        <w:jc w:val="both"/>
        <w:sectPr>
          <w:pgSz w:w="12240" w:h="15840"/>
          <w:pgMar w:top="1360" w:right="1080" w:bottom="1680" w:left="520" w:header="0" w:footer="1408" w:gutter="0"/>
        </w:sectPr>
      </w:pPr>
    </w:p>
    <w:p>
      <w:pPr>
        <w:pStyle w:val="4"/>
        <w:spacing w:before="73" w:line="360" w:lineRule="auto"/>
        <w:ind w:left="920" w:right="362"/>
        <w:jc w:val="both"/>
      </w:pPr>
      <w:r>
        <w:t xml:space="preserve">messages generated by the computer. A logic error on the other hand deals with the incorrect data fields, out-off-range items and invalid combinations. Since the compiler s will not deduct logical error, the programmer must examine the output. Condition testing exercises the logical conditions contained in a module. The possible types of elements in a condition include a Boolean operator, Boolean variable, a pair of Boolean parentheses A relational operator or on arithmetic expression. Condition testing method focuses on testing each condition in the program the purpose of condition test </w:t>
      </w:r>
      <w:r>
        <w:rPr>
          <w:spacing w:val="-3"/>
        </w:rPr>
        <w:t xml:space="preserve">is </w:t>
      </w:r>
      <w:r>
        <w:t>to deduct not only errors in the condition of a program but also other a errors in the</w:t>
      </w:r>
      <w:r>
        <w:rPr>
          <w:spacing w:val="-8"/>
        </w:rPr>
        <w:t xml:space="preserve"> </w:t>
      </w:r>
      <w:r>
        <w:t>program.</w:t>
      </w:r>
    </w:p>
    <w:p>
      <w:pPr>
        <w:pStyle w:val="4"/>
        <w:spacing w:before="6"/>
        <w:rPr>
          <w:sz w:val="42"/>
        </w:rPr>
      </w:pPr>
    </w:p>
    <w:p>
      <w:pPr>
        <w:pStyle w:val="3"/>
        <w:numPr>
          <w:ilvl w:val="3"/>
          <w:numId w:val="22"/>
        </w:numPr>
        <w:tabs>
          <w:tab w:val="left" w:pos="1765"/>
        </w:tabs>
        <w:spacing w:before="0" w:after="0" w:line="240" w:lineRule="auto"/>
        <w:ind w:left="1764" w:right="0" w:hanging="845"/>
        <w:jc w:val="left"/>
      </w:pPr>
      <w:r>
        <w:t>SECURITY</w:t>
      </w:r>
      <w:r>
        <w:rPr>
          <w:spacing w:val="1"/>
        </w:rPr>
        <w:t xml:space="preserve"> </w:t>
      </w:r>
      <w:r>
        <w:t>TESTING:</w:t>
      </w:r>
    </w:p>
    <w:p>
      <w:pPr>
        <w:pStyle w:val="4"/>
        <w:spacing w:before="158" w:line="360" w:lineRule="auto"/>
        <w:ind w:left="920" w:right="367" w:firstLine="720"/>
        <w:jc w:val="both"/>
      </w:pPr>
      <w:r>
        <w:t xml:space="preserve">Security testing attempts to verify the protection mechanisms built in to a system well, in fact, protect </w:t>
      </w:r>
      <w:r>
        <w:rPr>
          <w:spacing w:val="-3"/>
        </w:rPr>
        <w:t xml:space="preserve">it </w:t>
      </w:r>
      <w:r>
        <w:t>from improper penetration. The system security must be tested for invulnerability from frontal attack must also be tested for invulnerability from rear attack. During security, the tester places the role of individual who desires to penetrate system.</w:t>
      </w:r>
    </w:p>
    <w:p>
      <w:pPr>
        <w:pStyle w:val="4"/>
        <w:spacing w:before="2"/>
        <w:rPr>
          <w:sz w:val="42"/>
        </w:rPr>
      </w:pPr>
    </w:p>
    <w:p>
      <w:pPr>
        <w:pStyle w:val="3"/>
        <w:numPr>
          <w:ilvl w:val="3"/>
          <w:numId w:val="22"/>
        </w:numPr>
        <w:tabs>
          <w:tab w:val="left" w:pos="1765"/>
        </w:tabs>
        <w:spacing w:before="0" w:after="0" w:line="240" w:lineRule="auto"/>
        <w:ind w:left="1764" w:right="0" w:hanging="845"/>
        <w:jc w:val="left"/>
      </w:pPr>
      <w:r>
        <w:t>VALIDATION TESTING</w:t>
      </w:r>
    </w:p>
    <w:p>
      <w:pPr>
        <w:pStyle w:val="4"/>
        <w:spacing w:before="158" w:line="360" w:lineRule="auto"/>
        <w:ind w:left="920" w:right="391" w:firstLine="1123"/>
        <w:jc w:val="both"/>
      </w:pPr>
      <w:r>
        <w:rPr>
          <w:spacing w:val="-3"/>
        </w:rPr>
        <w:t xml:space="preserve">At </w:t>
      </w:r>
      <w:r>
        <w:t xml:space="preserve">the culmination of integration testing, software </w:t>
      </w:r>
      <w:r>
        <w:rPr>
          <w:spacing w:val="-3"/>
        </w:rPr>
        <w:t xml:space="preserve">is </w:t>
      </w:r>
      <w:r>
        <w:t xml:space="preserve">completely assembled as a package. Interfacing errors have been uncovered and corrected and a final series of software test-validation testing begins. Validation testing can be defined in many ways, but a simple definition </w:t>
      </w:r>
      <w:r>
        <w:rPr>
          <w:spacing w:val="-3"/>
        </w:rPr>
        <w:t xml:space="preserve">is </w:t>
      </w:r>
      <w:r>
        <w:t xml:space="preserve">that validation succeeds when the software functions in manner that </w:t>
      </w:r>
      <w:r>
        <w:rPr>
          <w:spacing w:val="-3"/>
        </w:rPr>
        <w:t xml:space="preserve">is </w:t>
      </w:r>
      <w:r>
        <w:t xml:space="preserve">reasonably expected by the customer. Software validation </w:t>
      </w:r>
      <w:r>
        <w:rPr>
          <w:spacing w:val="-3"/>
        </w:rPr>
        <w:t xml:space="preserve">is </w:t>
      </w:r>
      <w:r>
        <w:t>achieved through a series of black box tests that demonstrate conformity with requirement. After validation test has been conducted, one of two conditions</w:t>
      </w:r>
      <w:r>
        <w:rPr>
          <w:spacing w:val="2"/>
        </w:rPr>
        <w:t xml:space="preserve"> </w:t>
      </w:r>
      <w:r>
        <w:t>exists.</w:t>
      </w:r>
    </w:p>
    <w:p>
      <w:pPr>
        <w:spacing w:after="0" w:line="360" w:lineRule="auto"/>
        <w:jc w:val="both"/>
        <w:sectPr>
          <w:pgSz w:w="12240" w:h="15840"/>
          <w:pgMar w:top="1360" w:right="1080" w:bottom="1680" w:left="520" w:header="0" w:footer="1408" w:gutter="0"/>
        </w:sectPr>
      </w:pPr>
    </w:p>
    <w:p>
      <w:pPr>
        <w:pStyle w:val="9"/>
        <w:numPr>
          <w:ilvl w:val="0"/>
          <w:numId w:val="23"/>
        </w:numPr>
        <w:tabs>
          <w:tab w:val="left" w:pos="1175"/>
        </w:tabs>
        <w:spacing w:before="73" w:after="0" w:line="362" w:lineRule="auto"/>
        <w:ind w:left="920" w:right="404" w:firstLine="0"/>
        <w:jc w:val="both"/>
        <w:rPr>
          <w:sz w:val="28"/>
        </w:rPr>
      </w:pPr>
      <w:r>
        <w:rPr>
          <w:sz w:val="28"/>
        </w:rPr>
        <w:t>The function or performance characteristics confirm to specifications and are accepted.</w:t>
      </w:r>
    </w:p>
    <w:p>
      <w:pPr>
        <w:pStyle w:val="9"/>
        <w:numPr>
          <w:ilvl w:val="0"/>
          <w:numId w:val="23"/>
        </w:numPr>
        <w:tabs>
          <w:tab w:val="left" w:pos="1271"/>
        </w:tabs>
        <w:spacing w:before="0" w:after="0" w:line="315" w:lineRule="exact"/>
        <w:ind w:left="1270" w:right="0" w:hanging="351"/>
        <w:jc w:val="both"/>
        <w:rPr>
          <w:sz w:val="28"/>
        </w:rPr>
      </w:pPr>
      <w:r>
        <w:rPr>
          <w:sz w:val="28"/>
        </w:rPr>
        <w:t xml:space="preserve">A validation from specification </w:t>
      </w:r>
      <w:r>
        <w:rPr>
          <w:spacing w:val="-3"/>
          <w:sz w:val="28"/>
        </w:rPr>
        <w:t xml:space="preserve">is </w:t>
      </w:r>
      <w:r>
        <w:rPr>
          <w:sz w:val="28"/>
        </w:rPr>
        <w:t>uncovered and a deficiency created.</w:t>
      </w:r>
    </w:p>
    <w:p>
      <w:pPr>
        <w:pStyle w:val="4"/>
        <w:spacing w:before="163" w:line="360" w:lineRule="auto"/>
        <w:ind w:left="920" w:right="386" w:firstLine="720"/>
        <w:jc w:val="both"/>
      </w:pPr>
      <w:r>
        <w:t>Deviation or errors discovered at this step in this project is corrected prior to completion of the project with the help of the user by negotiating to establish a method for resolving deficiencies. Thus the proposed system under consideration has been tested by using validation testing and found to be working satisfactorily. Though there were deficiencies in the system they were not catastrophic</w:t>
      </w:r>
    </w:p>
    <w:p>
      <w:pPr>
        <w:pStyle w:val="4"/>
        <w:spacing w:before="7"/>
        <w:rPr>
          <w:sz w:val="42"/>
        </w:rPr>
      </w:pPr>
    </w:p>
    <w:p>
      <w:pPr>
        <w:pStyle w:val="3"/>
        <w:numPr>
          <w:ilvl w:val="3"/>
          <w:numId w:val="22"/>
        </w:numPr>
        <w:tabs>
          <w:tab w:val="left" w:pos="1765"/>
        </w:tabs>
        <w:spacing w:before="0" w:after="0" w:line="240" w:lineRule="auto"/>
        <w:ind w:left="1764" w:right="0" w:hanging="845"/>
        <w:jc w:val="left"/>
      </w:pPr>
      <w:r>
        <w:t>USER ACCEPTANCE</w:t>
      </w:r>
      <w:r>
        <w:rPr>
          <w:spacing w:val="4"/>
        </w:rPr>
        <w:t xml:space="preserve"> </w:t>
      </w:r>
      <w:r>
        <w:t>TESTING</w:t>
      </w:r>
    </w:p>
    <w:p>
      <w:pPr>
        <w:pStyle w:val="4"/>
        <w:spacing w:before="153" w:line="360" w:lineRule="auto"/>
        <w:ind w:left="920" w:right="358" w:firstLine="1262"/>
        <w:jc w:val="both"/>
      </w:pPr>
      <w:r>
        <w:t>User acceptance of the system is key factor for the success of any system. The system under consideration is tested for user acceptance by constantly keeping in touch with prospective system and user at the time of developing and making changes whenever required. This is done in regarding to the following points.</w:t>
      </w:r>
    </w:p>
    <w:p>
      <w:pPr>
        <w:pStyle w:val="9"/>
        <w:numPr>
          <w:ilvl w:val="4"/>
          <w:numId w:val="22"/>
        </w:numPr>
        <w:tabs>
          <w:tab w:val="left" w:pos="1641"/>
        </w:tabs>
        <w:spacing w:before="0" w:after="0" w:line="240" w:lineRule="auto"/>
        <w:ind w:left="1641" w:right="0" w:hanging="361"/>
        <w:jc w:val="both"/>
        <w:rPr>
          <w:sz w:val="28"/>
        </w:rPr>
      </w:pPr>
      <w:r>
        <w:rPr>
          <w:sz w:val="28"/>
        </w:rPr>
        <w:t>Input screen</w:t>
      </w:r>
      <w:r>
        <w:rPr>
          <w:spacing w:val="-3"/>
          <w:sz w:val="28"/>
        </w:rPr>
        <w:t xml:space="preserve"> </w:t>
      </w:r>
      <w:r>
        <w:rPr>
          <w:sz w:val="28"/>
        </w:rPr>
        <w:t>design.</w:t>
      </w:r>
    </w:p>
    <w:p>
      <w:pPr>
        <w:pStyle w:val="9"/>
        <w:numPr>
          <w:ilvl w:val="4"/>
          <w:numId w:val="22"/>
        </w:numPr>
        <w:tabs>
          <w:tab w:val="left" w:pos="1641"/>
        </w:tabs>
        <w:spacing w:before="164" w:after="0" w:line="240" w:lineRule="auto"/>
        <w:ind w:left="1641" w:right="0" w:hanging="361"/>
        <w:jc w:val="both"/>
        <w:rPr>
          <w:sz w:val="28"/>
        </w:rPr>
      </w:pPr>
      <w:r>
        <w:rPr>
          <w:sz w:val="28"/>
        </w:rPr>
        <w:t>Output screen</w:t>
      </w:r>
      <w:r>
        <w:rPr>
          <w:spacing w:val="-3"/>
          <w:sz w:val="28"/>
        </w:rPr>
        <w:t xml:space="preserve"> </w:t>
      </w:r>
      <w:r>
        <w:rPr>
          <w:sz w:val="28"/>
        </w:rPr>
        <w:t>design.</w:t>
      </w:r>
    </w:p>
    <w:p>
      <w:pPr>
        <w:pStyle w:val="4"/>
        <w:rPr>
          <w:sz w:val="30"/>
        </w:rPr>
      </w:pPr>
    </w:p>
    <w:p>
      <w:pPr>
        <w:pStyle w:val="4"/>
        <w:rPr>
          <w:sz w:val="30"/>
        </w:rPr>
      </w:pPr>
    </w:p>
    <w:p>
      <w:pPr>
        <w:pStyle w:val="4"/>
        <w:rPr>
          <w:sz w:val="30"/>
        </w:rPr>
      </w:pPr>
    </w:p>
    <w:p>
      <w:pPr>
        <w:pStyle w:val="4"/>
        <w:rPr>
          <w:sz w:val="30"/>
        </w:rPr>
      </w:pPr>
    </w:p>
    <w:p>
      <w:pPr>
        <w:pStyle w:val="4"/>
        <w:rPr>
          <w:sz w:val="30"/>
        </w:rPr>
      </w:pPr>
    </w:p>
    <w:p>
      <w:pPr>
        <w:pStyle w:val="4"/>
        <w:spacing w:before="4"/>
        <w:rPr>
          <w:sz w:val="32"/>
        </w:rPr>
      </w:pPr>
    </w:p>
    <w:p>
      <w:pPr>
        <w:pStyle w:val="3"/>
        <w:spacing w:before="1"/>
        <w:ind w:left="235" w:right="320"/>
        <w:jc w:val="center"/>
      </w:pPr>
      <w:r>
        <w:t>Source Code</w:t>
      </w:r>
    </w:p>
    <w:p>
      <w:pPr>
        <w:pStyle w:val="4"/>
        <w:rPr>
          <w:b/>
          <w:sz w:val="30"/>
        </w:rPr>
      </w:pPr>
    </w:p>
    <w:p>
      <w:pPr>
        <w:pStyle w:val="4"/>
        <w:spacing w:before="5"/>
        <w:rPr>
          <w:b/>
          <w:sz w:val="25"/>
        </w:rPr>
      </w:pPr>
    </w:p>
    <w:p>
      <w:pPr>
        <w:pStyle w:val="4"/>
        <w:spacing w:before="1"/>
        <w:ind w:left="920" w:right="6200"/>
      </w:pPr>
      <w:r>
        <w:t xml:space="preserve">&lt;?php </w:t>
      </w:r>
      <w:r>
        <w:rPr>
          <w:w w:val="95"/>
        </w:rPr>
        <w:t>require_once('DbConnect.php');</w:t>
      </w:r>
    </w:p>
    <w:p>
      <w:pPr>
        <w:pStyle w:val="4"/>
        <w:spacing w:line="321" w:lineRule="exact"/>
        <w:ind w:left="920"/>
      </w:pPr>
      <w:r>
        <w:t>$name = $_POST['name'];</w:t>
      </w:r>
    </w:p>
    <w:p>
      <w:pPr>
        <w:pStyle w:val="4"/>
        <w:ind w:left="920"/>
      </w:pPr>
      <w:r>
        <w:t>$sql = "SELECT * FROM tags";</w:t>
      </w:r>
    </w:p>
    <w:p>
      <w:pPr>
        <w:spacing w:after="0"/>
        <w:sectPr>
          <w:pgSz w:w="12240" w:h="15840"/>
          <w:pgMar w:top="1360" w:right="1080" w:bottom="1680" w:left="520" w:header="0" w:footer="1408" w:gutter="0"/>
        </w:sectPr>
      </w:pPr>
    </w:p>
    <w:p>
      <w:pPr>
        <w:pStyle w:val="4"/>
        <w:spacing w:before="73" w:line="322" w:lineRule="exact"/>
        <w:ind w:left="920"/>
      </w:pPr>
      <w:r>
        <w:t>$r = mysqli_query($conn,$sql);</w:t>
      </w:r>
    </w:p>
    <w:p>
      <w:pPr>
        <w:pStyle w:val="4"/>
        <w:spacing w:line="322" w:lineRule="exact"/>
        <w:ind w:left="920"/>
      </w:pPr>
      <w:r>
        <w:t>$response = array();</w:t>
      </w:r>
    </w:p>
    <w:p>
      <w:pPr>
        <w:pStyle w:val="4"/>
        <w:ind w:left="920"/>
      </w:pPr>
      <w:r>
        <w:t>$result = array();</w:t>
      </w:r>
    </w:p>
    <w:p>
      <w:pPr>
        <w:pStyle w:val="4"/>
        <w:ind w:left="920"/>
      </w:pPr>
      <w:r>
        <w:t>$ip = $_SERVER['SERVER_ADDR'];</w:t>
      </w:r>
    </w:p>
    <w:p>
      <w:pPr>
        <w:pStyle w:val="4"/>
        <w:spacing w:before="11"/>
        <w:rPr>
          <w:sz w:val="27"/>
        </w:rPr>
      </w:pPr>
    </w:p>
    <w:p>
      <w:pPr>
        <w:pStyle w:val="4"/>
        <w:ind w:left="1203" w:right="5308" w:hanging="284"/>
      </w:pPr>
      <w:r>
        <w:t>while($row =</w:t>
      </w:r>
      <w:r>
        <w:rPr>
          <w:spacing w:val="-20"/>
        </w:rPr>
        <w:t xml:space="preserve"> </w:t>
      </w:r>
      <w:r>
        <w:t>mysqli_fetch_array($r)){ array_push($result,array(</w:t>
      </w:r>
    </w:p>
    <w:p>
      <w:pPr>
        <w:pStyle w:val="4"/>
        <w:spacing w:before="4"/>
        <w:ind w:left="1487"/>
      </w:pPr>
      <w:r>
        <w:t>'name'=&gt;$row['name'],</w:t>
      </w:r>
    </w:p>
    <w:p>
      <w:pPr>
        <w:pStyle w:val="4"/>
        <w:spacing w:line="322" w:lineRule="exact"/>
        <w:ind w:left="1487"/>
      </w:pPr>
      <w:r>
        <w:t>'lat'=&gt;$row['lat'],</w:t>
      </w:r>
    </w:p>
    <w:p>
      <w:pPr>
        <w:pStyle w:val="4"/>
        <w:ind w:left="1487" w:right="5308"/>
      </w:pPr>
      <w:r>
        <w:t xml:space="preserve">'lng'=&gt;$row['lng'], </w:t>
      </w:r>
      <w:r>
        <w:rPr>
          <w:w w:val="95"/>
        </w:rPr>
        <w:t xml:space="preserve">'eventname'=&gt;$row['eventname'], </w:t>
      </w:r>
      <w:r>
        <w:t>'hostname'=&gt;$row['hostname'], 'sdate'=&gt;$row['sdate'],</w:t>
      </w:r>
    </w:p>
    <w:p>
      <w:pPr>
        <w:pStyle w:val="4"/>
        <w:spacing w:line="321" w:lineRule="exact"/>
        <w:ind w:left="1487"/>
      </w:pPr>
      <w:r>
        <w:t>'stime'=&gt;$row['stime'],</w:t>
      </w:r>
    </w:p>
    <w:p>
      <w:pPr>
        <w:pStyle w:val="4"/>
        <w:spacing w:line="322" w:lineRule="exact"/>
        <w:ind w:left="1487"/>
      </w:pPr>
      <w:r>
        <w:t>'etime'=&gt;$row['etime'],</w:t>
      </w:r>
    </w:p>
    <w:p>
      <w:pPr>
        <w:pStyle w:val="4"/>
        <w:ind w:left="1487" w:right="5308"/>
      </w:pPr>
      <w:r>
        <w:t xml:space="preserve">'offer'=&gt;$row['offer'], 'category'=&gt;$row['category'], 'placetype'=&gt;$row['placetype'], 'fees'=&gt;$row['fees'], </w:t>
      </w:r>
      <w:r>
        <w:rPr>
          <w:w w:val="95"/>
        </w:rPr>
        <w:t>'description'=&gt;$row['description'],</w:t>
      </w:r>
    </w:p>
    <w:p>
      <w:pPr>
        <w:pStyle w:val="4"/>
        <w:spacing w:before="2"/>
      </w:pPr>
    </w:p>
    <w:p>
      <w:pPr>
        <w:pStyle w:val="4"/>
        <w:spacing w:before="1"/>
        <w:ind w:left="920" w:right="267"/>
      </w:pPr>
      <w:r>
        <w:rPr>
          <w:w w:val="95"/>
        </w:rPr>
        <w:t xml:space="preserve">'eventimage'=&gt;'http://'.$ip.'/VenueRecommender/uploadedFiles/'.$row['eventimage </w:t>
      </w:r>
      <w:r>
        <w:t>'].'.jpg',</w:t>
      </w:r>
    </w:p>
    <w:p>
      <w:pPr>
        <w:pStyle w:val="4"/>
        <w:ind w:left="1487" w:right="5308"/>
      </w:pPr>
      <w:r>
        <w:rPr>
          <w:w w:val="95"/>
        </w:rPr>
        <w:t xml:space="preserve">'suitablefor'=&gt;$row['suitablefor'], </w:t>
      </w:r>
      <w:r>
        <w:t>'session'=&gt;$row['session']</w:t>
      </w:r>
    </w:p>
    <w:p>
      <w:pPr>
        <w:pStyle w:val="4"/>
        <w:spacing w:before="3"/>
        <w:rPr>
          <w:sz w:val="20"/>
        </w:rPr>
      </w:pPr>
    </w:p>
    <w:p>
      <w:pPr>
        <w:pStyle w:val="4"/>
        <w:spacing w:before="87" w:line="322" w:lineRule="exact"/>
        <w:ind w:left="1203"/>
      </w:pPr>
      <w:r>
        <w:t>));</w:t>
      </w:r>
    </w:p>
    <w:p>
      <w:pPr>
        <w:pStyle w:val="4"/>
        <w:ind w:left="920"/>
      </w:pPr>
      <w:r>
        <w:rPr>
          <w:w w:val="99"/>
        </w:rPr>
        <w:t>}</w:t>
      </w:r>
    </w:p>
    <w:p>
      <w:pPr>
        <w:pStyle w:val="4"/>
        <w:ind w:left="920"/>
      </w:pPr>
      <w:r>
        <w:t>$response['error'] = false;</w:t>
      </w:r>
    </w:p>
    <w:p>
      <w:pPr>
        <w:pStyle w:val="4"/>
        <w:spacing w:line="322" w:lineRule="exact"/>
        <w:ind w:left="920"/>
      </w:pPr>
      <w:r>
        <w:t>$response['message'] = 'User registered successfully';</w:t>
      </w:r>
    </w:p>
    <w:p>
      <w:pPr>
        <w:pStyle w:val="4"/>
        <w:ind w:left="920" w:right="6200"/>
      </w:pPr>
      <w:r>
        <w:t>$response['user'] = $result; echo json_encode($response);</w:t>
      </w:r>
    </w:p>
    <w:p>
      <w:pPr>
        <w:pStyle w:val="4"/>
        <w:spacing w:before="3"/>
      </w:pPr>
    </w:p>
    <w:p>
      <w:pPr>
        <w:pStyle w:val="4"/>
        <w:ind w:left="920"/>
      </w:pPr>
      <w:r>
        <w:t>mysqli_close($conn);</w:t>
      </w:r>
    </w:p>
    <w:p>
      <w:pPr>
        <w:pStyle w:val="4"/>
        <w:ind w:left="920"/>
      </w:pPr>
      <w:r>
        <w:t>?&gt;</w:t>
      </w:r>
    </w:p>
    <w:p>
      <w:pPr>
        <w:pStyle w:val="4"/>
        <w:spacing w:before="8"/>
        <w:rPr>
          <w:sz w:val="41"/>
        </w:rPr>
      </w:pPr>
    </w:p>
    <w:p>
      <w:pPr>
        <w:pStyle w:val="4"/>
        <w:ind w:left="920" w:right="6200"/>
      </w:pPr>
      <w:r>
        <w:t xml:space="preserve">&lt;?php </w:t>
      </w:r>
      <w:r>
        <w:rPr>
          <w:w w:val="95"/>
        </w:rPr>
        <w:t>require_once('DbConnect.php');</w:t>
      </w:r>
    </w:p>
    <w:p>
      <w:pPr>
        <w:spacing w:after="0"/>
        <w:sectPr>
          <w:pgSz w:w="12240" w:h="15840"/>
          <w:pgMar w:top="1360" w:right="1080" w:bottom="1680" w:left="520" w:header="0" w:footer="1408" w:gutter="0"/>
        </w:sectPr>
      </w:pPr>
    </w:p>
    <w:p>
      <w:pPr>
        <w:pStyle w:val="4"/>
        <w:rPr>
          <w:sz w:val="20"/>
        </w:rPr>
      </w:pPr>
      <w:r>
        <w:drawing>
          <wp:anchor distT="0" distB="0" distL="0" distR="0" simplePos="0" relativeHeight="15757312" behindDoc="0" locked="0" layoutInCell="1" allowOverlap="1">
            <wp:simplePos x="0" y="0"/>
            <wp:positionH relativeFrom="page">
              <wp:posOffset>695325</wp:posOffset>
            </wp:positionH>
            <wp:positionV relativeFrom="page">
              <wp:posOffset>4363085</wp:posOffset>
            </wp:positionV>
            <wp:extent cx="2804795" cy="5694680"/>
            <wp:effectExtent l="0" t="0" r="0" b="0"/>
            <wp:wrapNone/>
            <wp:docPr id="21" name="image12.jpeg" descr="Screenshot_20210213-114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descr="Screenshot_20210213-114754.jpg"/>
                    <pic:cNvPicPr>
                      <a:picLocks noChangeAspect="1"/>
                    </pic:cNvPicPr>
                  </pic:nvPicPr>
                  <pic:blipFill>
                    <a:blip r:embed="rId16" cstate="print"/>
                    <a:stretch>
                      <a:fillRect/>
                    </a:stretch>
                  </pic:blipFill>
                  <pic:spPr>
                    <a:xfrm>
                      <a:off x="0" y="0"/>
                      <a:ext cx="2804794" cy="5694680"/>
                    </a:xfrm>
                    <a:prstGeom prst="rect">
                      <a:avLst/>
                    </a:prstGeom>
                  </pic:spPr>
                </pic:pic>
              </a:graphicData>
            </a:graphic>
          </wp:anchor>
        </w:drawing>
      </w:r>
      <w:r>
        <w:drawing>
          <wp:anchor distT="0" distB="0" distL="0" distR="0" simplePos="0" relativeHeight="15757312" behindDoc="0" locked="0" layoutInCell="1" allowOverlap="1">
            <wp:simplePos x="0" y="0"/>
            <wp:positionH relativeFrom="page">
              <wp:posOffset>4451350</wp:posOffset>
            </wp:positionH>
            <wp:positionV relativeFrom="page">
              <wp:posOffset>4328795</wp:posOffset>
            </wp:positionV>
            <wp:extent cx="2804795" cy="5728970"/>
            <wp:effectExtent l="0" t="0" r="0" b="0"/>
            <wp:wrapNone/>
            <wp:docPr id="23" name="image13.jpeg" descr="Screenshot_20210213-114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jpeg" descr="Screenshot_20210213-114921.jpg"/>
                    <pic:cNvPicPr>
                      <a:picLocks noChangeAspect="1"/>
                    </pic:cNvPicPr>
                  </pic:nvPicPr>
                  <pic:blipFill>
                    <a:blip r:embed="rId17" cstate="print"/>
                    <a:stretch>
                      <a:fillRect/>
                    </a:stretch>
                  </pic:blipFill>
                  <pic:spPr>
                    <a:xfrm>
                      <a:off x="0" y="0"/>
                      <a:ext cx="2804794" cy="5728969"/>
                    </a:xfrm>
                    <a:prstGeom prst="rect">
                      <a:avLst/>
                    </a:prstGeom>
                  </pic:spPr>
                </pic:pic>
              </a:graphicData>
            </a:graphic>
          </wp:anchor>
        </w:drawing>
      </w:r>
    </w:p>
    <w:p>
      <w:pPr>
        <w:pStyle w:val="4"/>
        <w:spacing w:before="6"/>
        <w:rPr>
          <w:sz w:val="22"/>
        </w:rPr>
      </w:pPr>
    </w:p>
    <w:p>
      <w:pPr>
        <w:pStyle w:val="4"/>
        <w:spacing w:before="87"/>
        <w:ind w:left="1641"/>
      </w:pPr>
      <w:r>
        <w:t>$uid = $_GET['uid'];</w:t>
      </w:r>
    </w:p>
    <w:p>
      <w:pPr>
        <w:pStyle w:val="4"/>
        <w:rPr>
          <w:sz w:val="30"/>
        </w:rPr>
      </w:pPr>
    </w:p>
    <w:p>
      <w:pPr>
        <w:pStyle w:val="4"/>
        <w:rPr>
          <w:sz w:val="30"/>
        </w:rPr>
      </w:pPr>
    </w:p>
    <w:p>
      <w:pPr>
        <w:pStyle w:val="4"/>
        <w:spacing w:before="11"/>
        <w:rPr>
          <w:sz w:val="23"/>
        </w:rPr>
      </w:pPr>
    </w:p>
    <w:p>
      <w:pPr>
        <w:pStyle w:val="4"/>
        <w:ind w:left="2361"/>
      </w:pPr>
      <w:r>
        <w:t>$sql = "SELECT DISTINCT gname from cgroup where uid = '$uid'";</w:t>
      </w:r>
    </w:p>
    <w:p>
      <w:pPr>
        <w:pStyle w:val="4"/>
        <w:spacing w:before="4"/>
      </w:pPr>
    </w:p>
    <w:p>
      <w:pPr>
        <w:pStyle w:val="4"/>
        <w:ind w:left="2361"/>
      </w:pPr>
      <w:r>
        <w:t>$result = mysqli_query($conn,$sql);</w:t>
      </w:r>
    </w:p>
    <w:p>
      <w:pPr>
        <w:pStyle w:val="4"/>
        <w:spacing w:before="11"/>
        <w:rPr>
          <w:sz w:val="27"/>
        </w:rPr>
      </w:pPr>
    </w:p>
    <w:p>
      <w:pPr>
        <w:pStyle w:val="4"/>
        <w:ind w:left="2361"/>
      </w:pPr>
      <w:r>
        <w:t>$res = array();</w:t>
      </w:r>
    </w:p>
    <w:p>
      <w:pPr>
        <w:pStyle w:val="4"/>
        <w:spacing w:before="11"/>
        <w:rPr>
          <w:sz w:val="27"/>
        </w:rPr>
      </w:pPr>
    </w:p>
    <w:p>
      <w:pPr>
        <w:pStyle w:val="4"/>
        <w:ind w:left="3081" w:right="1709" w:hanging="721"/>
      </w:pPr>
      <w:r>
        <w:t>while($row = mysqli_fetch_array($result)){ array_push($res, array(</w:t>
      </w:r>
    </w:p>
    <w:p>
      <w:pPr>
        <w:pStyle w:val="4"/>
        <w:spacing w:line="322" w:lineRule="exact"/>
        <w:ind w:left="3801"/>
      </w:pPr>
      <w:r>
        <w:t>"gname"=&gt;$row['gname'],</w:t>
      </w:r>
    </w:p>
    <w:p>
      <w:pPr>
        <w:pStyle w:val="4"/>
        <w:ind w:left="3801"/>
      </w:pPr>
      <w:r>
        <w:t>));</w:t>
      </w:r>
    </w:p>
    <w:p>
      <w:pPr>
        <w:pStyle w:val="4"/>
        <w:spacing w:line="322" w:lineRule="exact"/>
        <w:ind w:left="2361"/>
      </w:pPr>
      <w:r>
        <w:rPr>
          <w:w w:val="99"/>
        </w:rPr>
        <w:t>}</w:t>
      </w:r>
    </w:p>
    <w:p>
      <w:pPr>
        <w:pStyle w:val="4"/>
        <w:spacing w:before="4"/>
        <w:rPr>
          <w:sz w:val="20"/>
        </w:rPr>
      </w:pPr>
    </w:p>
    <w:p>
      <w:pPr>
        <w:pStyle w:val="4"/>
        <w:spacing w:before="87" w:line="322" w:lineRule="exact"/>
        <w:ind w:left="2361"/>
      </w:pPr>
      <w:r>
        <w:t>echo json_encode($res);</w:t>
      </w:r>
    </w:p>
    <w:p>
      <w:pPr>
        <w:pStyle w:val="4"/>
        <w:ind w:left="1641"/>
      </w:pPr>
      <w:r>
        <w:t>?&gt;</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9"/>
        </w:rPr>
      </w:pPr>
    </w:p>
    <w:p>
      <w:pPr>
        <w:pStyle w:val="3"/>
        <w:spacing w:before="86"/>
        <w:ind w:left="693" w:right="320"/>
        <w:jc w:val="center"/>
      </w:pPr>
      <w:r>
        <w:t>Screenshots</w:t>
      </w:r>
    </w:p>
    <w:p>
      <w:pPr>
        <w:spacing w:after="0"/>
        <w:jc w:val="center"/>
        <w:sectPr>
          <w:pgSz w:w="12240" w:h="15840"/>
          <w:pgMar w:top="1500" w:right="1080" w:bottom="1680" w:left="520" w:header="0" w:footer="1408" w:gutter="0"/>
        </w:sectPr>
      </w:pPr>
    </w:p>
    <w:p>
      <w:pPr>
        <w:pStyle w:val="4"/>
        <w:spacing w:before="4"/>
        <w:rPr>
          <w:b/>
          <w:sz w:val="17"/>
        </w:rPr>
      </w:pPr>
      <w:r>
        <w:drawing>
          <wp:anchor distT="0" distB="0" distL="0" distR="0" simplePos="0" relativeHeight="15758336" behindDoc="0" locked="0" layoutInCell="1" allowOverlap="1">
            <wp:simplePos x="0" y="0"/>
            <wp:positionH relativeFrom="page">
              <wp:posOffset>811530</wp:posOffset>
            </wp:positionH>
            <wp:positionV relativeFrom="page">
              <wp:posOffset>4039870</wp:posOffset>
            </wp:positionV>
            <wp:extent cx="2747010" cy="6018530"/>
            <wp:effectExtent l="0" t="0" r="0" b="0"/>
            <wp:wrapNone/>
            <wp:docPr id="25" name="image14.jpeg" descr="Screenshot_20210213-115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jpeg" descr="Screenshot_20210213-115011.jpg"/>
                    <pic:cNvPicPr>
                      <a:picLocks noChangeAspect="1"/>
                    </pic:cNvPicPr>
                  </pic:nvPicPr>
                  <pic:blipFill>
                    <a:blip r:embed="rId18" cstate="print"/>
                    <a:stretch>
                      <a:fillRect/>
                    </a:stretch>
                  </pic:blipFill>
                  <pic:spPr>
                    <a:xfrm>
                      <a:off x="0" y="0"/>
                      <a:ext cx="2747010" cy="6018526"/>
                    </a:xfrm>
                    <a:prstGeom prst="rect">
                      <a:avLst/>
                    </a:prstGeom>
                  </pic:spPr>
                </pic:pic>
              </a:graphicData>
            </a:graphic>
          </wp:anchor>
        </w:drawing>
      </w:r>
      <w:r>
        <w:drawing>
          <wp:anchor distT="0" distB="0" distL="0" distR="0" simplePos="0" relativeHeight="15758336" behindDoc="0" locked="0" layoutInCell="1" allowOverlap="1">
            <wp:simplePos x="0" y="0"/>
            <wp:positionH relativeFrom="page">
              <wp:posOffset>4404995</wp:posOffset>
            </wp:positionH>
            <wp:positionV relativeFrom="page">
              <wp:posOffset>4016375</wp:posOffset>
            </wp:positionV>
            <wp:extent cx="2891790" cy="6041390"/>
            <wp:effectExtent l="0" t="0" r="0" b="0"/>
            <wp:wrapNone/>
            <wp:docPr id="27" name="image15.jpeg" descr="Screenshot_20210213-114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jpeg" descr="Screenshot_20210213-114849.jpg"/>
                    <pic:cNvPicPr>
                      <a:picLocks noChangeAspect="1"/>
                    </pic:cNvPicPr>
                  </pic:nvPicPr>
                  <pic:blipFill>
                    <a:blip r:embed="rId19" cstate="print"/>
                    <a:stretch>
                      <a:fillRect/>
                    </a:stretch>
                  </pic:blipFill>
                  <pic:spPr>
                    <a:xfrm>
                      <a:off x="0" y="0"/>
                      <a:ext cx="2891789" cy="6041386"/>
                    </a:xfrm>
                    <a:prstGeom prst="rect">
                      <a:avLst/>
                    </a:prstGeom>
                  </pic:spPr>
                </pic:pic>
              </a:graphicData>
            </a:graphic>
          </wp:anchor>
        </w:drawing>
      </w:r>
    </w:p>
    <w:p>
      <w:pPr>
        <w:spacing w:after="0"/>
        <w:rPr>
          <w:sz w:val="17"/>
        </w:rPr>
        <w:sectPr>
          <w:pgSz w:w="12240" w:h="15840"/>
          <w:pgMar w:top="1500" w:right="1080" w:bottom="1600" w:left="520" w:header="0" w:footer="1408" w:gutter="0"/>
        </w:sect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spacing w:before="6"/>
        <w:rPr>
          <w:b/>
          <w:sz w:val="19"/>
        </w:rPr>
      </w:pPr>
    </w:p>
    <w:p>
      <w:pPr>
        <w:spacing w:before="87"/>
        <w:ind w:left="605" w:right="320" w:firstLine="0"/>
        <w:jc w:val="center"/>
        <w:rPr>
          <w:b/>
          <w:sz w:val="28"/>
        </w:rPr>
      </w:pPr>
      <w:r>
        <w:rPr>
          <w:b/>
          <w:sz w:val="28"/>
        </w:rPr>
        <w:t>REFERENCES</w:t>
      </w:r>
    </w:p>
    <w:p>
      <w:pPr>
        <w:pStyle w:val="4"/>
        <w:rPr>
          <w:b/>
          <w:sz w:val="30"/>
        </w:rPr>
      </w:pPr>
    </w:p>
    <w:p>
      <w:pPr>
        <w:pStyle w:val="4"/>
        <w:spacing w:before="5"/>
        <w:rPr>
          <w:b/>
          <w:sz w:val="25"/>
        </w:rPr>
      </w:pPr>
    </w:p>
    <w:p>
      <w:pPr>
        <w:pStyle w:val="9"/>
        <w:numPr>
          <w:ilvl w:val="0"/>
          <w:numId w:val="24"/>
        </w:numPr>
        <w:tabs>
          <w:tab w:val="left" w:pos="1319"/>
        </w:tabs>
        <w:spacing w:before="1" w:after="0" w:line="240" w:lineRule="auto"/>
        <w:ind w:left="1318" w:right="0" w:hanging="399"/>
        <w:jc w:val="left"/>
        <w:rPr>
          <w:sz w:val="28"/>
        </w:rPr>
      </w:pPr>
      <w:r>
        <w:rPr>
          <w:spacing w:val="-3"/>
          <w:sz w:val="28"/>
        </w:rPr>
        <w:t xml:space="preserve">A. </w:t>
      </w:r>
      <w:r>
        <w:rPr>
          <w:sz w:val="28"/>
        </w:rPr>
        <w:t xml:space="preserve">Q. Macedo, </w:t>
      </w:r>
      <w:r>
        <w:rPr>
          <w:spacing w:val="-4"/>
          <w:sz w:val="28"/>
        </w:rPr>
        <w:t xml:space="preserve">L. </w:t>
      </w:r>
      <w:r>
        <w:rPr>
          <w:sz w:val="28"/>
        </w:rPr>
        <w:t xml:space="preserve">B. Marinho, and R. </w:t>
      </w:r>
      <w:r>
        <w:rPr>
          <w:spacing w:val="-4"/>
          <w:sz w:val="28"/>
        </w:rPr>
        <w:t xml:space="preserve">L. </w:t>
      </w:r>
      <w:r>
        <w:rPr>
          <w:sz w:val="28"/>
        </w:rPr>
        <w:t>Santos, “Context-aware</w:t>
      </w:r>
      <w:r>
        <w:rPr>
          <w:spacing w:val="31"/>
          <w:sz w:val="28"/>
        </w:rPr>
        <w:t xml:space="preserve"> </w:t>
      </w:r>
      <w:r>
        <w:rPr>
          <w:sz w:val="28"/>
        </w:rPr>
        <w:t>event</w:t>
      </w:r>
    </w:p>
    <w:p>
      <w:pPr>
        <w:spacing w:after="0" w:line="240" w:lineRule="auto"/>
        <w:jc w:val="left"/>
        <w:rPr>
          <w:sz w:val="28"/>
        </w:rPr>
        <w:sectPr>
          <w:pgSz w:w="12240" w:h="15840"/>
          <w:pgMar w:top="1500" w:right="1080" w:bottom="1600" w:left="520" w:header="0" w:footer="1408" w:gutter="0"/>
        </w:sectPr>
      </w:pPr>
    </w:p>
    <w:p>
      <w:pPr>
        <w:pStyle w:val="4"/>
        <w:spacing w:before="73" w:line="362" w:lineRule="auto"/>
        <w:ind w:left="920" w:right="656"/>
      </w:pPr>
      <w:r>
        <w:t>recommendation in event-based social networks,” in Proceedings of RecSys ’15. New York, NY, USA: ACM, 2015, pp. 123– 130.</w:t>
      </w:r>
    </w:p>
    <w:p>
      <w:pPr>
        <w:pStyle w:val="4"/>
        <w:spacing w:before="6"/>
        <w:rPr>
          <w:sz w:val="41"/>
        </w:rPr>
      </w:pPr>
    </w:p>
    <w:p>
      <w:pPr>
        <w:pStyle w:val="9"/>
        <w:numPr>
          <w:ilvl w:val="0"/>
          <w:numId w:val="24"/>
        </w:numPr>
        <w:tabs>
          <w:tab w:val="left" w:pos="1315"/>
        </w:tabs>
        <w:spacing w:before="0" w:after="0" w:line="360" w:lineRule="auto"/>
        <w:ind w:left="920" w:right="415" w:firstLine="0"/>
        <w:jc w:val="left"/>
        <w:rPr>
          <w:sz w:val="28"/>
        </w:rPr>
      </w:pPr>
      <w:r>
        <w:rPr>
          <w:sz w:val="28"/>
        </w:rPr>
        <w:t xml:space="preserve">Z. Qiao, P. Zhang, Y. Cao, C. Zhou, </w:t>
      </w:r>
      <w:r>
        <w:rPr>
          <w:spacing w:val="-4"/>
          <w:sz w:val="28"/>
        </w:rPr>
        <w:t xml:space="preserve">L. </w:t>
      </w:r>
      <w:r>
        <w:rPr>
          <w:sz w:val="28"/>
        </w:rPr>
        <w:t>Guo, and B. Fang, “Combining heterogenous social and geographical information for event recommendation,” in Proceedings of AAAI Conference on Artificial Intelligence, July 27 -31., 2014, pp. 145–151.</w:t>
      </w:r>
    </w:p>
    <w:p>
      <w:pPr>
        <w:pStyle w:val="4"/>
        <w:rPr>
          <w:sz w:val="42"/>
        </w:rPr>
      </w:pPr>
    </w:p>
    <w:p>
      <w:pPr>
        <w:pStyle w:val="9"/>
        <w:numPr>
          <w:ilvl w:val="0"/>
          <w:numId w:val="24"/>
        </w:numPr>
        <w:tabs>
          <w:tab w:val="left" w:pos="1315"/>
        </w:tabs>
        <w:spacing w:before="0" w:after="0" w:line="360" w:lineRule="auto"/>
        <w:ind w:left="920" w:right="993" w:firstLine="0"/>
        <w:jc w:val="both"/>
        <w:rPr>
          <w:sz w:val="28"/>
        </w:rPr>
      </w:pPr>
      <w:r>
        <w:rPr>
          <w:sz w:val="28"/>
        </w:rPr>
        <w:t xml:space="preserve">Q. Yuan, G. Cong, and C.-Y. </w:t>
      </w:r>
      <w:r>
        <w:rPr>
          <w:spacing w:val="-3"/>
          <w:sz w:val="28"/>
        </w:rPr>
        <w:t xml:space="preserve">Lin, </w:t>
      </w:r>
      <w:r>
        <w:rPr>
          <w:sz w:val="28"/>
        </w:rPr>
        <w:t>“COM: A Generative Model for Group Recommendation,” in Proceedings of KDD ’14. New York, NY, USA:</w:t>
      </w:r>
      <w:r>
        <w:rPr>
          <w:spacing w:val="-35"/>
          <w:sz w:val="28"/>
        </w:rPr>
        <w:t xml:space="preserve"> </w:t>
      </w:r>
      <w:r>
        <w:rPr>
          <w:sz w:val="28"/>
        </w:rPr>
        <w:t>ACM, 2014, pp.</w:t>
      </w:r>
      <w:r>
        <w:rPr>
          <w:spacing w:val="7"/>
          <w:sz w:val="28"/>
        </w:rPr>
        <w:t xml:space="preserve"> </w:t>
      </w:r>
      <w:r>
        <w:rPr>
          <w:sz w:val="28"/>
        </w:rPr>
        <w:t>163–172.</w:t>
      </w:r>
    </w:p>
    <w:p>
      <w:pPr>
        <w:pStyle w:val="4"/>
        <w:spacing w:before="11"/>
        <w:rPr>
          <w:sz w:val="41"/>
        </w:rPr>
      </w:pPr>
    </w:p>
    <w:p>
      <w:pPr>
        <w:pStyle w:val="9"/>
        <w:numPr>
          <w:ilvl w:val="0"/>
          <w:numId w:val="24"/>
        </w:numPr>
        <w:tabs>
          <w:tab w:val="left" w:pos="1315"/>
        </w:tabs>
        <w:spacing w:before="0" w:after="0" w:line="362" w:lineRule="auto"/>
        <w:ind w:left="920" w:right="493" w:firstLine="0"/>
        <w:jc w:val="left"/>
        <w:rPr>
          <w:sz w:val="28"/>
        </w:rPr>
      </w:pPr>
      <w:r>
        <w:rPr>
          <w:sz w:val="28"/>
        </w:rPr>
        <w:t>W. Zhang, J. Wang, and W. Feng, “Combining latent factor model with location features for event-based group recommendation,” in Proceedings of</w:t>
      </w:r>
      <w:r>
        <w:rPr>
          <w:spacing w:val="-40"/>
          <w:sz w:val="28"/>
        </w:rPr>
        <w:t xml:space="preserve"> </w:t>
      </w:r>
      <w:r>
        <w:rPr>
          <w:spacing w:val="-3"/>
          <w:sz w:val="28"/>
        </w:rPr>
        <w:t xml:space="preserve">KDD </w:t>
      </w:r>
      <w:r>
        <w:rPr>
          <w:sz w:val="28"/>
        </w:rPr>
        <w:t>’13. New York, NY, USA: ACM, 2013, pp.</w:t>
      </w:r>
      <w:r>
        <w:rPr>
          <w:spacing w:val="16"/>
          <w:sz w:val="28"/>
        </w:rPr>
        <w:t xml:space="preserve"> </w:t>
      </w:r>
      <w:r>
        <w:rPr>
          <w:sz w:val="28"/>
        </w:rPr>
        <w:t>910–918.</w:t>
      </w:r>
    </w:p>
    <w:p>
      <w:pPr>
        <w:pStyle w:val="4"/>
        <w:spacing w:before="4"/>
        <w:rPr>
          <w:sz w:val="41"/>
        </w:rPr>
      </w:pPr>
    </w:p>
    <w:p>
      <w:pPr>
        <w:pStyle w:val="9"/>
        <w:numPr>
          <w:ilvl w:val="0"/>
          <w:numId w:val="24"/>
        </w:numPr>
        <w:tabs>
          <w:tab w:val="left" w:pos="1315"/>
        </w:tabs>
        <w:spacing w:before="1" w:after="0" w:line="360" w:lineRule="auto"/>
        <w:ind w:left="920" w:right="694" w:firstLine="0"/>
        <w:jc w:val="left"/>
        <w:rPr>
          <w:sz w:val="28"/>
        </w:rPr>
      </w:pPr>
      <w:r>
        <w:rPr>
          <w:sz w:val="28"/>
        </w:rPr>
        <w:t xml:space="preserve">X. </w:t>
      </w:r>
      <w:r>
        <w:rPr>
          <w:spacing w:val="-3"/>
          <w:sz w:val="28"/>
        </w:rPr>
        <w:t xml:space="preserve">Liu, </w:t>
      </w:r>
      <w:r>
        <w:rPr>
          <w:sz w:val="28"/>
        </w:rPr>
        <w:t>Q. He, Y. Tian, W.-C. Lee, J. McPherson, and J. Han, “Event-based social networks: Linking the online and offline social worlds,” in Proceedings</w:t>
      </w:r>
      <w:r>
        <w:rPr>
          <w:spacing w:val="-45"/>
          <w:sz w:val="28"/>
        </w:rPr>
        <w:t xml:space="preserve"> </w:t>
      </w:r>
      <w:r>
        <w:rPr>
          <w:sz w:val="28"/>
        </w:rPr>
        <w:t>of KDD ’12. New York, NY, USA: ACM, 2012, pp.</w:t>
      </w:r>
      <w:r>
        <w:rPr>
          <w:spacing w:val="18"/>
          <w:sz w:val="28"/>
        </w:rPr>
        <w:t xml:space="preserve"> </w:t>
      </w:r>
      <w:r>
        <w:rPr>
          <w:sz w:val="28"/>
        </w:rPr>
        <w:t>1032–1040.</w:t>
      </w:r>
    </w:p>
    <w:p>
      <w:pPr>
        <w:pStyle w:val="4"/>
        <w:spacing w:before="9"/>
        <w:rPr>
          <w:sz w:val="41"/>
        </w:rPr>
      </w:pPr>
    </w:p>
    <w:p>
      <w:pPr>
        <w:pStyle w:val="9"/>
        <w:numPr>
          <w:ilvl w:val="0"/>
          <w:numId w:val="24"/>
        </w:numPr>
        <w:tabs>
          <w:tab w:val="left" w:pos="1315"/>
        </w:tabs>
        <w:spacing w:before="0" w:after="0" w:line="362" w:lineRule="auto"/>
        <w:ind w:left="920" w:right="621" w:firstLine="0"/>
        <w:jc w:val="left"/>
        <w:rPr>
          <w:sz w:val="28"/>
        </w:rPr>
      </w:pPr>
      <w:r>
        <w:rPr>
          <w:sz w:val="28"/>
        </w:rPr>
        <w:t>S. Purushotham and C.-C. J. Kuo, “Personalized group recommender</w:t>
      </w:r>
      <w:r>
        <w:rPr>
          <w:spacing w:val="-36"/>
          <w:sz w:val="28"/>
        </w:rPr>
        <w:t xml:space="preserve"> </w:t>
      </w:r>
      <w:r>
        <w:rPr>
          <w:sz w:val="28"/>
        </w:rPr>
        <w:t>systems for location- and event-based social networks,” ACM Trans. Spatial Algorithms Syst., vol. 2, no. 4, pp. 16:1–16:29, Nov.</w:t>
      </w:r>
      <w:r>
        <w:rPr>
          <w:spacing w:val="26"/>
          <w:sz w:val="28"/>
        </w:rPr>
        <w:t xml:space="preserve"> </w:t>
      </w:r>
      <w:r>
        <w:rPr>
          <w:sz w:val="28"/>
        </w:rPr>
        <w:t>2016.</w:t>
      </w:r>
    </w:p>
    <w:p>
      <w:pPr>
        <w:pStyle w:val="4"/>
        <w:spacing w:before="5"/>
        <w:rPr>
          <w:sz w:val="41"/>
        </w:rPr>
      </w:pPr>
    </w:p>
    <w:p>
      <w:pPr>
        <w:pStyle w:val="9"/>
        <w:numPr>
          <w:ilvl w:val="0"/>
          <w:numId w:val="24"/>
        </w:numPr>
        <w:tabs>
          <w:tab w:val="left" w:pos="1315"/>
        </w:tabs>
        <w:spacing w:before="0" w:after="0" w:line="357" w:lineRule="auto"/>
        <w:ind w:left="920" w:right="591" w:firstLine="0"/>
        <w:jc w:val="left"/>
        <w:rPr>
          <w:sz w:val="28"/>
        </w:rPr>
      </w:pPr>
      <w:r>
        <w:rPr>
          <w:sz w:val="28"/>
        </w:rPr>
        <w:t>P. Lops, M. De Gemmis, and G. Semeraro, “Content-based recommender systems: State of the art and trends,” in Recommender handbook. Springer,</w:t>
      </w:r>
      <w:r>
        <w:rPr>
          <w:spacing w:val="-36"/>
          <w:sz w:val="28"/>
        </w:rPr>
        <w:t xml:space="preserve"> </w:t>
      </w:r>
      <w:r>
        <w:rPr>
          <w:sz w:val="28"/>
        </w:rPr>
        <w:t>2011,</w:t>
      </w:r>
    </w:p>
    <w:p>
      <w:pPr>
        <w:spacing w:after="0" w:line="357" w:lineRule="auto"/>
        <w:jc w:val="left"/>
        <w:rPr>
          <w:sz w:val="28"/>
        </w:rPr>
        <w:sectPr>
          <w:pgSz w:w="12240" w:h="15840"/>
          <w:pgMar w:top="1360" w:right="1080" w:bottom="1680" w:left="520" w:header="0" w:footer="1408" w:gutter="0"/>
        </w:sectPr>
      </w:pPr>
    </w:p>
    <w:p>
      <w:pPr>
        <w:pStyle w:val="4"/>
        <w:spacing w:before="73"/>
        <w:ind w:left="920"/>
      </w:pPr>
      <w:r>
        <w:t>pp. 73–105.</w:t>
      </w:r>
    </w:p>
    <w:p>
      <w:pPr>
        <w:pStyle w:val="4"/>
        <w:rPr>
          <w:sz w:val="30"/>
        </w:rPr>
      </w:pPr>
    </w:p>
    <w:p>
      <w:pPr>
        <w:pStyle w:val="4"/>
        <w:spacing w:before="11"/>
        <w:rPr>
          <w:sz w:val="25"/>
        </w:rPr>
      </w:pPr>
    </w:p>
    <w:p>
      <w:pPr>
        <w:pStyle w:val="9"/>
        <w:numPr>
          <w:ilvl w:val="0"/>
          <w:numId w:val="24"/>
        </w:numPr>
        <w:tabs>
          <w:tab w:val="left" w:pos="1319"/>
        </w:tabs>
        <w:spacing w:before="0" w:after="0" w:line="362" w:lineRule="auto"/>
        <w:ind w:left="920" w:right="1118" w:firstLine="0"/>
        <w:jc w:val="left"/>
        <w:rPr>
          <w:sz w:val="28"/>
        </w:rPr>
      </w:pPr>
      <w:r>
        <w:rPr>
          <w:spacing w:val="-3"/>
          <w:sz w:val="28"/>
        </w:rPr>
        <w:t xml:space="preserve">A. </w:t>
      </w:r>
      <w:r>
        <w:rPr>
          <w:sz w:val="28"/>
        </w:rPr>
        <w:t>Mnih and R. R. Salakhutdinov, “Probabilistic matrix factorization,”</w:t>
      </w:r>
      <w:r>
        <w:rPr>
          <w:spacing w:val="-28"/>
          <w:sz w:val="28"/>
        </w:rPr>
        <w:t xml:space="preserve"> </w:t>
      </w:r>
      <w:r>
        <w:rPr>
          <w:sz w:val="28"/>
        </w:rPr>
        <w:t>in Procedings of NIPS ’08, 2008, pp.</w:t>
      </w:r>
      <w:r>
        <w:rPr>
          <w:spacing w:val="7"/>
          <w:sz w:val="28"/>
        </w:rPr>
        <w:t xml:space="preserve"> </w:t>
      </w:r>
      <w:r>
        <w:rPr>
          <w:sz w:val="28"/>
        </w:rPr>
        <w:t>1257–1264.</w:t>
      </w:r>
    </w:p>
    <w:p>
      <w:pPr>
        <w:pStyle w:val="4"/>
        <w:spacing w:before="6"/>
        <w:rPr>
          <w:sz w:val="41"/>
        </w:rPr>
      </w:pPr>
    </w:p>
    <w:p>
      <w:pPr>
        <w:pStyle w:val="9"/>
        <w:numPr>
          <w:ilvl w:val="0"/>
          <w:numId w:val="24"/>
        </w:numPr>
        <w:tabs>
          <w:tab w:val="left" w:pos="1315"/>
        </w:tabs>
        <w:spacing w:before="0" w:after="0" w:line="360" w:lineRule="auto"/>
        <w:ind w:left="920" w:right="507" w:firstLine="0"/>
        <w:jc w:val="left"/>
        <w:rPr>
          <w:sz w:val="28"/>
        </w:rPr>
      </w:pPr>
      <w:r>
        <w:rPr>
          <w:sz w:val="28"/>
        </w:rPr>
        <w:t xml:space="preserve">B. </w:t>
      </w:r>
      <w:r>
        <w:rPr>
          <w:spacing w:val="-3"/>
          <w:sz w:val="28"/>
        </w:rPr>
        <w:t xml:space="preserve">Liu, H. </w:t>
      </w:r>
      <w:r>
        <w:rPr>
          <w:sz w:val="28"/>
        </w:rPr>
        <w:t xml:space="preserve">Xiong, S. Papadimitriou, Y. </w:t>
      </w:r>
      <w:r>
        <w:rPr>
          <w:spacing w:val="-3"/>
          <w:sz w:val="28"/>
        </w:rPr>
        <w:t xml:space="preserve">Fu, </w:t>
      </w:r>
      <w:r>
        <w:rPr>
          <w:sz w:val="28"/>
        </w:rPr>
        <w:t xml:space="preserve">and </w:t>
      </w:r>
      <w:r>
        <w:rPr>
          <w:spacing w:val="2"/>
          <w:sz w:val="28"/>
        </w:rPr>
        <w:t xml:space="preserve">Z. </w:t>
      </w:r>
      <w:r>
        <w:rPr>
          <w:sz w:val="28"/>
        </w:rPr>
        <w:t xml:space="preserve">Yao, </w:t>
      </w:r>
      <w:r>
        <w:rPr>
          <w:spacing w:val="2"/>
          <w:sz w:val="28"/>
        </w:rPr>
        <w:t xml:space="preserve">“A </w:t>
      </w:r>
      <w:r>
        <w:rPr>
          <w:sz w:val="28"/>
        </w:rPr>
        <w:t>general geographical probabilistic factor model for point of interest recommendation,” IEEE Transactions on Knowledge and Data Engineering, vol. 27, no. 5, pp.</w:t>
      </w:r>
      <w:r>
        <w:rPr>
          <w:spacing w:val="-29"/>
          <w:sz w:val="28"/>
        </w:rPr>
        <w:t xml:space="preserve"> </w:t>
      </w:r>
      <w:r>
        <w:rPr>
          <w:spacing w:val="2"/>
          <w:sz w:val="28"/>
        </w:rPr>
        <w:t xml:space="preserve">1167– </w:t>
      </w:r>
      <w:r>
        <w:rPr>
          <w:sz w:val="28"/>
        </w:rPr>
        <w:t>1179, May 2015.</w:t>
      </w:r>
    </w:p>
    <w:p>
      <w:pPr>
        <w:pStyle w:val="4"/>
        <w:rPr>
          <w:sz w:val="42"/>
        </w:rPr>
      </w:pPr>
    </w:p>
    <w:p>
      <w:pPr>
        <w:pStyle w:val="9"/>
        <w:numPr>
          <w:ilvl w:val="0"/>
          <w:numId w:val="24"/>
        </w:numPr>
        <w:tabs>
          <w:tab w:val="left" w:pos="1459"/>
        </w:tabs>
        <w:spacing w:before="0" w:after="0" w:line="360" w:lineRule="auto"/>
        <w:ind w:left="920" w:right="633" w:firstLine="0"/>
        <w:jc w:val="both"/>
        <w:rPr>
          <w:sz w:val="28"/>
        </w:rPr>
      </w:pPr>
      <w:r>
        <w:rPr>
          <w:spacing w:val="-3"/>
          <w:sz w:val="28"/>
        </w:rPr>
        <w:t xml:space="preserve">H. </w:t>
      </w:r>
      <w:r>
        <w:rPr>
          <w:sz w:val="28"/>
        </w:rPr>
        <w:t xml:space="preserve">Yin, X. Zhou, B. Cui, </w:t>
      </w:r>
      <w:r>
        <w:rPr>
          <w:spacing w:val="-3"/>
          <w:sz w:val="28"/>
        </w:rPr>
        <w:t xml:space="preserve">H. </w:t>
      </w:r>
      <w:r>
        <w:rPr>
          <w:sz w:val="28"/>
        </w:rPr>
        <w:t xml:space="preserve">Wang, </w:t>
      </w:r>
      <w:r>
        <w:rPr>
          <w:spacing w:val="-3"/>
          <w:sz w:val="28"/>
        </w:rPr>
        <w:t xml:space="preserve">K. </w:t>
      </w:r>
      <w:r>
        <w:rPr>
          <w:sz w:val="28"/>
        </w:rPr>
        <w:t>Zheng, and Q. V. Nguyen, “Adapting to user interest drift for poi recommendation,” IEEE Transactions on Knowledge and Data Engineering, vol. 28, no. 10, pp. 2566–2581, Oct.</w:t>
      </w:r>
      <w:r>
        <w:rPr>
          <w:spacing w:val="22"/>
          <w:sz w:val="28"/>
        </w:rPr>
        <w:t xml:space="preserve"> </w:t>
      </w:r>
      <w:r>
        <w:rPr>
          <w:sz w:val="28"/>
        </w:rPr>
        <w:t>2016.</w:t>
      </w:r>
    </w:p>
    <w:sectPr>
      <w:pgSz w:w="12240" w:h="15840"/>
      <w:pgMar w:top="1360" w:right="1080" w:bottom="1680" w:left="520" w:header="0" w:footer="14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ymbola">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14"/>
      </w:rPr>
    </w:pPr>
    <w:r>
      <mc:AlternateContent>
        <mc:Choice Requires="wps">
          <w:drawing>
            <wp:anchor distT="0" distB="0" distL="114300" distR="114300" simplePos="0" relativeHeight="486640640" behindDoc="1" locked="0" layoutInCell="1" allowOverlap="1">
              <wp:simplePos x="0" y="0"/>
              <wp:positionH relativeFrom="page">
                <wp:posOffset>3779520</wp:posOffset>
              </wp:positionH>
              <wp:positionV relativeFrom="page">
                <wp:posOffset>8973820</wp:posOffset>
              </wp:positionV>
              <wp:extent cx="216535" cy="165735"/>
              <wp:effectExtent l="0" t="0" r="0" b="0"/>
              <wp:wrapNone/>
              <wp:docPr id="111" name="Text Box 1"/>
              <wp:cNvGraphicFramePr/>
              <a:graphic xmlns:a="http://schemas.openxmlformats.org/drawingml/2006/main">
                <a:graphicData uri="http://schemas.microsoft.com/office/word/2010/wordprocessingShape">
                  <wps:wsp>
                    <wps:cNvSpPr txBox="1"/>
                    <wps:spPr>
                      <a:xfrm>
                        <a:off x="0" y="0"/>
                        <a:ext cx="216535" cy="165735"/>
                      </a:xfrm>
                      <a:prstGeom prst="rect">
                        <a:avLst/>
                      </a:prstGeom>
                      <a:noFill/>
                      <a:ln>
                        <a:noFill/>
                      </a:ln>
                    </wps:spPr>
                    <wps:txbx>
                      <w:txbxContent>
                        <w:p>
                          <w:pPr>
                            <w:spacing w:before="0" w:line="245" w:lineRule="exact"/>
                            <w:ind w:left="60" w:right="0" w:firstLine="0"/>
                            <w:jc w:val="left"/>
                            <w:rPr>
                              <w:rFonts w:ascii="Carlito"/>
                              <w:sz w:val="22"/>
                            </w:rPr>
                          </w:pPr>
                          <w:r>
                            <w:fldChar w:fldCharType="begin"/>
                          </w:r>
                          <w:r>
                            <w:rPr>
                              <w:rFonts w:ascii="Carlito"/>
                              <w:sz w:val="22"/>
                            </w:rPr>
                            <w:instrText xml:space="preserve"> PAGE </w:instrText>
                          </w:r>
                          <w:r>
                            <w:fldChar w:fldCharType="separate"/>
                          </w:r>
                          <w:r>
                            <w:t>47</w:t>
                          </w:r>
                          <w:r>
                            <w:fldChar w:fldCharType="end"/>
                          </w:r>
                        </w:p>
                      </w:txbxContent>
                    </wps:txbx>
                    <wps:bodyPr lIns="0" tIns="0" rIns="0" bIns="0" upright="1"/>
                  </wps:wsp>
                </a:graphicData>
              </a:graphic>
            </wp:anchor>
          </w:drawing>
        </mc:Choice>
        <mc:Fallback>
          <w:pict>
            <v:shape id="Text Box 1" o:spid="_x0000_s1026" o:spt="202" type="#_x0000_t202" style="position:absolute;left:0pt;margin-left:297.6pt;margin-top:706.6pt;height:13.05pt;width:17.05pt;mso-position-horizontal-relative:page;mso-position-vertical-relative:page;z-index:-16675840;mso-width-relative:page;mso-height-relative:page;" filled="f" stroked="f" coordsize="21600,21600" o:gfxdata="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olhNstoAAAANAQAADwAAAAAAAAABACAAAAAiAAAAZHJzL2Rv&#10;d25yZXYueG1sUEsBAhQAFAAAAAgAh07iQGrAHwWNAQAAJAMAAA4AAAAAAAAAAQAgAAAAKQEAAGRy&#10;cy9lMm9Eb2MueG1sUEsFBgAAAAAGAAYAWQEAACgFAAAAAA==&#10;">
              <v:fill on="f" focussize="0,0"/>
              <v:stroke on="f"/>
              <v:imagedata o:title=""/>
              <o:lock v:ext="edit" aspectratio="f"/>
              <v:textbox inset="0mm,0mm,0mm,0mm">
                <w:txbxContent>
                  <w:p>
                    <w:pPr>
                      <w:spacing w:before="0" w:line="245" w:lineRule="exact"/>
                      <w:ind w:left="60" w:right="0" w:firstLine="0"/>
                      <w:jc w:val="left"/>
                      <w:rPr>
                        <w:rFonts w:ascii="Carlito"/>
                        <w:sz w:val="22"/>
                      </w:rPr>
                    </w:pPr>
                    <w:r>
                      <w:fldChar w:fldCharType="begin"/>
                    </w:r>
                    <w:r>
                      <w:rPr>
                        <w:rFonts w:ascii="Carlito"/>
                        <w:sz w:val="22"/>
                      </w:rPr>
                      <w:instrText xml:space="preserve"> PAGE </w:instrText>
                    </w:r>
                    <w:r>
                      <w:fldChar w:fldCharType="separate"/>
                    </w:r>
                    <w:r>
                      <w:t>47</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3"/>
      <w:numFmt w:val="decimal"/>
      <w:lvlText w:val="%1"/>
      <w:lvlJc w:val="left"/>
      <w:pPr>
        <w:ind w:left="1764" w:hanging="845"/>
        <w:jc w:val="left"/>
      </w:pPr>
      <w:rPr>
        <w:rFonts w:hint="default"/>
        <w:lang w:val="en-US" w:eastAsia="en-US" w:bidi="ar-SA"/>
      </w:rPr>
    </w:lvl>
    <w:lvl w:ilvl="1" w:tentative="0">
      <w:start w:val="3"/>
      <w:numFmt w:val="decimal"/>
      <w:lvlText w:val="%1.%2"/>
      <w:lvlJc w:val="left"/>
      <w:pPr>
        <w:ind w:left="1764" w:hanging="845"/>
        <w:jc w:val="left"/>
      </w:pPr>
      <w:rPr>
        <w:rFonts w:hint="default"/>
        <w:lang w:val="en-US" w:eastAsia="en-US" w:bidi="ar-SA"/>
      </w:rPr>
    </w:lvl>
    <w:lvl w:ilvl="2" w:tentative="0">
      <w:start w:val="3"/>
      <w:numFmt w:val="decimal"/>
      <w:lvlText w:val="%1.%2.%3"/>
      <w:lvlJc w:val="left"/>
      <w:pPr>
        <w:ind w:left="1764" w:hanging="845"/>
        <w:jc w:val="left"/>
      </w:pPr>
      <w:rPr>
        <w:rFonts w:hint="default"/>
        <w:lang w:val="en-US" w:eastAsia="en-US" w:bidi="ar-SA"/>
      </w:rPr>
    </w:lvl>
    <w:lvl w:ilvl="3" w:tentative="0">
      <w:start w:val="1"/>
      <w:numFmt w:val="decimal"/>
      <w:lvlText w:val="%1.%2.%3.%4"/>
      <w:lvlJc w:val="left"/>
      <w:pPr>
        <w:ind w:left="1764" w:hanging="845"/>
        <w:jc w:val="left"/>
      </w:pPr>
      <w:rPr>
        <w:rFonts w:hint="default" w:ascii="Times New Roman" w:hAnsi="Times New Roman" w:eastAsia="Times New Roman" w:cs="Times New Roman"/>
        <w:b/>
        <w:bCs/>
        <w:w w:val="99"/>
        <w:sz w:val="28"/>
        <w:szCs w:val="28"/>
        <w:lang w:val="en-US" w:eastAsia="en-US" w:bidi="ar-SA"/>
      </w:rPr>
    </w:lvl>
    <w:lvl w:ilvl="4" w:tentative="0">
      <w:start w:val="0"/>
      <w:numFmt w:val="bullet"/>
      <w:lvlText w:val="●"/>
      <w:lvlJc w:val="left"/>
      <w:pPr>
        <w:ind w:left="1641" w:hanging="361"/>
      </w:pPr>
      <w:rPr>
        <w:rFonts w:hint="default" w:ascii="Times New Roman" w:hAnsi="Times New Roman" w:eastAsia="Times New Roman" w:cs="Times New Roman"/>
        <w:w w:val="100"/>
        <w:sz w:val="20"/>
        <w:szCs w:val="20"/>
        <w:lang w:val="en-US" w:eastAsia="en-US" w:bidi="ar-SA"/>
      </w:rPr>
    </w:lvl>
    <w:lvl w:ilvl="5" w:tentative="0">
      <w:start w:val="0"/>
      <w:numFmt w:val="bullet"/>
      <w:lvlText w:val="•"/>
      <w:lvlJc w:val="left"/>
      <w:pPr>
        <w:ind w:left="5706" w:hanging="361"/>
      </w:pPr>
      <w:rPr>
        <w:rFonts w:hint="default"/>
        <w:lang w:val="en-US" w:eastAsia="en-US" w:bidi="ar-SA"/>
      </w:rPr>
    </w:lvl>
    <w:lvl w:ilvl="6" w:tentative="0">
      <w:start w:val="0"/>
      <w:numFmt w:val="bullet"/>
      <w:lvlText w:val="•"/>
      <w:lvlJc w:val="left"/>
      <w:pPr>
        <w:ind w:left="6693" w:hanging="361"/>
      </w:pPr>
      <w:rPr>
        <w:rFonts w:hint="default"/>
        <w:lang w:val="en-US" w:eastAsia="en-US" w:bidi="ar-SA"/>
      </w:rPr>
    </w:lvl>
    <w:lvl w:ilvl="7" w:tentative="0">
      <w:start w:val="0"/>
      <w:numFmt w:val="bullet"/>
      <w:lvlText w:val="•"/>
      <w:lvlJc w:val="left"/>
      <w:pPr>
        <w:ind w:left="7680" w:hanging="361"/>
      </w:pPr>
      <w:rPr>
        <w:rFonts w:hint="default"/>
        <w:lang w:val="en-US" w:eastAsia="en-US" w:bidi="ar-SA"/>
      </w:rPr>
    </w:lvl>
    <w:lvl w:ilvl="8" w:tentative="0">
      <w:start w:val="0"/>
      <w:numFmt w:val="bullet"/>
      <w:lvlText w:val="•"/>
      <w:lvlJc w:val="left"/>
      <w:pPr>
        <w:ind w:left="8666" w:hanging="361"/>
      </w:pPr>
      <w:rPr>
        <w:rFonts w:hint="default"/>
        <w:lang w:val="en-US" w:eastAsia="en-US" w:bidi="ar-SA"/>
      </w:rPr>
    </w:lvl>
  </w:abstractNum>
  <w:abstractNum w:abstractNumId="1">
    <w:nsid w:val="9C8AC8EF"/>
    <w:multiLevelType w:val="multilevel"/>
    <w:tmpl w:val="9C8AC8EF"/>
    <w:lvl w:ilvl="0" w:tentative="0">
      <w:start w:val="0"/>
      <w:numFmt w:val="bullet"/>
      <w:lvlText w:val="⮚"/>
      <w:lvlJc w:val="left"/>
      <w:pPr>
        <w:ind w:left="1641" w:hanging="361"/>
      </w:pPr>
      <w:rPr>
        <w:rFonts w:hint="default" w:ascii="Symbola" w:hAnsi="Symbola" w:eastAsia="Symbola" w:cs="Symbola"/>
        <w:w w:val="110"/>
        <w:sz w:val="28"/>
        <w:szCs w:val="28"/>
        <w:lang w:val="en-US" w:eastAsia="en-US" w:bidi="ar-SA"/>
      </w:rPr>
    </w:lvl>
    <w:lvl w:ilvl="1" w:tentative="0">
      <w:start w:val="0"/>
      <w:numFmt w:val="bullet"/>
      <w:lvlText w:val="•"/>
      <w:lvlJc w:val="left"/>
      <w:pPr>
        <w:ind w:left="2540" w:hanging="361"/>
      </w:pPr>
      <w:rPr>
        <w:rFonts w:hint="default"/>
        <w:lang w:val="en-US" w:eastAsia="en-US" w:bidi="ar-SA"/>
      </w:rPr>
    </w:lvl>
    <w:lvl w:ilvl="2" w:tentative="0">
      <w:start w:val="0"/>
      <w:numFmt w:val="bullet"/>
      <w:lvlText w:val="•"/>
      <w:lvlJc w:val="left"/>
      <w:pPr>
        <w:ind w:left="3440" w:hanging="361"/>
      </w:pPr>
      <w:rPr>
        <w:rFonts w:hint="default"/>
        <w:lang w:val="en-US" w:eastAsia="en-US" w:bidi="ar-SA"/>
      </w:rPr>
    </w:lvl>
    <w:lvl w:ilvl="3" w:tentative="0">
      <w:start w:val="0"/>
      <w:numFmt w:val="bullet"/>
      <w:lvlText w:val="•"/>
      <w:lvlJc w:val="left"/>
      <w:pPr>
        <w:ind w:left="4340" w:hanging="361"/>
      </w:pPr>
      <w:rPr>
        <w:rFonts w:hint="default"/>
        <w:lang w:val="en-US" w:eastAsia="en-US" w:bidi="ar-SA"/>
      </w:rPr>
    </w:lvl>
    <w:lvl w:ilvl="4" w:tentative="0">
      <w:start w:val="0"/>
      <w:numFmt w:val="bullet"/>
      <w:lvlText w:val="•"/>
      <w:lvlJc w:val="left"/>
      <w:pPr>
        <w:ind w:left="5240" w:hanging="361"/>
      </w:pPr>
      <w:rPr>
        <w:rFonts w:hint="default"/>
        <w:lang w:val="en-US" w:eastAsia="en-US" w:bidi="ar-SA"/>
      </w:rPr>
    </w:lvl>
    <w:lvl w:ilvl="5" w:tentative="0">
      <w:start w:val="0"/>
      <w:numFmt w:val="bullet"/>
      <w:lvlText w:val="•"/>
      <w:lvlJc w:val="left"/>
      <w:pPr>
        <w:ind w:left="6140" w:hanging="361"/>
      </w:pPr>
      <w:rPr>
        <w:rFonts w:hint="default"/>
        <w:lang w:val="en-US" w:eastAsia="en-US" w:bidi="ar-SA"/>
      </w:rPr>
    </w:lvl>
    <w:lvl w:ilvl="6" w:tentative="0">
      <w:start w:val="0"/>
      <w:numFmt w:val="bullet"/>
      <w:lvlText w:val="•"/>
      <w:lvlJc w:val="left"/>
      <w:pPr>
        <w:ind w:left="7040" w:hanging="361"/>
      </w:pPr>
      <w:rPr>
        <w:rFonts w:hint="default"/>
        <w:lang w:val="en-US" w:eastAsia="en-US" w:bidi="ar-SA"/>
      </w:rPr>
    </w:lvl>
    <w:lvl w:ilvl="7" w:tentative="0">
      <w:start w:val="0"/>
      <w:numFmt w:val="bullet"/>
      <w:lvlText w:val="•"/>
      <w:lvlJc w:val="left"/>
      <w:pPr>
        <w:ind w:left="7940" w:hanging="361"/>
      </w:pPr>
      <w:rPr>
        <w:rFonts w:hint="default"/>
        <w:lang w:val="en-US" w:eastAsia="en-US" w:bidi="ar-SA"/>
      </w:rPr>
    </w:lvl>
    <w:lvl w:ilvl="8" w:tentative="0">
      <w:start w:val="0"/>
      <w:numFmt w:val="bullet"/>
      <w:lvlText w:val="•"/>
      <w:lvlJc w:val="left"/>
      <w:pPr>
        <w:ind w:left="8840" w:hanging="361"/>
      </w:pPr>
      <w:rPr>
        <w:rFonts w:hint="default"/>
        <w:lang w:val="en-US" w:eastAsia="en-US" w:bidi="ar-SA"/>
      </w:rPr>
    </w:lvl>
  </w:abstractNum>
  <w:abstractNum w:abstractNumId="2">
    <w:nsid w:val="B0F1ACD9"/>
    <w:multiLevelType w:val="multilevel"/>
    <w:tmpl w:val="B0F1ACD9"/>
    <w:lvl w:ilvl="0" w:tentative="0">
      <w:start w:val="1"/>
      <w:numFmt w:val="decimal"/>
      <w:lvlText w:val="[%1]"/>
      <w:lvlJc w:val="left"/>
      <w:pPr>
        <w:ind w:left="1318" w:hanging="399"/>
        <w:jc w:val="left"/>
      </w:pPr>
      <w:rPr>
        <w:rFonts w:hint="default" w:ascii="Times New Roman" w:hAnsi="Times New Roman" w:eastAsia="Times New Roman" w:cs="Times New Roman"/>
        <w:spacing w:val="-2"/>
        <w:w w:val="99"/>
        <w:sz w:val="28"/>
        <w:szCs w:val="28"/>
        <w:lang w:val="en-US" w:eastAsia="en-US" w:bidi="ar-SA"/>
      </w:rPr>
    </w:lvl>
    <w:lvl w:ilvl="1" w:tentative="0">
      <w:start w:val="0"/>
      <w:numFmt w:val="bullet"/>
      <w:lvlText w:val="•"/>
      <w:lvlJc w:val="left"/>
      <w:pPr>
        <w:ind w:left="2252" w:hanging="399"/>
      </w:pPr>
      <w:rPr>
        <w:rFonts w:hint="default"/>
        <w:lang w:val="en-US" w:eastAsia="en-US" w:bidi="ar-SA"/>
      </w:rPr>
    </w:lvl>
    <w:lvl w:ilvl="2" w:tentative="0">
      <w:start w:val="0"/>
      <w:numFmt w:val="bullet"/>
      <w:lvlText w:val="•"/>
      <w:lvlJc w:val="left"/>
      <w:pPr>
        <w:ind w:left="3184" w:hanging="399"/>
      </w:pPr>
      <w:rPr>
        <w:rFonts w:hint="default"/>
        <w:lang w:val="en-US" w:eastAsia="en-US" w:bidi="ar-SA"/>
      </w:rPr>
    </w:lvl>
    <w:lvl w:ilvl="3" w:tentative="0">
      <w:start w:val="0"/>
      <w:numFmt w:val="bullet"/>
      <w:lvlText w:val="•"/>
      <w:lvlJc w:val="left"/>
      <w:pPr>
        <w:ind w:left="4116" w:hanging="399"/>
      </w:pPr>
      <w:rPr>
        <w:rFonts w:hint="default"/>
        <w:lang w:val="en-US" w:eastAsia="en-US" w:bidi="ar-SA"/>
      </w:rPr>
    </w:lvl>
    <w:lvl w:ilvl="4" w:tentative="0">
      <w:start w:val="0"/>
      <w:numFmt w:val="bullet"/>
      <w:lvlText w:val="•"/>
      <w:lvlJc w:val="left"/>
      <w:pPr>
        <w:ind w:left="5048" w:hanging="399"/>
      </w:pPr>
      <w:rPr>
        <w:rFonts w:hint="default"/>
        <w:lang w:val="en-US" w:eastAsia="en-US" w:bidi="ar-SA"/>
      </w:rPr>
    </w:lvl>
    <w:lvl w:ilvl="5" w:tentative="0">
      <w:start w:val="0"/>
      <w:numFmt w:val="bullet"/>
      <w:lvlText w:val="•"/>
      <w:lvlJc w:val="left"/>
      <w:pPr>
        <w:ind w:left="5980" w:hanging="399"/>
      </w:pPr>
      <w:rPr>
        <w:rFonts w:hint="default"/>
        <w:lang w:val="en-US" w:eastAsia="en-US" w:bidi="ar-SA"/>
      </w:rPr>
    </w:lvl>
    <w:lvl w:ilvl="6" w:tentative="0">
      <w:start w:val="0"/>
      <w:numFmt w:val="bullet"/>
      <w:lvlText w:val="•"/>
      <w:lvlJc w:val="left"/>
      <w:pPr>
        <w:ind w:left="6912" w:hanging="399"/>
      </w:pPr>
      <w:rPr>
        <w:rFonts w:hint="default"/>
        <w:lang w:val="en-US" w:eastAsia="en-US" w:bidi="ar-SA"/>
      </w:rPr>
    </w:lvl>
    <w:lvl w:ilvl="7" w:tentative="0">
      <w:start w:val="0"/>
      <w:numFmt w:val="bullet"/>
      <w:lvlText w:val="•"/>
      <w:lvlJc w:val="left"/>
      <w:pPr>
        <w:ind w:left="7844" w:hanging="399"/>
      </w:pPr>
      <w:rPr>
        <w:rFonts w:hint="default"/>
        <w:lang w:val="en-US" w:eastAsia="en-US" w:bidi="ar-SA"/>
      </w:rPr>
    </w:lvl>
    <w:lvl w:ilvl="8" w:tentative="0">
      <w:start w:val="0"/>
      <w:numFmt w:val="bullet"/>
      <w:lvlText w:val="•"/>
      <w:lvlJc w:val="left"/>
      <w:pPr>
        <w:ind w:left="8776" w:hanging="399"/>
      </w:pPr>
      <w:rPr>
        <w:rFonts w:hint="default"/>
        <w:lang w:val="en-US" w:eastAsia="en-US" w:bidi="ar-SA"/>
      </w:rPr>
    </w:lvl>
  </w:abstractNum>
  <w:abstractNum w:abstractNumId="3">
    <w:nsid w:val="B5E306ED"/>
    <w:multiLevelType w:val="multilevel"/>
    <w:tmpl w:val="B5E306ED"/>
    <w:lvl w:ilvl="0" w:tentative="0">
      <w:start w:val="0"/>
      <w:numFmt w:val="bullet"/>
      <w:lvlText w:val="⮚"/>
      <w:lvlJc w:val="left"/>
      <w:pPr>
        <w:ind w:left="2505" w:hanging="1037"/>
      </w:pPr>
      <w:rPr>
        <w:rFonts w:hint="default" w:ascii="Symbola" w:hAnsi="Symbola" w:eastAsia="Symbola" w:cs="Symbola"/>
        <w:w w:val="110"/>
        <w:sz w:val="28"/>
        <w:szCs w:val="28"/>
        <w:lang w:val="en-US" w:eastAsia="en-US" w:bidi="ar-SA"/>
      </w:rPr>
    </w:lvl>
    <w:lvl w:ilvl="1" w:tentative="0">
      <w:start w:val="0"/>
      <w:numFmt w:val="bullet"/>
      <w:lvlText w:val="•"/>
      <w:lvlJc w:val="left"/>
      <w:pPr>
        <w:ind w:left="3314" w:hanging="1037"/>
      </w:pPr>
      <w:rPr>
        <w:rFonts w:hint="default"/>
        <w:lang w:val="en-US" w:eastAsia="en-US" w:bidi="ar-SA"/>
      </w:rPr>
    </w:lvl>
    <w:lvl w:ilvl="2" w:tentative="0">
      <w:start w:val="0"/>
      <w:numFmt w:val="bullet"/>
      <w:lvlText w:val="•"/>
      <w:lvlJc w:val="left"/>
      <w:pPr>
        <w:ind w:left="4128" w:hanging="1037"/>
      </w:pPr>
      <w:rPr>
        <w:rFonts w:hint="default"/>
        <w:lang w:val="en-US" w:eastAsia="en-US" w:bidi="ar-SA"/>
      </w:rPr>
    </w:lvl>
    <w:lvl w:ilvl="3" w:tentative="0">
      <w:start w:val="0"/>
      <w:numFmt w:val="bullet"/>
      <w:lvlText w:val="•"/>
      <w:lvlJc w:val="left"/>
      <w:pPr>
        <w:ind w:left="4942" w:hanging="1037"/>
      </w:pPr>
      <w:rPr>
        <w:rFonts w:hint="default"/>
        <w:lang w:val="en-US" w:eastAsia="en-US" w:bidi="ar-SA"/>
      </w:rPr>
    </w:lvl>
    <w:lvl w:ilvl="4" w:tentative="0">
      <w:start w:val="0"/>
      <w:numFmt w:val="bullet"/>
      <w:lvlText w:val="•"/>
      <w:lvlJc w:val="left"/>
      <w:pPr>
        <w:ind w:left="5756" w:hanging="1037"/>
      </w:pPr>
      <w:rPr>
        <w:rFonts w:hint="default"/>
        <w:lang w:val="en-US" w:eastAsia="en-US" w:bidi="ar-SA"/>
      </w:rPr>
    </w:lvl>
    <w:lvl w:ilvl="5" w:tentative="0">
      <w:start w:val="0"/>
      <w:numFmt w:val="bullet"/>
      <w:lvlText w:val="•"/>
      <w:lvlJc w:val="left"/>
      <w:pPr>
        <w:ind w:left="6570" w:hanging="1037"/>
      </w:pPr>
      <w:rPr>
        <w:rFonts w:hint="default"/>
        <w:lang w:val="en-US" w:eastAsia="en-US" w:bidi="ar-SA"/>
      </w:rPr>
    </w:lvl>
    <w:lvl w:ilvl="6" w:tentative="0">
      <w:start w:val="0"/>
      <w:numFmt w:val="bullet"/>
      <w:lvlText w:val="•"/>
      <w:lvlJc w:val="left"/>
      <w:pPr>
        <w:ind w:left="7384" w:hanging="1037"/>
      </w:pPr>
      <w:rPr>
        <w:rFonts w:hint="default"/>
        <w:lang w:val="en-US" w:eastAsia="en-US" w:bidi="ar-SA"/>
      </w:rPr>
    </w:lvl>
    <w:lvl w:ilvl="7" w:tentative="0">
      <w:start w:val="0"/>
      <w:numFmt w:val="bullet"/>
      <w:lvlText w:val="•"/>
      <w:lvlJc w:val="left"/>
      <w:pPr>
        <w:ind w:left="8198" w:hanging="1037"/>
      </w:pPr>
      <w:rPr>
        <w:rFonts w:hint="default"/>
        <w:lang w:val="en-US" w:eastAsia="en-US" w:bidi="ar-SA"/>
      </w:rPr>
    </w:lvl>
    <w:lvl w:ilvl="8" w:tentative="0">
      <w:start w:val="0"/>
      <w:numFmt w:val="bullet"/>
      <w:lvlText w:val="•"/>
      <w:lvlJc w:val="left"/>
      <w:pPr>
        <w:ind w:left="9012" w:hanging="1037"/>
      </w:pPr>
      <w:rPr>
        <w:rFonts w:hint="default"/>
        <w:lang w:val="en-US" w:eastAsia="en-US" w:bidi="ar-SA"/>
      </w:rPr>
    </w:lvl>
  </w:abstractNum>
  <w:abstractNum w:abstractNumId="4">
    <w:nsid w:val="BF205925"/>
    <w:multiLevelType w:val="multilevel"/>
    <w:tmpl w:val="BF205925"/>
    <w:lvl w:ilvl="0" w:tentative="0">
      <w:start w:val="0"/>
      <w:numFmt w:val="bullet"/>
      <w:lvlText w:val="●"/>
      <w:lvlJc w:val="left"/>
      <w:pPr>
        <w:ind w:left="1641" w:hanging="361"/>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2540" w:hanging="361"/>
      </w:pPr>
      <w:rPr>
        <w:rFonts w:hint="default"/>
        <w:lang w:val="en-US" w:eastAsia="en-US" w:bidi="ar-SA"/>
      </w:rPr>
    </w:lvl>
    <w:lvl w:ilvl="2" w:tentative="0">
      <w:start w:val="0"/>
      <w:numFmt w:val="bullet"/>
      <w:lvlText w:val="•"/>
      <w:lvlJc w:val="left"/>
      <w:pPr>
        <w:ind w:left="3440" w:hanging="361"/>
      </w:pPr>
      <w:rPr>
        <w:rFonts w:hint="default"/>
        <w:lang w:val="en-US" w:eastAsia="en-US" w:bidi="ar-SA"/>
      </w:rPr>
    </w:lvl>
    <w:lvl w:ilvl="3" w:tentative="0">
      <w:start w:val="0"/>
      <w:numFmt w:val="bullet"/>
      <w:lvlText w:val="•"/>
      <w:lvlJc w:val="left"/>
      <w:pPr>
        <w:ind w:left="4340" w:hanging="361"/>
      </w:pPr>
      <w:rPr>
        <w:rFonts w:hint="default"/>
        <w:lang w:val="en-US" w:eastAsia="en-US" w:bidi="ar-SA"/>
      </w:rPr>
    </w:lvl>
    <w:lvl w:ilvl="4" w:tentative="0">
      <w:start w:val="0"/>
      <w:numFmt w:val="bullet"/>
      <w:lvlText w:val="•"/>
      <w:lvlJc w:val="left"/>
      <w:pPr>
        <w:ind w:left="5240" w:hanging="361"/>
      </w:pPr>
      <w:rPr>
        <w:rFonts w:hint="default"/>
        <w:lang w:val="en-US" w:eastAsia="en-US" w:bidi="ar-SA"/>
      </w:rPr>
    </w:lvl>
    <w:lvl w:ilvl="5" w:tentative="0">
      <w:start w:val="0"/>
      <w:numFmt w:val="bullet"/>
      <w:lvlText w:val="•"/>
      <w:lvlJc w:val="left"/>
      <w:pPr>
        <w:ind w:left="6140" w:hanging="361"/>
      </w:pPr>
      <w:rPr>
        <w:rFonts w:hint="default"/>
        <w:lang w:val="en-US" w:eastAsia="en-US" w:bidi="ar-SA"/>
      </w:rPr>
    </w:lvl>
    <w:lvl w:ilvl="6" w:tentative="0">
      <w:start w:val="0"/>
      <w:numFmt w:val="bullet"/>
      <w:lvlText w:val="•"/>
      <w:lvlJc w:val="left"/>
      <w:pPr>
        <w:ind w:left="7040" w:hanging="361"/>
      </w:pPr>
      <w:rPr>
        <w:rFonts w:hint="default"/>
        <w:lang w:val="en-US" w:eastAsia="en-US" w:bidi="ar-SA"/>
      </w:rPr>
    </w:lvl>
    <w:lvl w:ilvl="7" w:tentative="0">
      <w:start w:val="0"/>
      <w:numFmt w:val="bullet"/>
      <w:lvlText w:val="•"/>
      <w:lvlJc w:val="left"/>
      <w:pPr>
        <w:ind w:left="7940" w:hanging="361"/>
      </w:pPr>
      <w:rPr>
        <w:rFonts w:hint="default"/>
        <w:lang w:val="en-US" w:eastAsia="en-US" w:bidi="ar-SA"/>
      </w:rPr>
    </w:lvl>
    <w:lvl w:ilvl="8" w:tentative="0">
      <w:start w:val="0"/>
      <w:numFmt w:val="bullet"/>
      <w:lvlText w:val="•"/>
      <w:lvlJc w:val="left"/>
      <w:pPr>
        <w:ind w:left="8840" w:hanging="361"/>
      </w:pPr>
      <w:rPr>
        <w:rFonts w:hint="default"/>
        <w:lang w:val="en-US" w:eastAsia="en-US" w:bidi="ar-SA"/>
      </w:rPr>
    </w:lvl>
  </w:abstractNum>
  <w:abstractNum w:abstractNumId="5">
    <w:nsid w:val="C8879AEF"/>
    <w:multiLevelType w:val="multilevel"/>
    <w:tmpl w:val="C8879AEF"/>
    <w:lvl w:ilvl="0" w:tentative="0">
      <w:start w:val="1"/>
      <w:numFmt w:val="decimal"/>
      <w:lvlText w:val="%1."/>
      <w:lvlJc w:val="left"/>
      <w:pPr>
        <w:ind w:left="920" w:hanging="1172"/>
        <w:jc w:val="left"/>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1892" w:hanging="1172"/>
      </w:pPr>
      <w:rPr>
        <w:rFonts w:hint="default"/>
        <w:lang w:val="en-US" w:eastAsia="en-US" w:bidi="ar-SA"/>
      </w:rPr>
    </w:lvl>
    <w:lvl w:ilvl="2" w:tentative="0">
      <w:start w:val="0"/>
      <w:numFmt w:val="bullet"/>
      <w:lvlText w:val="•"/>
      <w:lvlJc w:val="left"/>
      <w:pPr>
        <w:ind w:left="2864" w:hanging="1172"/>
      </w:pPr>
      <w:rPr>
        <w:rFonts w:hint="default"/>
        <w:lang w:val="en-US" w:eastAsia="en-US" w:bidi="ar-SA"/>
      </w:rPr>
    </w:lvl>
    <w:lvl w:ilvl="3" w:tentative="0">
      <w:start w:val="0"/>
      <w:numFmt w:val="bullet"/>
      <w:lvlText w:val="•"/>
      <w:lvlJc w:val="left"/>
      <w:pPr>
        <w:ind w:left="3836" w:hanging="1172"/>
      </w:pPr>
      <w:rPr>
        <w:rFonts w:hint="default"/>
        <w:lang w:val="en-US" w:eastAsia="en-US" w:bidi="ar-SA"/>
      </w:rPr>
    </w:lvl>
    <w:lvl w:ilvl="4" w:tentative="0">
      <w:start w:val="0"/>
      <w:numFmt w:val="bullet"/>
      <w:lvlText w:val="•"/>
      <w:lvlJc w:val="left"/>
      <w:pPr>
        <w:ind w:left="4808" w:hanging="1172"/>
      </w:pPr>
      <w:rPr>
        <w:rFonts w:hint="default"/>
        <w:lang w:val="en-US" w:eastAsia="en-US" w:bidi="ar-SA"/>
      </w:rPr>
    </w:lvl>
    <w:lvl w:ilvl="5" w:tentative="0">
      <w:start w:val="0"/>
      <w:numFmt w:val="bullet"/>
      <w:lvlText w:val="•"/>
      <w:lvlJc w:val="left"/>
      <w:pPr>
        <w:ind w:left="5780" w:hanging="1172"/>
      </w:pPr>
      <w:rPr>
        <w:rFonts w:hint="default"/>
        <w:lang w:val="en-US" w:eastAsia="en-US" w:bidi="ar-SA"/>
      </w:rPr>
    </w:lvl>
    <w:lvl w:ilvl="6" w:tentative="0">
      <w:start w:val="0"/>
      <w:numFmt w:val="bullet"/>
      <w:lvlText w:val="•"/>
      <w:lvlJc w:val="left"/>
      <w:pPr>
        <w:ind w:left="6752" w:hanging="1172"/>
      </w:pPr>
      <w:rPr>
        <w:rFonts w:hint="default"/>
        <w:lang w:val="en-US" w:eastAsia="en-US" w:bidi="ar-SA"/>
      </w:rPr>
    </w:lvl>
    <w:lvl w:ilvl="7" w:tentative="0">
      <w:start w:val="0"/>
      <w:numFmt w:val="bullet"/>
      <w:lvlText w:val="•"/>
      <w:lvlJc w:val="left"/>
      <w:pPr>
        <w:ind w:left="7724" w:hanging="1172"/>
      </w:pPr>
      <w:rPr>
        <w:rFonts w:hint="default"/>
        <w:lang w:val="en-US" w:eastAsia="en-US" w:bidi="ar-SA"/>
      </w:rPr>
    </w:lvl>
    <w:lvl w:ilvl="8" w:tentative="0">
      <w:start w:val="0"/>
      <w:numFmt w:val="bullet"/>
      <w:lvlText w:val="•"/>
      <w:lvlJc w:val="left"/>
      <w:pPr>
        <w:ind w:left="8696" w:hanging="1172"/>
      </w:pPr>
      <w:rPr>
        <w:rFonts w:hint="default"/>
        <w:lang w:val="en-US" w:eastAsia="en-US" w:bidi="ar-SA"/>
      </w:rPr>
    </w:lvl>
  </w:abstractNum>
  <w:abstractNum w:abstractNumId="6">
    <w:nsid w:val="CF092B84"/>
    <w:multiLevelType w:val="multilevel"/>
    <w:tmpl w:val="CF092B84"/>
    <w:lvl w:ilvl="0" w:tentative="0">
      <w:start w:val="2"/>
      <w:numFmt w:val="decimal"/>
      <w:lvlText w:val="%1"/>
      <w:lvlJc w:val="left"/>
      <w:pPr>
        <w:ind w:left="1342" w:hanging="423"/>
        <w:jc w:val="left"/>
      </w:pPr>
      <w:rPr>
        <w:rFonts w:hint="default"/>
        <w:lang w:val="en-US" w:eastAsia="en-US" w:bidi="ar-SA"/>
      </w:rPr>
    </w:lvl>
    <w:lvl w:ilvl="1" w:tentative="0">
      <w:start w:val="1"/>
      <w:numFmt w:val="decimal"/>
      <w:lvlText w:val="%1.%2"/>
      <w:lvlJc w:val="left"/>
      <w:pPr>
        <w:ind w:left="1342" w:hanging="423"/>
        <w:jc w:val="left"/>
      </w:pPr>
      <w:rPr>
        <w:rFonts w:hint="default" w:ascii="Times New Roman" w:hAnsi="Times New Roman" w:eastAsia="Times New Roman" w:cs="Times New Roman"/>
        <w:b/>
        <w:bCs/>
        <w:w w:val="99"/>
        <w:sz w:val="28"/>
        <w:szCs w:val="28"/>
        <w:lang w:val="en-US" w:eastAsia="en-US" w:bidi="ar-SA"/>
      </w:rPr>
    </w:lvl>
    <w:lvl w:ilvl="2" w:tentative="0">
      <w:start w:val="0"/>
      <w:numFmt w:val="bullet"/>
      <w:lvlText w:val="•"/>
      <w:lvlJc w:val="left"/>
      <w:pPr>
        <w:ind w:left="3200" w:hanging="423"/>
      </w:pPr>
      <w:rPr>
        <w:rFonts w:hint="default"/>
        <w:lang w:val="en-US" w:eastAsia="en-US" w:bidi="ar-SA"/>
      </w:rPr>
    </w:lvl>
    <w:lvl w:ilvl="3" w:tentative="0">
      <w:start w:val="0"/>
      <w:numFmt w:val="bullet"/>
      <w:lvlText w:val="•"/>
      <w:lvlJc w:val="left"/>
      <w:pPr>
        <w:ind w:left="4130" w:hanging="423"/>
      </w:pPr>
      <w:rPr>
        <w:rFonts w:hint="default"/>
        <w:lang w:val="en-US" w:eastAsia="en-US" w:bidi="ar-SA"/>
      </w:rPr>
    </w:lvl>
    <w:lvl w:ilvl="4" w:tentative="0">
      <w:start w:val="0"/>
      <w:numFmt w:val="bullet"/>
      <w:lvlText w:val="•"/>
      <w:lvlJc w:val="left"/>
      <w:pPr>
        <w:ind w:left="5060" w:hanging="423"/>
      </w:pPr>
      <w:rPr>
        <w:rFonts w:hint="default"/>
        <w:lang w:val="en-US" w:eastAsia="en-US" w:bidi="ar-SA"/>
      </w:rPr>
    </w:lvl>
    <w:lvl w:ilvl="5" w:tentative="0">
      <w:start w:val="0"/>
      <w:numFmt w:val="bullet"/>
      <w:lvlText w:val="•"/>
      <w:lvlJc w:val="left"/>
      <w:pPr>
        <w:ind w:left="5990" w:hanging="423"/>
      </w:pPr>
      <w:rPr>
        <w:rFonts w:hint="default"/>
        <w:lang w:val="en-US" w:eastAsia="en-US" w:bidi="ar-SA"/>
      </w:rPr>
    </w:lvl>
    <w:lvl w:ilvl="6" w:tentative="0">
      <w:start w:val="0"/>
      <w:numFmt w:val="bullet"/>
      <w:lvlText w:val="•"/>
      <w:lvlJc w:val="left"/>
      <w:pPr>
        <w:ind w:left="6920" w:hanging="423"/>
      </w:pPr>
      <w:rPr>
        <w:rFonts w:hint="default"/>
        <w:lang w:val="en-US" w:eastAsia="en-US" w:bidi="ar-SA"/>
      </w:rPr>
    </w:lvl>
    <w:lvl w:ilvl="7" w:tentative="0">
      <w:start w:val="0"/>
      <w:numFmt w:val="bullet"/>
      <w:lvlText w:val="•"/>
      <w:lvlJc w:val="left"/>
      <w:pPr>
        <w:ind w:left="7850" w:hanging="423"/>
      </w:pPr>
      <w:rPr>
        <w:rFonts w:hint="default"/>
        <w:lang w:val="en-US" w:eastAsia="en-US" w:bidi="ar-SA"/>
      </w:rPr>
    </w:lvl>
    <w:lvl w:ilvl="8" w:tentative="0">
      <w:start w:val="0"/>
      <w:numFmt w:val="bullet"/>
      <w:lvlText w:val="•"/>
      <w:lvlJc w:val="left"/>
      <w:pPr>
        <w:ind w:left="8780" w:hanging="423"/>
      </w:pPr>
      <w:rPr>
        <w:rFonts w:hint="default"/>
        <w:lang w:val="en-US" w:eastAsia="en-US" w:bidi="ar-SA"/>
      </w:rPr>
    </w:lvl>
  </w:abstractNum>
  <w:abstractNum w:abstractNumId="7">
    <w:nsid w:val="D7F9FE59"/>
    <w:multiLevelType w:val="multilevel"/>
    <w:tmpl w:val="D7F9FE59"/>
    <w:lvl w:ilvl="0" w:tentative="0">
      <w:start w:val="0"/>
      <w:numFmt w:val="bullet"/>
      <w:lvlText w:val="⮚"/>
      <w:lvlJc w:val="left"/>
      <w:pPr>
        <w:ind w:left="1641" w:hanging="361"/>
      </w:pPr>
      <w:rPr>
        <w:rFonts w:hint="default" w:ascii="Symbola" w:hAnsi="Symbola" w:eastAsia="Symbola" w:cs="Symbola"/>
        <w:w w:val="110"/>
        <w:sz w:val="28"/>
        <w:szCs w:val="28"/>
        <w:lang w:val="en-US" w:eastAsia="en-US" w:bidi="ar-SA"/>
      </w:rPr>
    </w:lvl>
    <w:lvl w:ilvl="1" w:tentative="0">
      <w:start w:val="0"/>
      <w:numFmt w:val="bullet"/>
      <w:lvlText w:val="•"/>
      <w:lvlJc w:val="left"/>
      <w:pPr>
        <w:ind w:left="2540" w:hanging="361"/>
      </w:pPr>
      <w:rPr>
        <w:rFonts w:hint="default"/>
        <w:lang w:val="en-US" w:eastAsia="en-US" w:bidi="ar-SA"/>
      </w:rPr>
    </w:lvl>
    <w:lvl w:ilvl="2" w:tentative="0">
      <w:start w:val="0"/>
      <w:numFmt w:val="bullet"/>
      <w:lvlText w:val="•"/>
      <w:lvlJc w:val="left"/>
      <w:pPr>
        <w:ind w:left="3440" w:hanging="361"/>
      </w:pPr>
      <w:rPr>
        <w:rFonts w:hint="default"/>
        <w:lang w:val="en-US" w:eastAsia="en-US" w:bidi="ar-SA"/>
      </w:rPr>
    </w:lvl>
    <w:lvl w:ilvl="3" w:tentative="0">
      <w:start w:val="0"/>
      <w:numFmt w:val="bullet"/>
      <w:lvlText w:val="•"/>
      <w:lvlJc w:val="left"/>
      <w:pPr>
        <w:ind w:left="4340" w:hanging="361"/>
      </w:pPr>
      <w:rPr>
        <w:rFonts w:hint="default"/>
        <w:lang w:val="en-US" w:eastAsia="en-US" w:bidi="ar-SA"/>
      </w:rPr>
    </w:lvl>
    <w:lvl w:ilvl="4" w:tentative="0">
      <w:start w:val="0"/>
      <w:numFmt w:val="bullet"/>
      <w:lvlText w:val="•"/>
      <w:lvlJc w:val="left"/>
      <w:pPr>
        <w:ind w:left="5240" w:hanging="361"/>
      </w:pPr>
      <w:rPr>
        <w:rFonts w:hint="default"/>
        <w:lang w:val="en-US" w:eastAsia="en-US" w:bidi="ar-SA"/>
      </w:rPr>
    </w:lvl>
    <w:lvl w:ilvl="5" w:tentative="0">
      <w:start w:val="0"/>
      <w:numFmt w:val="bullet"/>
      <w:lvlText w:val="•"/>
      <w:lvlJc w:val="left"/>
      <w:pPr>
        <w:ind w:left="6140" w:hanging="361"/>
      </w:pPr>
      <w:rPr>
        <w:rFonts w:hint="default"/>
        <w:lang w:val="en-US" w:eastAsia="en-US" w:bidi="ar-SA"/>
      </w:rPr>
    </w:lvl>
    <w:lvl w:ilvl="6" w:tentative="0">
      <w:start w:val="0"/>
      <w:numFmt w:val="bullet"/>
      <w:lvlText w:val="•"/>
      <w:lvlJc w:val="left"/>
      <w:pPr>
        <w:ind w:left="7040" w:hanging="361"/>
      </w:pPr>
      <w:rPr>
        <w:rFonts w:hint="default"/>
        <w:lang w:val="en-US" w:eastAsia="en-US" w:bidi="ar-SA"/>
      </w:rPr>
    </w:lvl>
    <w:lvl w:ilvl="7" w:tentative="0">
      <w:start w:val="0"/>
      <w:numFmt w:val="bullet"/>
      <w:lvlText w:val="•"/>
      <w:lvlJc w:val="left"/>
      <w:pPr>
        <w:ind w:left="7940" w:hanging="361"/>
      </w:pPr>
      <w:rPr>
        <w:rFonts w:hint="default"/>
        <w:lang w:val="en-US" w:eastAsia="en-US" w:bidi="ar-SA"/>
      </w:rPr>
    </w:lvl>
    <w:lvl w:ilvl="8" w:tentative="0">
      <w:start w:val="0"/>
      <w:numFmt w:val="bullet"/>
      <w:lvlText w:val="•"/>
      <w:lvlJc w:val="left"/>
      <w:pPr>
        <w:ind w:left="8840" w:hanging="361"/>
      </w:pPr>
      <w:rPr>
        <w:rFonts w:hint="default"/>
        <w:lang w:val="en-US" w:eastAsia="en-US" w:bidi="ar-SA"/>
      </w:rPr>
    </w:lvl>
  </w:abstractNum>
  <w:abstractNum w:abstractNumId="8">
    <w:nsid w:val="DCBA6B53"/>
    <w:multiLevelType w:val="multilevel"/>
    <w:tmpl w:val="DCBA6B53"/>
    <w:lvl w:ilvl="0" w:tentative="0">
      <w:start w:val="7"/>
      <w:numFmt w:val="decimal"/>
      <w:lvlText w:val="%1"/>
      <w:lvlJc w:val="left"/>
      <w:pPr>
        <w:ind w:left="1342" w:hanging="423"/>
        <w:jc w:val="left"/>
      </w:pPr>
      <w:rPr>
        <w:rFonts w:hint="default"/>
        <w:lang w:val="en-US" w:eastAsia="en-US" w:bidi="ar-SA"/>
      </w:rPr>
    </w:lvl>
    <w:lvl w:ilvl="1" w:tentative="0">
      <w:start w:val="1"/>
      <w:numFmt w:val="decimal"/>
      <w:lvlText w:val="%1.%2"/>
      <w:lvlJc w:val="left"/>
      <w:pPr>
        <w:ind w:left="1342" w:hanging="423"/>
        <w:jc w:val="left"/>
      </w:pPr>
      <w:rPr>
        <w:rFonts w:hint="default" w:ascii="Times New Roman" w:hAnsi="Times New Roman" w:eastAsia="Times New Roman" w:cs="Times New Roman"/>
        <w:b/>
        <w:bCs/>
        <w:w w:val="99"/>
        <w:sz w:val="28"/>
        <w:szCs w:val="28"/>
        <w:lang w:val="en-US" w:eastAsia="en-US" w:bidi="ar-SA"/>
      </w:rPr>
    </w:lvl>
    <w:lvl w:ilvl="2" w:tentative="0">
      <w:start w:val="1"/>
      <w:numFmt w:val="decimal"/>
      <w:lvlText w:val="%1.%2.%3"/>
      <w:lvlJc w:val="left"/>
      <w:pPr>
        <w:ind w:left="1553" w:hanging="634"/>
        <w:jc w:val="right"/>
      </w:pPr>
      <w:rPr>
        <w:rFonts w:hint="default" w:ascii="Times New Roman" w:hAnsi="Times New Roman" w:eastAsia="Times New Roman" w:cs="Times New Roman"/>
        <w:b/>
        <w:bCs/>
        <w:w w:val="99"/>
        <w:sz w:val="28"/>
        <w:szCs w:val="28"/>
        <w:lang w:val="en-US" w:eastAsia="en-US" w:bidi="ar-SA"/>
      </w:rPr>
    </w:lvl>
    <w:lvl w:ilvl="3" w:tentative="0">
      <w:start w:val="0"/>
      <w:numFmt w:val="bullet"/>
      <w:lvlText w:val="⮚"/>
      <w:lvlJc w:val="left"/>
      <w:pPr>
        <w:ind w:left="3023" w:hanging="577"/>
      </w:pPr>
      <w:rPr>
        <w:rFonts w:hint="default" w:ascii="Symbola" w:hAnsi="Symbola" w:eastAsia="Symbola" w:cs="Symbola"/>
        <w:w w:val="110"/>
        <w:sz w:val="28"/>
        <w:szCs w:val="28"/>
        <w:lang w:val="en-US" w:eastAsia="en-US" w:bidi="ar-SA"/>
      </w:rPr>
    </w:lvl>
    <w:lvl w:ilvl="4" w:tentative="0">
      <w:start w:val="0"/>
      <w:numFmt w:val="bullet"/>
      <w:lvlText w:val="•"/>
      <w:lvlJc w:val="left"/>
      <w:pPr>
        <w:ind w:left="3140" w:hanging="577"/>
      </w:pPr>
      <w:rPr>
        <w:rFonts w:hint="default"/>
        <w:lang w:val="en-US" w:eastAsia="en-US" w:bidi="ar-SA"/>
      </w:rPr>
    </w:lvl>
    <w:lvl w:ilvl="5" w:tentative="0">
      <w:start w:val="0"/>
      <w:numFmt w:val="bullet"/>
      <w:lvlText w:val="•"/>
      <w:lvlJc w:val="left"/>
      <w:pPr>
        <w:ind w:left="4390" w:hanging="577"/>
      </w:pPr>
      <w:rPr>
        <w:rFonts w:hint="default"/>
        <w:lang w:val="en-US" w:eastAsia="en-US" w:bidi="ar-SA"/>
      </w:rPr>
    </w:lvl>
    <w:lvl w:ilvl="6" w:tentative="0">
      <w:start w:val="0"/>
      <w:numFmt w:val="bullet"/>
      <w:lvlText w:val="•"/>
      <w:lvlJc w:val="left"/>
      <w:pPr>
        <w:ind w:left="5640" w:hanging="577"/>
      </w:pPr>
      <w:rPr>
        <w:rFonts w:hint="default"/>
        <w:lang w:val="en-US" w:eastAsia="en-US" w:bidi="ar-SA"/>
      </w:rPr>
    </w:lvl>
    <w:lvl w:ilvl="7" w:tentative="0">
      <w:start w:val="0"/>
      <w:numFmt w:val="bullet"/>
      <w:lvlText w:val="•"/>
      <w:lvlJc w:val="left"/>
      <w:pPr>
        <w:ind w:left="6890" w:hanging="577"/>
      </w:pPr>
      <w:rPr>
        <w:rFonts w:hint="default"/>
        <w:lang w:val="en-US" w:eastAsia="en-US" w:bidi="ar-SA"/>
      </w:rPr>
    </w:lvl>
    <w:lvl w:ilvl="8" w:tentative="0">
      <w:start w:val="0"/>
      <w:numFmt w:val="bullet"/>
      <w:lvlText w:val="•"/>
      <w:lvlJc w:val="left"/>
      <w:pPr>
        <w:ind w:left="8140" w:hanging="577"/>
      </w:pPr>
      <w:rPr>
        <w:rFonts w:hint="default"/>
        <w:lang w:val="en-US" w:eastAsia="en-US" w:bidi="ar-SA"/>
      </w:rPr>
    </w:lvl>
  </w:abstractNum>
  <w:abstractNum w:abstractNumId="9">
    <w:nsid w:val="F4B5D9F5"/>
    <w:multiLevelType w:val="multilevel"/>
    <w:tmpl w:val="F4B5D9F5"/>
    <w:lvl w:ilvl="0" w:tentative="0">
      <w:start w:val="5"/>
      <w:numFmt w:val="decimal"/>
      <w:lvlText w:val="%1"/>
      <w:lvlJc w:val="left"/>
      <w:pPr>
        <w:ind w:left="1626" w:hanging="423"/>
        <w:jc w:val="left"/>
      </w:pPr>
      <w:rPr>
        <w:rFonts w:hint="default"/>
        <w:lang w:val="en-US" w:eastAsia="en-US" w:bidi="ar-SA"/>
      </w:rPr>
    </w:lvl>
    <w:lvl w:ilvl="1" w:tentative="0">
      <w:start w:val="3"/>
      <w:numFmt w:val="decimal"/>
      <w:lvlText w:val="%1.%2"/>
      <w:lvlJc w:val="left"/>
      <w:pPr>
        <w:ind w:left="1626" w:hanging="423"/>
        <w:jc w:val="right"/>
      </w:pPr>
      <w:rPr>
        <w:rFonts w:hint="default" w:ascii="Times New Roman" w:hAnsi="Times New Roman" w:eastAsia="Times New Roman" w:cs="Times New Roman"/>
        <w:b/>
        <w:bCs/>
        <w:w w:val="99"/>
        <w:sz w:val="28"/>
        <w:szCs w:val="28"/>
        <w:lang w:val="en-US" w:eastAsia="en-US" w:bidi="ar-SA"/>
      </w:rPr>
    </w:lvl>
    <w:lvl w:ilvl="2" w:tentative="0">
      <w:start w:val="0"/>
      <w:numFmt w:val="bullet"/>
      <w:lvlText w:val="●"/>
      <w:lvlJc w:val="left"/>
      <w:pPr>
        <w:ind w:left="1641" w:hanging="361"/>
      </w:pPr>
      <w:rPr>
        <w:rFonts w:hint="default" w:ascii="Times New Roman" w:hAnsi="Times New Roman" w:eastAsia="Times New Roman" w:cs="Times New Roman"/>
        <w:w w:val="99"/>
        <w:sz w:val="28"/>
        <w:szCs w:val="28"/>
        <w:lang w:val="en-US" w:eastAsia="en-US" w:bidi="ar-SA"/>
      </w:rPr>
    </w:lvl>
    <w:lvl w:ilvl="3" w:tentative="0">
      <w:start w:val="0"/>
      <w:numFmt w:val="bullet"/>
      <w:lvlText w:val="•"/>
      <w:lvlJc w:val="left"/>
      <w:pPr>
        <w:ind w:left="2765" w:hanging="361"/>
      </w:pPr>
      <w:rPr>
        <w:rFonts w:hint="default"/>
        <w:lang w:val="en-US" w:eastAsia="en-US" w:bidi="ar-SA"/>
      </w:rPr>
    </w:lvl>
    <w:lvl w:ilvl="4" w:tentative="0">
      <w:start w:val="0"/>
      <w:numFmt w:val="bullet"/>
      <w:lvlText w:val="•"/>
      <w:lvlJc w:val="left"/>
      <w:pPr>
        <w:ind w:left="3890" w:hanging="361"/>
      </w:pPr>
      <w:rPr>
        <w:rFonts w:hint="default"/>
        <w:lang w:val="en-US" w:eastAsia="en-US" w:bidi="ar-SA"/>
      </w:rPr>
    </w:lvl>
    <w:lvl w:ilvl="5" w:tentative="0">
      <w:start w:val="0"/>
      <w:numFmt w:val="bullet"/>
      <w:lvlText w:val="•"/>
      <w:lvlJc w:val="left"/>
      <w:pPr>
        <w:ind w:left="5015" w:hanging="361"/>
      </w:pPr>
      <w:rPr>
        <w:rFonts w:hint="default"/>
        <w:lang w:val="en-US" w:eastAsia="en-US" w:bidi="ar-SA"/>
      </w:rPr>
    </w:lvl>
    <w:lvl w:ilvl="6" w:tentative="0">
      <w:start w:val="0"/>
      <w:numFmt w:val="bullet"/>
      <w:lvlText w:val="•"/>
      <w:lvlJc w:val="left"/>
      <w:pPr>
        <w:ind w:left="6140" w:hanging="361"/>
      </w:pPr>
      <w:rPr>
        <w:rFonts w:hint="default"/>
        <w:lang w:val="en-US" w:eastAsia="en-US" w:bidi="ar-SA"/>
      </w:rPr>
    </w:lvl>
    <w:lvl w:ilvl="7" w:tentative="0">
      <w:start w:val="0"/>
      <w:numFmt w:val="bullet"/>
      <w:lvlText w:val="•"/>
      <w:lvlJc w:val="left"/>
      <w:pPr>
        <w:ind w:left="7265" w:hanging="361"/>
      </w:pPr>
      <w:rPr>
        <w:rFonts w:hint="default"/>
        <w:lang w:val="en-US" w:eastAsia="en-US" w:bidi="ar-SA"/>
      </w:rPr>
    </w:lvl>
    <w:lvl w:ilvl="8" w:tentative="0">
      <w:start w:val="0"/>
      <w:numFmt w:val="bullet"/>
      <w:lvlText w:val="•"/>
      <w:lvlJc w:val="left"/>
      <w:pPr>
        <w:ind w:left="8390" w:hanging="361"/>
      </w:pPr>
      <w:rPr>
        <w:rFonts w:hint="default"/>
        <w:lang w:val="en-US" w:eastAsia="en-US" w:bidi="ar-SA"/>
      </w:rPr>
    </w:lvl>
  </w:abstractNum>
  <w:abstractNum w:abstractNumId="10">
    <w:nsid w:val="0053208E"/>
    <w:multiLevelType w:val="multilevel"/>
    <w:tmpl w:val="0053208E"/>
    <w:lvl w:ilvl="0" w:tentative="0">
      <w:start w:val="5"/>
      <w:numFmt w:val="decimal"/>
      <w:lvlText w:val="%1"/>
      <w:lvlJc w:val="left"/>
      <w:pPr>
        <w:ind w:left="2783" w:hanging="423"/>
        <w:jc w:val="left"/>
      </w:pPr>
      <w:rPr>
        <w:rFonts w:hint="default"/>
        <w:lang w:val="en-US" w:eastAsia="en-US" w:bidi="ar-SA"/>
      </w:rPr>
    </w:lvl>
    <w:lvl w:ilvl="1" w:tentative="0">
      <w:start w:val="1"/>
      <w:numFmt w:val="decimal"/>
      <w:lvlText w:val="%1.%2"/>
      <w:lvlJc w:val="left"/>
      <w:pPr>
        <w:ind w:left="2783" w:hanging="423"/>
        <w:jc w:val="left"/>
      </w:pPr>
      <w:rPr>
        <w:rFonts w:hint="default" w:ascii="Times New Roman" w:hAnsi="Times New Roman" w:eastAsia="Times New Roman" w:cs="Times New Roman"/>
        <w:w w:val="99"/>
        <w:sz w:val="28"/>
        <w:szCs w:val="28"/>
        <w:lang w:val="en-US" w:eastAsia="en-US" w:bidi="ar-SA"/>
      </w:rPr>
    </w:lvl>
    <w:lvl w:ilvl="2" w:tentative="0">
      <w:start w:val="0"/>
      <w:numFmt w:val="bullet"/>
      <w:lvlText w:val="•"/>
      <w:lvlJc w:val="left"/>
      <w:pPr>
        <w:ind w:left="4352" w:hanging="423"/>
      </w:pPr>
      <w:rPr>
        <w:rFonts w:hint="default"/>
        <w:lang w:val="en-US" w:eastAsia="en-US" w:bidi="ar-SA"/>
      </w:rPr>
    </w:lvl>
    <w:lvl w:ilvl="3" w:tentative="0">
      <w:start w:val="0"/>
      <w:numFmt w:val="bullet"/>
      <w:lvlText w:val="•"/>
      <w:lvlJc w:val="left"/>
      <w:pPr>
        <w:ind w:left="5138" w:hanging="423"/>
      </w:pPr>
      <w:rPr>
        <w:rFonts w:hint="default"/>
        <w:lang w:val="en-US" w:eastAsia="en-US" w:bidi="ar-SA"/>
      </w:rPr>
    </w:lvl>
    <w:lvl w:ilvl="4" w:tentative="0">
      <w:start w:val="0"/>
      <w:numFmt w:val="bullet"/>
      <w:lvlText w:val="•"/>
      <w:lvlJc w:val="left"/>
      <w:pPr>
        <w:ind w:left="5924" w:hanging="423"/>
      </w:pPr>
      <w:rPr>
        <w:rFonts w:hint="default"/>
        <w:lang w:val="en-US" w:eastAsia="en-US" w:bidi="ar-SA"/>
      </w:rPr>
    </w:lvl>
    <w:lvl w:ilvl="5" w:tentative="0">
      <w:start w:val="0"/>
      <w:numFmt w:val="bullet"/>
      <w:lvlText w:val="•"/>
      <w:lvlJc w:val="left"/>
      <w:pPr>
        <w:ind w:left="6710" w:hanging="423"/>
      </w:pPr>
      <w:rPr>
        <w:rFonts w:hint="default"/>
        <w:lang w:val="en-US" w:eastAsia="en-US" w:bidi="ar-SA"/>
      </w:rPr>
    </w:lvl>
    <w:lvl w:ilvl="6" w:tentative="0">
      <w:start w:val="0"/>
      <w:numFmt w:val="bullet"/>
      <w:lvlText w:val="•"/>
      <w:lvlJc w:val="left"/>
      <w:pPr>
        <w:ind w:left="7496" w:hanging="423"/>
      </w:pPr>
      <w:rPr>
        <w:rFonts w:hint="default"/>
        <w:lang w:val="en-US" w:eastAsia="en-US" w:bidi="ar-SA"/>
      </w:rPr>
    </w:lvl>
    <w:lvl w:ilvl="7" w:tentative="0">
      <w:start w:val="0"/>
      <w:numFmt w:val="bullet"/>
      <w:lvlText w:val="•"/>
      <w:lvlJc w:val="left"/>
      <w:pPr>
        <w:ind w:left="8282" w:hanging="423"/>
      </w:pPr>
      <w:rPr>
        <w:rFonts w:hint="default"/>
        <w:lang w:val="en-US" w:eastAsia="en-US" w:bidi="ar-SA"/>
      </w:rPr>
    </w:lvl>
    <w:lvl w:ilvl="8" w:tentative="0">
      <w:start w:val="0"/>
      <w:numFmt w:val="bullet"/>
      <w:lvlText w:val="•"/>
      <w:lvlJc w:val="left"/>
      <w:pPr>
        <w:ind w:left="9068" w:hanging="423"/>
      </w:pPr>
      <w:rPr>
        <w:rFonts w:hint="default"/>
        <w:lang w:val="en-US" w:eastAsia="en-US" w:bidi="ar-SA"/>
      </w:rPr>
    </w:lvl>
  </w:abstractNum>
  <w:abstractNum w:abstractNumId="11">
    <w:nsid w:val="0248C179"/>
    <w:multiLevelType w:val="multilevel"/>
    <w:tmpl w:val="0248C179"/>
    <w:lvl w:ilvl="0" w:tentative="0">
      <w:start w:val="0"/>
      <w:numFmt w:val="bullet"/>
      <w:lvlText w:val="●"/>
      <w:lvlJc w:val="left"/>
      <w:pPr>
        <w:ind w:left="1641" w:hanging="720"/>
      </w:pPr>
      <w:rPr>
        <w:rFonts w:hint="default" w:ascii="Times New Roman" w:hAnsi="Times New Roman" w:eastAsia="Times New Roman" w:cs="Times New Roman"/>
        <w:w w:val="100"/>
        <w:sz w:val="20"/>
        <w:szCs w:val="20"/>
        <w:lang w:val="en-US" w:eastAsia="en-US" w:bidi="ar-SA"/>
      </w:rPr>
    </w:lvl>
    <w:lvl w:ilvl="1" w:tentative="0">
      <w:start w:val="0"/>
      <w:numFmt w:val="bullet"/>
      <w:lvlText w:val="•"/>
      <w:lvlJc w:val="left"/>
      <w:pPr>
        <w:ind w:left="2540" w:hanging="720"/>
      </w:pPr>
      <w:rPr>
        <w:rFonts w:hint="default"/>
        <w:lang w:val="en-US" w:eastAsia="en-US" w:bidi="ar-SA"/>
      </w:rPr>
    </w:lvl>
    <w:lvl w:ilvl="2" w:tentative="0">
      <w:start w:val="0"/>
      <w:numFmt w:val="bullet"/>
      <w:lvlText w:val="•"/>
      <w:lvlJc w:val="left"/>
      <w:pPr>
        <w:ind w:left="3440" w:hanging="720"/>
      </w:pPr>
      <w:rPr>
        <w:rFonts w:hint="default"/>
        <w:lang w:val="en-US" w:eastAsia="en-US" w:bidi="ar-SA"/>
      </w:rPr>
    </w:lvl>
    <w:lvl w:ilvl="3" w:tentative="0">
      <w:start w:val="0"/>
      <w:numFmt w:val="bullet"/>
      <w:lvlText w:val="•"/>
      <w:lvlJc w:val="left"/>
      <w:pPr>
        <w:ind w:left="4340" w:hanging="720"/>
      </w:pPr>
      <w:rPr>
        <w:rFonts w:hint="default"/>
        <w:lang w:val="en-US" w:eastAsia="en-US" w:bidi="ar-SA"/>
      </w:rPr>
    </w:lvl>
    <w:lvl w:ilvl="4" w:tentative="0">
      <w:start w:val="0"/>
      <w:numFmt w:val="bullet"/>
      <w:lvlText w:val="•"/>
      <w:lvlJc w:val="left"/>
      <w:pPr>
        <w:ind w:left="5240" w:hanging="720"/>
      </w:pPr>
      <w:rPr>
        <w:rFonts w:hint="default"/>
        <w:lang w:val="en-US" w:eastAsia="en-US" w:bidi="ar-SA"/>
      </w:rPr>
    </w:lvl>
    <w:lvl w:ilvl="5" w:tentative="0">
      <w:start w:val="0"/>
      <w:numFmt w:val="bullet"/>
      <w:lvlText w:val="•"/>
      <w:lvlJc w:val="left"/>
      <w:pPr>
        <w:ind w:left="6140" w:hanging="720"/>
      </w:pPr>
      <w:rPr>
        <w:rFonts w:hint="default"/>
        <w:lang w:val="en-US" w:eastAsia="en-US" w:bidi="ar-SA"/>
      </w:rPr>
    </w:lvl>
    <w:lvl w:ilvl="6" w:tentative="0">
      <w:start w:val="0"/>
      <w:numFmt w:val="bullet"/>
      <w:lvlText w:val="•"/>
      <w:lvlJc w:val="left"/>
      <w:pPr>
        <w:ind w:left="7040" w:hanging="720"/>
      </w:pPr>
      <w:rPr>
        <w:rFonts w:hint="default"/>
        <w:lang w:val="en-US" w:eastAsia="en-US" w:bidi="ar-SA"/>
      </w:rPr>
    </w:lvl>
    <w:lvl w:ilvl="7" w:tentative="0">
      <w:start w:val="0"/>
      <w:numFmt w:val="bullet"/>
      <w:lvlText w:val="•"/>
      <w:lvlJc w:val="left"/>
      <w:pPr>
        <w:ind w:left="7940" w:hanging="720"/>
      </w:pPr>
      <w:rPr>
        <w:rFonts w:hint="default"/>
        <w:lang w:val="en-US" w:eastAsia="en-US" w:bidi="ar-SA"/>
      </w:rPr>
    </w:lvl>
    <w:lvl w:ilvl="8" w:tentative="0">
      <w:start w:val="0"/>
      <w:numFmt w:val="bullet"/>
      <w:lvlText w:val="•"/>
      <w:lvlJc w:val="left"/>
      <w:pPr>
        <w:ind w:left="8840" w:hanging="720"/>
      </w:pPr>
      <w:rPr>
        <w:rFonts w:hint="default"/>
        <w:lang w:val="en-US" w:eastAsia="en-US" w:bidi="ar-SA"/>
      </w:rPr>
    </w:lvl>
  </w:abstractNum>
  <w:abstractNum w:abstractNumId="12">
    <w:nsid w:val="03D62ECE"/>
    <w:multiLevelType w:val="multilevel"/>
    <w:tmpl w:val="03D62ECE"/>
    <w:lvl w:ilvl="0" w:tentative="0">
      <w:start w:val="3"/>
      <w:numFmt w:val="decimal"/>
      <w:lvlText w:val="%1"/>
      <w:lvlJc w:val="left"/>
      <w:pPr>
        <w:ind w:left="1903" w:hanging="984"/>
        <w:jc w:val="left"/>
      </w:pPr>
      <w:rPr>
        <w:rFonts w:hint="default"/>
        <w:lang w:val="en-US" w:eastAsia="en-US" w:bidi="ar-SA"/>
      </w:rPr>
    </w:lvl>
    <w:lvl w:ilvl="1" w:tentative="0">
      <w:start w:val="3"/>
      <w:numFmt w:val="decimal"/>
      <w:lvlText w:val="%1.%2"/>
      <w:lvlJc w:val="left"/>
      <w:pPr>
        <w:ind w:left="1903" w:hanging="984"/>
        <w:jc w:val="left"/>
      </w:pPr>
      <w:rPr>
        <w:rFonts w:hint="default"/>
        <w:lang w:val="en-US" w:eastAsia="en-US" w:bidi="ar-SA"/>
      </w:rPr>
    </w:lvl>
    <w:lvl w:ilvl="2" w:tentative="0">
      <w:start w:val="1"/>
      <w:numFmt w:val="decimal"/>
      <w:lvlText w:val="%1.%2.%3"/>
      <w:lvlJc w:val="left"/>
      <w:pPr>
        <w:ind w:left="1903" w:hanging="984"/>
        <w:jc w:val="left"/>
      </w:pPr>
      <w:rPr>
        <w:rFonts w:hint="default"/>
        <w:lang w:val="en-US" w:eastAsia="en-US" w:bidi="ar-SA"/>
      </w:rPr>
    </w:lvl>
    <w:lvl w:ilvl="3" w:tentative="0">
      <w:start w:val="1"/>
      <w:numFmt w:val="decimal"/>
      <w:lvlText w:val="%1.%2.%3.%4"/>
      <w:lvlJc w:val="left"/>
      <w:pPr>
        <w:ind w:left="1903" w:hanging="984"/>
        <w:jc w:val="left"/>
      </w:pPr>
      <w:rPr>
        <w:rFonts w:hint="default" w:ascii="Times New Roman" w:hAnsi="Times New Roman" w:eastAsia="Times New Roman" w:cs="Times New Roman"/>
        <w:b/>
        <w:bCs/>
        <w:w w:val="99"/>
        <w:sz w:val="28"/>
        <w:szCs w:val="28"/>
        <w:lang w:val="en-US" w:eastAsia="en-US" w:bidi="ar-SA"/>
      </w:rPr>
    </w:lvl>
    <w:lvl w:ilvl="4" w:tentative="0">
      <w:start w:val="0"/>
      <w:numFmt w:val="bullet"/>
      <w:lvlText w:val="⮚"/>
      <w:lvlJc w:val="left"/>
      <w:pPr>
        <w:ind w:left="1641" w:hanging="361"/>
      </w:pPr>
      <w:rPr>
        <w:rFonts w:hint="default" w:ascii="Symbola" w:hAnsi="Symbola" w:eastAsia="Symbola" w:cs="Symbola"/>
        <w:w w:val="110"/>
        <w:sz w:val="28"/>
        <w:szCs w:val="28"/>
        <w:lang w:val="en-US" w:eastAsia="en-US" w:bidi="ar-SA"/>
      </w:rPr>
    </w:lvl>
    <w:lvl w:ilvl="5" w:tentative="0">
      <w:start w:val="0"/>
      <w:numFmt w:val="bullet"/>
      <w:lvlText w:val="•"/>
      <w:lvlJc w:val="left"/>
      <w:pPr>
        <w:ind w:left="5784" w:hanging="361"/>
      </w:pPr>
      <w:rPr>
        <w:rFonts w:hint="default"/>
        <w:lang w:val="en-US" w:eastAsia="en-US" w:bidi="ar-SA"/>
      </w:rPr>
    </w:lvl>
    <w:lvl w:ilvl="6" w:tentative="0">
      <w:start w:val="0"/>
      <w:numFmt w:val="bullet"/>
      <w:lvlText w:val="•"/>
      <w:lvlJc w:val="left"/>
      <w:pPr>
        <w:ind w:left="6755" w:hanging="361"/>
      </w:pPr>
      <w:rPr>
        <w:rFonts w:hint="default"/>
        <w:lang w:val="en-US" w:eastAsia="en-US" w:bidi="ar-SA"/>
      </w:rPr>
    </w:lvl>
    <w:lvl w:ilvl="7" w:tentative="0">
      <w:start w:val="0"/>
      <w:numFmt w:val="bullet"/>
      <w:lvlText w:val="•"/>
      <w:lvlJc w:val="left"/>
      <w:pPr>
        <w:ind w:left="7726" w:hanging="361"/>
      </w:pPr>
      <w:rPr>
        <w:rFonts w:hint="default"/>
        <w:lang w:val="en-US" w:eastAsia="en-US" w:bidi="ar-SA"/>
      </w:rPr>
    </w:lvl>
    <w:lvl w:ilvl="8" w:tentative="0">
      <w:start w:val="0"/>
      <w:numFmt w:val="bullet"/>
      <w:lvlText w:val="•"/>
      <w:lvlJc w:val="left"/>
      <w:pPr>
        <w:ind w:left="8697" w:hanging="361"/>
      </w:pPr>
      <w:rPr>
        <w:rFonts w:hint="default"/>
        <w:lang w:val="en-US" w:eastAsia="en-US" w:bidi="ar-SA"/>
      </w:rPr>
    </w:lvl>
  </w:abstractNum>
  <w:abstractNum w:abstractNumId="13">
    <w:nsid w:val="0E640482"/>
    <w:multiLevelType w:val="multilevel"/>
    <w:tmpl w:val="0E640482"/>
    <w:lvl w:ilvl="0" w:tentative="0">
      <w:start w:val="7"/>
      <w:numFmt w:val="decimal"/>
      <w:lvlText w:val="%1"/>
      <w:lvlJc w:val="left"/>
      <w:pPr>
        <w:ind w:left="1764" w:hanging="845"/>
        <w:jc w:val="left"/>
      </w:pPr>
      <w:rPr>
        <w:rFonts w:hint="default"/>
        <w:lang w:val="en-US" w:eastAsia="en-US" w:bidi="ar-SA"/>
      </w:rPr>
    </w:lvl>
    <w:lvl w:ilvl="1" w:tentative="0">
      <w:start w:val="5"/>
      <w:numFmt w:val="decimal"/>
      <w:lvlText w:val="%1.%2"/>
      <w:lvlJc w:val="left"/>
      <w:pPr>
        <w:ind w:left="1764" w:hanging="845"/>
        <w:jc w:val="left"/>
      </w:pPr>
      <w:rPr>
        <w:rFonts w:hint="default"/>
        <w:lang w:val="en-US" w:eastAsia="en-US" w:bidi="ar-SA"/>
      </w:rPr>
    </w:lvl>
    <w:lvl w:ilvl="2" w:tentative="0">
      <w:start w:val="2"/>
      <w:numFmt w:val="decimal"/>
      <w:lvlText w:val="%1.%2.%3"/>
      <w:lvlJc w:val="left"/>
      <w:pPr>
        <w:ind w:left="1764" w:hanging="845"/>
        <w:jc w:val="left"/>
      </w:pPr>
      <w:rPr>
        <w:rFonts w:hint="default"/>
        <w:lang w:val="en-US" w:eastAsia="en-US" w:bidi="ar-SA"/>
      </w:rPr>
    </w:lvl>
    <w:lvl w:ilvl="3" w:tentative="0">
      <w:start w:val="1"/>
      <w:numFmt w:val="decimal"/>
      <w:lvlText w:val="%1.%2.%3.%4"/>
      <w:lvlJc w:val="left"/>
      <w:pPr>
        <w:ind w:left="1764" w:hanging="845"/>
        <w:jc w:val="left"/>
      </w:pPr>
      <w:rPr>
        <w:rFonts w:hint="default" w:ascii="Times New Roman" w:hAnsi="Times New Roman" w:eastAsia="Times New Roman" w:cs="Times New Roman"/>
        <w:b/>
        <w:bCs/>
        <w:w w:val="99"/>
        <w:sz w:val="28"/>
        <w:szCs w:val="28"/>
        <w:lang w:val="en-US" w:eastAsia="en-US" w:bidi="ar-SA"/>
      </w:rPr>
    </w:lvl>
    <w:lvl w:ilvl="4" w:tentative="0">
      <w:start w:val="0"/>
      <w:numFmt w:val="bullet"/>
      <w:lvlText w:val="●"/>
      <w:lvlJc w:val="left"/>
      <w:pPr>
        <w:ind w:left="1641" w:hanging="361"/>
      </w:pPr>
      <w:rPr>
        <w:rFonts w:hint="default" w:ascii="Times New Roman" w:hAnsi="Times New Roman" w:eastAsia="Times New Roman" w:cs="Times New Roman"/>
        <w:w w:val="99"/>
        <w:sz w:val="28"/>
        <w:szCs w:val="28"/>
        <w:lang w:val="en-US" w:eastAsia="en-US" w:bidi="ar-SA"/>
      </w:rPr>
    </w:lvl>
    <w:lvl w:ilvl="5" w:tentative="0">
      <w:start w:val="0"/>
      <w:numFmt w:val="bullet"/>
      <w:lvlText w:val="•"/>
      <w:lvlJc w:val="left"/>
      <w:pPr>
        <w:ind w:left="5706" w:hanging="361"/>
      </w:pPr>
      <w:rPr>
        <w:rFonts w:hint="default"/>
        <w:lang w:val="en-US" w:eastAsia="en-US" w:bidi="ar-SA"/>
      </w:rPr>
    </w:lvl>
    <w:lvl w:ilvl="6" w:tentative="0">
      <w:start w:val="0"/>
      <w:numFmt w:val="bullet"/>
      <w:lvlText w:val="•"/>
      <w:lvlJc w:val="left"/>
      <w:pPr>
        <w:ind w:left="6693" w:hanging="361"/>
      </w:pPr>
      <w:rPr>
        <w:rFonts w:hint="default"/>
        <w:lang w:val="en-US" w:eastAsia="en-US" w:bidi="ar-SA"/>
      </w:rPr>
    </w:lvl>
    <w:lvl w:ilvl="7" w:tentative="0">
      <w:start w:val="0"/>
      <w:numFmt w:val="bullet"/>
      <w:lvlText w:val="•"/>
      <w:lvlJc w:val="left"/>
      <w:pPr>
        <w:ind w:left="7680" w:hanging="361"/>
      </w:pPr>
      <w:rPr>
        <w:rFonts w:hint="default"/>
        <w:lang w:val="en-US" w:eastAsia="en-US" w:bidi="ar-SA"/>
      </w:rPr>
    </w:lvl>
    <w:lvl w:ilvl="8" w:tentative="0">
      <w:start w:val="0"/>
      <w:numFmt w:val="bullet"/>
      <w:lvlText w:val="•"/>
      <w:lvlJc w:val="left"/>
      <w:pPr>
        <w:ind w:left="8666" w:hanging="361"/>
      </w:pPr>
      <w:rPr>
        <w:rFonts w:hint="default"/>
        <w:lang w:val="en-US" w:eastAsia="en-US" w:bidi="ar-SA"/>
      </w:rPr>
    </w:lvl>
  </w:abstractNum>
  <w:abstractNum w:abstractNumId="14">
    <w:nsid w:val="2470EC97"/>
    <w:multiLevelType w:val="multilevel"/>
    <w:tmpl w:val="2470EC97"/>
    <w:lvl w:ilvl="0" w:tentative="0">
      <w:start w:val="6"/>
      <w:numFmt w:val="decimal"/>
      <w:lvlText w:val="%1"/>
      <w:lvlJc w:val="left"/>
      <w:pPr>
        <w:ind w:left="1342" w:hanging="423"/>
        <w:jc w:val="left"/>
      </w:pPr>
      <w:rPr>
        <w:rFonts w:hint="default"/>
        <w:lang w:val="en-US" w:eastAsia="en-US" w:bidi="ar-SA"/>
      </w:rPr>
    </w:lvl>
    <w:lvl w:ilvl="1" w:tentative="0">
      <w:start w:val="1"/>
      <w:numFmt w:val="decimal"/>
      <w:lvlText w:val="%1.%2"/>
      <w:lvlJc w:val="left"/>
      <w:pPr>
        <w:ind w:left="1342" w:hanging="423"/>
        <w:jc w:val="left"/>
      </w:pPr>
      <w:rPr>
        <w:rFonts w:hint="default" w:ascii="Times New Roman" w:hAnsi="Times New Roman" w:eastAsia="Times New Roman" w:cs="Times New Roman"/>
        <w:b/>
        <w:bCs/>
        <w:w w:val="99"/>
        <w:sz w:val="28"/>
        <w:szCs w:val="28"/>
        <w:lang w:val="en-US" w:eastAsia="en-US" w:bidi="ar-SA"/>
      </w:rPr>
    </w:lvl>
    <w:lvl w:ilvl="2" w:tentative="0">
      <w:start w:val="0"/>
      <w:numFmt w:val="bullet"/>
      <w:lvlText w:val="⮚"/>
      <w:lvlJc w:val="left"/>
      <w:pPr>
        <w:ind w:left="1641" w:hanging="361"/>
      </w:pPr>
      <w:rPr>
        <w:rFonts w:hint="default" w:ascii="Symbola" w:hAnsi="Symbola" w:eastAsia="Symbola" w:cs="Symbola"/>
        <w:w w:val="110"/>
        <w:sz w:val="28"/>
        <w:szCs w:val="28"/>
        <w:lang w:val="en-US" w:eastAsia="en-US" w:bidi="ar-SA"/>
      </w:rPr>
    </w:lvl>
    <w:lvl w:ilvl="3" w:tentative="0">
      <w:start w:val="0"/>
      <w:numFmt w:val="bullet"/>
      <w:lvlText w:val="•"/>
      <w:lvlJc w:val="left"/>
      <w:pPr>
        <w:ind w:left="3640" w:hanging="361"/>
      </w:pPr>
      <w:rPr>
        <w:rFonts w:hint="default"/>
        <w:lang w:val="en-US" w:eastAsia="en-US" w:bidi="ar-SA"/>
      </w:rPr>
    </w:lvl>
    <w:lvl w:ilvl="4" w:tentative="0">
      <w:start w:val="0"/>
      <w:numFmt w:val="bullet"/>
      <w:lvlText w:val="•"/>
      <w:lvlJc w:val="left"/>
      <w:pPr>
        <w:ind w:left="4640" w:hanging="361"/>
      </w:pPr>
      <w:rPr>
        <w:rFonts w:hint="default"/>
        <w:lang w:val="en-US" w:eastAsia="en-US" w:bidi="ar-SA"/>
      </w:rPr>
    </w:lvl>
    <w:lvl w:ilvl="5" w:tentative="0">
      <w:start w:val="0"/>
      <w:numFmt w:val="bullet"/>
      <w:lvlText w:val="•"/>
      <w:lvlJc w:val="left"/>
      <w:pPr>
        <w:ind w:left="5640" w:hanging="361"/>
      </w:pPr>
      <w:rPr>
        <w:rFonts w:hint="default"/>
        <w:lang w:val="en-US" w:eastAsia="en-US" w:bidi="ar-SA"/>
      </w:rPr>
    </w:lvl>
    <w:lvl w:ilvl="6" w:tentative="0">
      <w:start w:val="0"/>
      <w:numFmt w:val="bullet"/>
      <w:lvlText w:val="•"/>
      <w:lvlJc w:val="left"/>
      <w:pPr>
        <w:ind w:left="6640" w:hanging="361"/>
      </w:pPr>
      <w:rPr>
        <w:rFonts w:hint="default"/>
        <w:lang w:val="en-US" w:eastAsia="en-US" w:bidi="ar-SA"/>
      </w:rPr>
    </w:lvl>
    <w:lvl w:ilvl="7" w:tentative="0">
      <w:start w:val="0"/>
      <w:numFmt w:val="bullet"/>
      <w:lvlText w:val="•"/>
      <w:lvlJc w:val="left"/>
      <w:pPr>
        <w:ind w:left="7640" w:hanging="361"/>
      </w:pPr>
      <w:rPr>
        <w:rFonts w:hint="default"/>
        <w:lang w:val="en-US" w:eastAsia="en-US" w:bidi="ar-SA"/>
      </w:rPr>
    </w:lvl>
    <w:lvl w:ilvl="8" w:tentative="0">
      <w:start w:val="0"/>
      <w:numFmt w:val="bullet"/>
      <w:lvlText w:val="•"/>
      <w:lvlJc w:val="left"/>
      <w:pPr>
        <w:ind w:left="8640" w:hanging="361"/>
      </w:pPr>
      <w:rPr>
        <w:rFonts w:hint="default"/>
        <w:lang w:val="en-US" w:eastAsia="en-US" w:bidi="ar-SA"/>
      </w:rPr>
    </w:lvl>
  </w:abstractNum>
  <w:abstractNum w:abstractNumId="15">
    <w:nsid w:val="25B654F3"/>
    <w:multiLevelType w:val="multilevel"/>
    <w:tmpl w:val="25B654F3"/>
    <w:lvl w:ilvl="0" w:tentative="0">
      <w:start w:val="0"/>
      <w:numFmt w:val="bullet"/>
      <w:lvlText w:val="⮚"/>
      <w:lvlJc w:val="left"/>
      <w:pPr>
        <w:ind w:left="1641" w:hanging="361"/>
      </w:pPr>
      <w:rPr>
        <w:rFonts w:hint="default" w:ascii="Symbola" w:hAnsi="Symbola" w:eastAsia="Symbola" w:cs="Symbola"/>
        <w:w w:val="110"/>
        <w:sz w:val="28"/>
        <w:szCs w:val="28"/>
        <w:lang w:val="en-US" w:eastAsia="en-US" w:bidi="ar-SA"/>
      </w:rPr>
    </w:lvl>
    <w:lvl w:ilvl="1" w:tentative="0">
      <w:start w:val="0"/>
      <w:numFmt w:val="bullet"/>
      <w:lvlText w:val="•"/>
      <w:lvlJc w:val="left"/>
      <w:pPr>
        <w:ind w:left="2540" w:hanging="361"/>
      </w:pPr>
      <w:rPr>
        <w:rFonts w:hint="default"/>
        <w:lang w:val="en-US" w:eastAsia="en-US" w:bidi="ar-SA"/>
      </w:rPr>
    </w:lvl>
    <w:lvl w:ilvl="2" w:tentative="0">
      <w:start w:val="0"/>
      <w:numFmt w:val="bullet"/>
      <w:lvlText w:val="•"/>
      <w:lvlJc w:val="left"/>
      <w:pPr>
        <w:ind w:left="3440" w:hanging="361"/>
      </w:pPr>
      <w:rPr>
        <w:rFonts w:hint="default"/>
        <w:lang w:val="en-US" w:eastAsia="en-US" w:bidi="ar-SA"/>
      </w:rPr>
    </w:lvl>
    <w:lvl w:ilvl="3" w:tentative="0">
      <w:start w:val="0"/>
      <w:numFmt w:val="bullet"/>
      <w:lvlText w:val="•"/>
      <w:lvlJc w:val="left"/>
      <w:pPr>
        <w:ind w:left="4340" w:hanging="361"/>
      </w:pPr>
      <w:rPr>
        <w:rFonts w:hint="default"/>
        <w:lang w:val="en-US" w:eastAsia="en-US" w:bidi="ar-SA"/>
      </w:rPr>
    </w:lvl>
    <w:lvl w:ilvl="4" w:tentative="0">
      <w:start w:val="0"/>
      <w:numFmt w:val="bullet"/>
      <w:lvlText w:val="•"/>
      <w:lvlJc w:val="left"/>
      <w:pPr>
        <w:ind w:left="5240" w:hanging="361"/>
      </w:pPr>
      <w:rPr>
        <w:rFonts w:hint="default"/>
        <w:lang w:val="en-US" w:eastAsia="en-US" w:bidi="ar-SA"/>
      </w:rPr>
    </w:lvl>
    <w:lvl w:ilvl="5" w:tentative="0">
      <w:start w:val="0"/>
      <w:numFmt w:val="bullet"/>
      <w:lvlText w:val="•"/>
      <w:lvlJc w:val="left"/>
      <w:pPr>
        <w:ind w:left="6140" w:hanging="361"/>
      </w:pPr>
      <w:rPr>
        <w:rFonts w:hint="default"/>
        <w:lang w:val="en-US" w:eastAsia="en-US" w:bidi="ar-SA"/>
      </w:rPr>
    </w:lvl>
    <w:lvl w:ilvl="6" w:tentative="0">
      <w:start w:val="0"/>
      <w:numFmt w:val="bullet"/>
      <w:lvlText w:val="•"/>
      <w:lvlJc w:val="left"/>
      <w:pPr>
        <w:ind w:left="7040" w:hanging="361"/>
      </w:pPr>
      <w:rPr>
        <w:rFonts w:hint="default"/>
        <w:lang w:val="en-US" w:eastAsia="en-US" w:bidi="ar-SA"/>
      </w:rPr>
    </w:lvl>
    <w:lvl w:ilvl="7" w:tentative="0">
      <w:start w:val="0"/>
      <w:numFmt w:val="bullet"/>
      <w:lvlText w:val="•"/>
      <w:lvlJc w:val="left"/>
      <w:pPr>
        <w:ind w:left="7940" w:hanging="361"/>
      </w:pPr>
      <w:rPr>
        <w:rFonts w:hint="default"/>
        <w:lang w:val="en-US" w:eastAsia="en-US" w:bidi="ar-SA"/>
      </w:rPr>
    </w:lvl>
    <w:lvl w:ilvl="8" w:tentative="0">
      <w:start w:val="0"/>
      <w:numFmt w:val="bullet"/>
      <w:lvlText w:val="•"/>
      <w:lvlJc w:val="left"/>
      <w:pPr>
        <w:ind w:left="8840" w:hanging="361"/>
      </w:pPr>
      <w:rPr>
        <w:rFonts w:hint="default"/>
        <w:lang w:val="en-US" w:eastAsia="en-US" w:bidi="ar-SA"/>
      </w:rPr>
    </w:lvl>
  </w:abstractNum>
  <w:abstractNum w:abstractNumId="16">
    <w:nsid w:val="2A8F537B"/>
    <w:multiLevelType w:val="multilevel"/>
    <w:tmpl w:val="2A8F537B"/>
    <w:lvl w:ilvl="0" w:tentative="0">
      <w:start w:val="4"/>
      <w:numFmt w:val="decimal"/>
      <w:lvlText w:val="%1"/>
      <w:lvlJc w:val="left"/>
      <w:pPr>
        <w:ind w:left="1342" w:hanging="423"/>
        <w:jc w:val="left"/>
      </w:pPr>
      <w:rPr>
        <w:rFonts w:hint="default"/>
        <w:lang w:val="en-US" w:eastAsia="en-US" w:bidi="ar-SA"/>
      </w:rPr>
    </w:lvl>
    <w:lvl w:ilvl="1" w:tentative="0">
      <w:start w:val="1"/>
      <w:numFmt w:val="decimal"/>
      <w:lvlText w:val="%1.%2"/>
      <w:lvlJc w:val="left"/>
      <w:pPr>
        <w:ind w:left="1342" w:hanging="423"/>
        <w:jc w:val="left"/>
      </w:pPr>
      <w:rPr>
        <w:rFonts w:hint="default" w:ascii="Times New Roman" w:hAnsi="Times New Roman" w:eastAsia="Times New Roman" w:cs="Times New Roman"/>
        <w:b/>
        <w:bCs/>
        <w:w w:val="99"/>
        <w:sz w:val="28"/>
        <w:szCs w:val="28"/>
        <w:lang w:val="en-US" w:eastAsia="en-US" w:bidi="ar-SA"/>
      </w:rPr>
    </w:lvl>
    <w:lvl w:ilvl="2" w:tentative="0">
      <w:start w:val="1"/>
      <w:numFmt w:val="decimal"/>
      <w:lvlText w:val="%1.%2.%3"/>
      <w:lvlJc w:val="left"/>
      <w:pPr>
        <w:ind w:left="2274" w:hanging="634"/>
        <w:jc w:val="left"/>
      </w:pPr>
      <w:rPr>
        <w:rFonts w:hint="default" w:ascii="Times New Roman" w:hAnsi="Times New Roman" w:eastAsia="Times New Roman" w:cs="Times New Roman"/>
        <w:b/>
        <w:bCs/>
        <w:w w:val="99"/>
        <w:sz w:val="28"/>
        <w:szCs w:val="28"/>
        <w:lang w:val="en-US" w:eastAsia="en-US" w:bidi="ar-SA"/>
      </w:rPr>
    </w:lvl>
    <w:lvl w:ilvl="3" w:tentative="0">
      <w:start w:val="0"/>
      <w:numFmt w:val="bullet"/>
      <w:lvlText w:val="♦"/>
      <w:lvlJc w:val="left"/>
      <w:pPr>
        <w:ind w:left="2721" w:hanging="361"/>
      </w:pPr>
      <w:rPr>
        <w:rFonts w:hint="default" w:ascii="Times New Roman" w:hAnsi="Times New Roman" w:eastAsia="Times New Roman" w:cs="Times New Roman"/>
        <w:w w:val="99"/>
        <w:sz w:val="28"/>
        <w:szCs w:val="28"/>
        <w:lang w:val="en-US" w:eastAsia="en-US" w:bidi="ar-SA"/>
      </w:rPr>
    </w:lvl>
    <w:lvl w:ilvl="4" w:tentative="0">
      <w:start w:val="0"/>
      <w:numFmt w:val="bullet"/>
      <w:lvlText w:val="•"/>
      <w:lvlJc w:val="left"/>
      <w:pPr>
        <w:ind w:left="3851" w:hanging="361"/>
      </w:pPr>
      <w:rPr>
        <w:rFonts w:hint="default"/>
        <w:lang w:val="en-US" w:eastAsia="en-US" w:bidi="ar-SA"/>
      </w:rPr>
    </w:lvl>
    <w:lvl w:ilvl="5" w:tentative="0">
      <w:start w:val="0"/>
      <w:numFmt w:val="bullet"/>
      <w:lvlText w:val="•"/>
      <w:lvlJc w:val="left"/>
      <w:pPr>
        <w:ind w:left="4982" w:hanging="361"/>
      </w:pPr>
      <w:rPr>
        <w:rFonts w:hint="default"/>
        <w:lang w:val="en-US" w:eastAsia="en-US" w:bidi="ar-SA"/>
      </w:rPr>
    </w:lvl>
    <w:lvl w:ilvl="6" w:tentative="0">
      <w:start w:val="0"/>
      <w:numFmt w:val="bullet"/>
      <w:lvlText w:val="•"/>
      <w:lvlJc w:val="left"/>
      <w:pPr>
        <w:ind w:left="6114" w:hanging="361"/>
      </w:pPr>
      <w:rPr>
        <w:rFonts w:hint="default"/>
        <w:lang w:val="en-US" w:eastAsia="en-US" w:bidi="ar-SA"/>
      </w:rPr>
    </w:lvl>
    <w:lvl w:ilvl="7" w:tentative="0">
      <w:start w:val="0"/>
      <w:numFmt w:val="bullet"/>
      <w:lvlText w:val="•"/>
      <w:lvlJc w:val="left"/>
      <w:pPr>
        <w:ind w:left="7245" w:hanging="361"/>
      </w:pPr>
      <w:rPr>
        <w:rFonts w:hint="default"/>
        <w:lang w:val="en-US" w:eastAsia="en-US" w:bidi="ar-SA"/>
      </w:rPr>
    </w:lvl>
    <w:lvl w:ilvl="8" w:tentative="0">
      <w:start w:val="0"/>
      <w:numFmt w:val="bullet"/>
      <w:lvlText w:val="•"/>
      <w:lvlJc w:val="left"/>
      <w:pPr>
        <w:ind w:left="8377" w:hanging="361"/>
      </w:pPr>
      <w:rPr>
        <w:rFonts w:hint="default"/>
        <w:lang w:val="en-US" w:eastAsia="en-US" w:bidi="ar-SA"/>
      </w:rPr>
    </w:lvl>
  </w:abstractNum>
  <w:abstractNum w:abstractNumId="17">
    <w:nsid w:val="46A08BB8"/>
    <w:multiLevelType w:val="multilevel"/>
    <w:tmpl w:val="46A08BB8"/>
    <w:lvl w:ilvl="0" w:tentative="0">
      <w:start w:val="0"/>
      <w:numFmt w:val="bullet"/>
      <w:lvlText w:val="*"/>
      <w:lvlJc w:val="left"/>
      <w:pPr>
        <w:ind w:left="920" w:hanging="255"/>
      </w:pPr>
      <w:rPr>
        <w:rFonts w:hint="default" w:ascii="Times New Roman" w:hAnsi="Times New Roman" w:eastAsia="Times New Roman" w:cs="Times New Roman"/>
        <w:w w:val="99"/>
        <w:sz w:val="28"/>
        <w:szCs w:val="28"/>
        <w:lang w:val="en-US" w:eastAsia="en-US" w:bidi="ar-SA"/>
      </w:rPr>
    </w:lvl>
    <w:lvl w:ilvl="1" w:tentative="0">
      <w:start w:val="0"/>
      <w:numFmt w:val="bullet"/>
      <w:lvlText w:val="•"/>
      <w:lvlJc w:val="left"/>
      <w:pPr>
        <w:ind w:left="1892" w:hanging="255"/>
      </w:pPr>
      <w:rPr>
        <w:rFonts w:hint="default"/>
        <w:lang w:val="en-US" w:eastAsia="en-US" w:bidi="ar-SA"/>
      </w:rPr>
    </w:lvl>
    <w:lvl w:ilvl="2" w:tentative="0">
      <w:start w:val="0"/>
      <w:numFmt w:val="bullet"/>
      <w:lvlText w:val="•"/>
      <w:lvlJc w:val="left"/>
      <w:pPr>
        <w:ind w:left="2864" w:hanging="255"/>
      </w:pPr>
      <w:rPr>
        <w:rFonts w:hint="default"/>
        <w:lang w:val="en-US" w:eastAsia="en-US" w:bidi="ar-SA"/>
      </w:rPr>
    </w:lvl>
    <w:lvl w:ilvl="3" w:tentative="0">
      <w:start w:val="0"/>
      <w:numFmt w:val="bullet"/>
      <w:lvlText w:val="•"/>
      <w:lvlJc w:val="left"/>
      <w:pPr>
        <w:ind w:left="3836" w:hanging="255"/>
      </w:pPr>
      <w:rPr>
        <w:rFonts w:hint="default"/>
        <w:lang w:val="en-US" w:eastAsia="en-US" w:bidi="ar-SA"/>
      </w:rPr>
    </w:lvl>
    <w:lvl w:ilvl="4" w:tentative="0">
      <w:start w:val="0"/>
      <w:numFmt w:val="bullet"/>
      <w:lvlText w:val="•"/>
      <w:lvlJc w:val="left"/>
      <w:pPr>
        <w:ind w:left="4808" w:hanging="255"/>
      </w:pPr>
      <w:rPr>
        <w:rFonts w:hint="default"/>
        <w:lang w:val="en-US" w:eastAsia="en-US" w:bidi="ar-SA"/>
      </w:rPr>
    </w:lvl>
    <w:lvl w:ilvl="5" w:tentative="0">
      <w:start w:val="0"/>
      <w:numFmt w:val="bullet"/>
      <w:lvlText w:val="•"/>
      <w:lvlJc w:val="left"/>
      <w:pPr>
        <w:ind w:left="5780" w:hanging="255"/>
      </w:pPr>
      <w:rPr>
        <w:rFonts w:hint="default"/>
        <w:lang w:val="en-US" w:eastAsia="en-US" w:bidi="ar-SA"/>
      </w:rPr>
    </w:lvl>
    <w:lvl w:ilvl="6" w:tentative="0">
      <w:start w:val="0"/>
      <w:numFmt w:val="bullet"/>
      <w:lvlText w:val="•"/>
      <w:lvlJc w:val="left"/>
      <w:pPr>
        <w:ind w:left="6752" w:hanging="255"/>
      </w:pPr>
      <w:rPr>
        <w:rFonts w:hint="default"/>
        <w:lang w:val="en-US" w:eastAsia="en-US" w:bidi="ar-SA"/>
      </w:rPr>
    </w:lvl>
    <w:lvl w:ilvl="7" w:tentative="0">
      <w:start w:val="0"/>
      <w:numFmt w:val="bullet"/>
      <w:lvlText w:val="•"/>
      <w:lvlJc w:val="left"/>
      <w:pPr>
        <w:ind w:left="7724" w:hanging="255"/>
      </w:pPr>
      <w:rPr>
        <w:rFonts w:hint="default"/>
        <w:lang w:val="en-US" w:eastAsia="en-US" w:bidi="ar-SA"/>
      </w:rPr>
    </w:lvl>
    <w:lvl w:ilvl="8" w:tentative="0">
      <w:start w:val="0"/>
      <w:numFmt w:val="bullet"/>
      <w:lvlText w:val="•"/>
      <w:lvlJc w:val="left"/>
      <w:pPr>
        <w:ind w:left="8696" w:hanging="255"/>
      </w:pPr>
      <w:rPr>
        <w:rFonts w:hint="default"/>
        <w:lang w:val="en-US" w:eastAsia="en-US" w:bidi="ar-SA"/>
      </w:rPr>
    </w:lvl>
  </w:abstractNum>
  <w:abstractNum w:abstractNumId="18">
    <w:nsid w:val="4C1BAE26"/>
    <w:multiLevelType w:val="multilevel"/>
    <w:tmpl w:val="4C1BAE26"/>
    <w:lvl w:ilvl="0" w:tentative="0">
      <w:start w:val="7"/>
      <w:numFmt w:val="decimal"/>
      <w:lvlText w:val="%1"/>
      <w:lvlJc w:val="left"/>
      <w:pPr>
        <w:ind w:left="1764" w:hanging="845"/>
        <w:jc w:val="left"/>
      </w:pPr>
      <w:rPr>
        <w:rFonts w:hint="default"/>
        <w:lang w:val="en-US" w:eastAsia="en-US" w:bidi="ar-SA"/>
      </w:rPr>
    </w:lvl>
    <w:lvl w:ilvl="1" w:tentative="0">
      <w:start w:val="5"/>
      <w:numFmt w:val="decimal"/>
      <w:lvlText w:val="%1.%2"/>
      <w:lvlJc w:val="left"/>
      <w:pPr>
        <w:ind w:left="1764" w:hanging="845"/>
        <w:jc w:val="left"/>
      </w:pPr>
      <w:rPr>
        <w:rFonts w:hint="default"/>
        <w:lang w:val="en-US" w:eastAsia="en-US" w:bidi="ar-SA"/>
      </w:rPr>
    </w:lvl>
    <w:lvl w:ilvl="2" w:tentative="0">
      <w:start w:val="1"/>
      <w:numFmt w:val="decimal"/>
      <w:lvlText w:val="%1.%2.%3"/>
      <w:lvlJc w:val="left"/>
      <w:pPr>
        <w:ind w:left="1764" w:hanging="845"/>
        <w:jc w:val="left"/>
      </w:pPr>
      <w:rPr>
        <w:rFonts w:hint="default"/>
        <w:lang w:val="en-US" w:eastAsia="en-US" w:bidi="ar-SA"/>
      </w:rPr>
    </w:lvl>
    <w:lvl w:ilvl="3" w:tentative="0">
      <w:start w:val="1"/>
      <w:numFmt w:val="decimal"/>
      <w:lvlText w:val="%1.%2.%3.%4"/>
      <w:lvlJc w:val="left"/>
      <w:pPr>
        <w:ind w:left="1764" w:hanging="845"/>
        <w:jc w:val="left"/>
      </w:pPr>
      <w:rPr>
        <w:rFonts w:hint="default" w:ascii="Times New Roman" w:hAnsi="Times New Roman" w:eastAsia="Times New Roman" w:cs="Times New Roman"/>
        <w:b/>
        <w:bCs/>
        <w:w w:val="99"/>
        <w:sz w:val="28"/>
        <w:szCs w:val="28"/>
        <w:lang w:val="en-US" w:eastAsia="en-US" w:bidi="ar-SA"/>
      </w:rPr>
    </w:lvl>
    <w:lvl w:ilvl="4" w:tentative="0">
      <w:start w:val="0"/>
      <w:numFmt w:val="bullet"/>
      <w:lvlText w:val="⮚"/>
      <w:lvlJc w:val="left"/>
      <w:pPr>
        <w:ind w:left="2361" w:hanging="360"/>
      </w:pPr>
      <w:rPr>
        <w:rFonts w:hint="default" w:ascii="Symbola" w:hAnsi="Symbola" w:eastAsia="Symbola" w:cs="Symbola"/>
        <w:w w:val="110"/>
        <w:sz w:val="28"/>
        <w:szCs w:val="28"/>
        <w:lang w:val="en-US" w:eastAsia="en-US" w:bidi="ar-SA"/>
      </w:rPr>
    </w:lvl>
    <w:lvl w:ilvl="5" w:tentative="0">
      <w:start w:val="0"/>
      <w:numFmt w:val="bullet"/>
      <w:lvlText w:val="•"/>
      <w:lvlJc w:val="left"/>
      <w:pPr>
        <w:ind w:left="6040" w:hanging="360"/>
      </w:pPr>
      <w:rPr>
        <w:rFonts w:hint="default"/>
        <w:lang w:val="en-US" w:eastAsia="en-US" w:bidi="ar-SA"/>
      </w:rPr>
    </w:lvl>
    <w:lvl w:ilvl="6" w:tentative="0">
      <w:start w:val="0"/>
      <w:numFmt w:val="bullet"/>
      <w:lvlText w:val="•"/>
      <w:lvlJc w:val="left"/>
      <w:pPr>
        <w:ind w:left="6960" w:hanging="360"/>
      </w:pPr>
      <w:rPr>
        <w:rFonts w:hint="default"/>
        <w:lang w:val="en-US" w:eastAsia="en-US" w:bidi="ar-SA"/>
      </w:rPr>
    </w:lvl>
    <w:lvl w:ilvl="7" w:tentative="0">
      <w:start w:val="0"/>
      <w:numFmt w:val="bullet"/>
      <w:lvlText w:val="•"/>
      <w:lvlJc w:val="left"/>
      <w:pPr>
        <w:ind w:left="7880" w:hanging="360"/>
      </w:pPr>
      <w:rPr>
        <w:rFonts w:hint="default"/>
        <w:lang w:val="en-US" w:eastAsia="en-US" w:bidi="ar-SA"/>
      </w:rPr>
    </w:lvl>
    <w:lvl w:ilvl="8" w:tentative="0">
      <w:start w:val="0"/>
      <w:numFmt w:val="bullet"/>
      <w:lvlText w:val="•"/>
      <w:lvlJc w:val="left"/>
      <w:pPr>
        <w:ind w:left="8800" w:hanging="360"/>
      </w:pPr>
      <w:rPr>
        <w:rFonts w:hint="default"/>
        <w:lang w:val="en-US" w:eastAsia="en-US" w:bidi="ar-SA"/>
      </w:rPr>
    </w:lvl>
  </w:abstractNum>
  <w:abstractNum w:abstractNumId="19">
    <w:nsid w:val="4D4DC07F"/>
    <w:multiLevelType w:val="multilevel"/>
    <w:tmpl w:val="4D4DC07F"/>
    <w:lvl w:ilvl="0" w:tentative="0">
      <w:start w:val="5"/>
      <w:numFmt w:val="decimal"/>
      <w:lvlText w:val="%1"/>
      <w:lvlJc w:val="left"/>
      <w:pPr>
        <w:ind w:left="1342" w:hanging="423"/>
        <w:jc w:val="left"/>
      </w:pPr>
      <w:rPr>
        <w:rFonts w:hint="default"/>
        <w:lang w:val="en-US" w:eastAsia="en-US" w:bidi="ar-SA"/>
      </w:rPr>
    </w:lvl>
    <w:lvl w:ilvl="1" w:tentative="0">
      <w:start w:val="1"/>
      <w:numFmt w:val="decimal"/>
      <w:lvlText w:val="%1.%2"/>
      <w:lvlJc w:val="left"/>
      <w:pPr>
        <w:ind w:left="1342" w:hanging="423"/>
        <w:jc w:val="left"/>
      </w:pPr>
      <w:rPr>
        <w:rFonts w:hint="default" w:ascii="Times New Roman" w:hAnsi="Times New Roman" w:eastAsia="Times New Roman" w:cs="Times New Roman"/>
        <w:b/>
        <w:bCs/>
        <w:w w:val="99"/>
        <w:sz w:val="28"/>
        <w:szCs w:val="28"/>
        <w:lang w:val="en-US" w:eastAsia="en-US" w:bidi="ar-SA"/>
      </w:rPr>
    </w:lvl>
    <w:lvl w:ilvl="2" w:tentative="0">
      <w:start w:val="0"/>
      <w:numFmt w:val="bullet"/>
      <w:lvlText w:val="•"/>
      <w:lvlJc w:val="left"/>
      <w:pPr>
        <w:ind w:left="2373" w:hanging="423"/>
      </w:pPr>
      <w:rPr>
        <w:rFonts w:hint="default"/>
        <w:lang w:val="en-US" w:eastAsia="en-US" w:bidi="ar-SA"/>
      </w:rPr>
    </w:lvl>
    <w:lvl w:ilvl="3" w:tentative="0">
      <w:start w:val="0"/>
      <w:numFmt w:val="bullet"/>
      <w:lvlText w:val="•"/>
      <w:lvlJc w:val="left"/>
      <w:pPr>
        <w:ind w:left="3406" w:hanging="423"/>
      </w:pPr>
      <w:rPr>
        <w:rFonts w:hint="default"/>
        <w:lang w:val="en-US" w:eastAsia="en-US" w:bidi="ar-SA"/>
      </w:rPr>
    </w:lvl>
    <w:lvl w:ilvl="4" w:tentative="0">
      <w:start w:val="0"/>
      <w:numFmt w:val="bullet"/>
      <w:lvlText w:val="•"/>
      <w:lvlJc w:val="left"/>
      <w:pPr>
        <w:ind w:left="4440" w:hanging="423"/>
      </w:pPr>
      <w:rPr>
        <w:rFonts w:hint="default"/>
        <w:lang w:val="en-US" w:eastAsia="en-US" w:bidi="ar-SA"/>
      </w:rPr>
    </w:lvl>
    <w:lvl w:ilvl="5" w:tentative="0">
      <w:start w:val="0"/>
      <w:numFmt w:val="bullet"/>
      <w:lvlText w:val="•"/>
      <w:lvlJc w:val="left"/>
      <w:pPr>
        <w:ind w:left="5473" w:hanging="423"/>
      </w:pPr>
      <w:rPr>
        <w:rFonts w:hint="default"/>
        <w:lang w:val="en-US" w:eastAsia="en-US" w:bidi="ar-SA"/>
      </w:rPr>
    </w:lvl>
    <w:lvl w:ilvl="6" w:tentative="0">
      <w:start w:val="0"/>
      <w:numFmt w:val="bullet"/>
      <w:lvlText w:val="•"/>
      <w:lvlJc w:val="left"/>
      <w:pPr>
        <w:ind w:left="6506" w:hanging="423"/>
      </w:pPr>
      <w:rPr>
        <w:rFonts w:hint="default"/>
        <w:lang w:val="en-US" w:eastAsia="en-US" w:bidi="ar-SA"/>
      </w:rPr>
    </w:lvl>
    <w:lvl w:ilvl="7" w:tentative="0">
      <w:start w:val="0"/>
      <w:numFmt w:val="bullet"/>
      <w:lvlText w:val="•"/>
      <w:lvlJc w:val="left"/>
      <w:pPr>
        <w:ind w:left="7540" w:hanging="423"/>
      </w:pPr>
      <w:rPr>
        <w:rFonts w:hint="default"/>
        <w:lang w:val="en-US" w:eastAsia="en-US" w:bidi="ar-SA"/>
      </w:rPr>
    </w:lvl>
    <w:lvl w:ilvl="8" w:tentative="0">
      <w:start w:val="0"/>
      <w:numFmt w:val="bullet"/>
      <w:lvlText w:val="•"/>
      <w:lvlJc w:val="left"/>
      <w:pPr>
        <w:ind w:left="8573" w:hanging="423"/>
      </w:pPr>
      <w:rPr>
        <w:rFonts w:hint="default"/>
        <w:lang w:val="en-US" w:eastAsia="en-US" w:bidi="ar-SA"/>
      </w:rPr>
    </w:lvl>
  </w:abstractNum>
  <w:abstractNum w:abstractNumId="20">
    <w:nsid w:val="59ADCABA"/>
    <w:multiLevelType w:val="multilevel"/>
    <w:tmpl w:val="59ADCABA"/>
    <w:lvl w:ilvl="0" w:tentative="0">
      <w:start w:val="3"/>
      <w:numFmt w:val="decimal"/>
      <w:lvlText w:val="%1"/>
      <w:lvlJc w:val="left"/>
      <w:pPr>
        <w:ind w:left="1342" w:hanging="423"/>
        <w:jc w:val="left"/>
      </w:pPr>
      <w:rPr>
        <w:rFonts w:hint="default"/>
        <w:lang w:val="en-US" w:eastAsia="en-US" w:bidi="ar-SA"/>
      </w:rPr>
    </w:lvl>
    <w:lvl w:ilvl="1" w:tentative="0">
      <w:start w:val="1"/>
      <w:numFmt w:val="decimal"/>
      <w:lvlText w:val="%1.%2"/>
      <w:lvlJc w:val="left"/>
      <w:pPr>
        <w:ind w:left="1342" w:hanging="423"/>
        <w:jc w:val="left"/>
      </w:pPr>
      <w:rPr>
        <w:rFonts w:hint="default" w:ascii="Times New Roman" w:hAnsi="Times New Roman" w:eastAsia="Times New Roman" w:cs="Times New Roman"/>
        <w:b/>
        <w:bCs/>
        <w:w w:val="99"/>
        <w:sz w:val="28"/>
        <w:szCs w:val="28"/>
        <w:lang w:val="en-US" w:eastAsia="en-US" w:bidi="ar-SA"/>
      </w:rPr>
    </w:lvl>
    <w:lvl w:ilvl="2" w:tentative="0">
      <w:start w:val="1"/>
      <w:numFmt w:val="decimal"/>
      <w:lvlText w:val="%1.%2.%3"/>
      <w:lvlJc w:val="left"/>
      <w:pPr>
        <w:ind w:left="1913" w:hanging="634"/>
        <w:jc w:val="left"/>
      </w:pPr>
      <w:rPr>
        <w:rFonts w:hint="default" w:ascii="Times New Roman" w:hAnsi="Times New Roman" w:eastAsia="Times New Roman" w:cs="Times New Roman"/>
        <w:b/>
        <w:bCs/>
        <w:w w:val="99"/>
        <w:sz w:val="28"/>
        <w:szCs w:val="28"/>
        <w:lang w:val="en-US" w:eastAsia="en-US" w:bidi="ar-SA"/>
      </w:rPr>
    </w:lvl>
    <w:lvl w:ilvl="3" w:tentative="0">
      <w:start w:val="0"/>
      <w:numFmt w:val="bullet"/>
      <w:lvlText w:val="⮚"/>
      <w:lvlJc w:val="left"/>
      <w:pPr>
        <w:ind w:left="2721" w:hanging="361"/>
      </w:pPr>
      <w:rPr>
        <w:rFonts w:hint="default" w:ascii="Symbola" w:hAnsi="Symbola" w:eastAsia="Symbola" w:cs="Symbola"/>
        <w:w w:val="110"/>
        <w:sz w:val="28"/>
        <w:szCs w:val="28"/>
        <w:lang w:val="en-US" w:eastAsia="en-US" w:bidi="ar-SA"/>
      </w:rPr>
    </w:lvl>
    <w:lvl w:ilvl="4" w:tentative="0">
      <w:start w:val="0"/>
      <w:numFmt w:val="bullet"/>
      <w:lvlText w:val="•"/>
      <w:lvlJc w:val="left"/>
      <w:pPr>
        <w:ind w:left="3851" w:hanging="361"/>
      </w:pPr>
      <w:rPr>
        <w:rFonts w:hint="default"/>
        <w:lang w:val="en-US" w:eastAsia="en-US" w:bidi="ar-SA"/>
      </w:rPr>
    </w:lvl>
    <w:lvl w:ilvl="5" w:tentative="0">
      <w:start w:val="0"/>
      <w:numFmt w:val="bullet"/>
      <w:lvlText w:val="•"/>
      <w:lvlJc w:val="left"/>
      <w:pPr>
        <w:ind w:left="4982" w:hanging="361"/>
      </w:pPr>
      <w:rPr>
        <w:rFonts w:hint="default"/>
        <w:lang w:val="en-US" w:eastAsia="en-US" w:bidi="ar-SA"/>
      </w:rPr>
    </w:lvl>
    <w:lvl w:ilvl="6" w:tentative="0">
      <w:start w:val="0"/>
      <w:numFmt w:val="bullet"/>
      <w:lvlText w:val="•"/>
      <w:lvlJc w:val="left"/>
      <w:pPr>
        <w:ind w:left="6114" w:hanging="361"/>
      </w:pPr>
      <w:rPr>
        <w:rFonts w:hint="default"/>
        <w:lang w:val="en-US" w:eastAsia="en-US" w:bidi="ar-SA"/>
      </w:rPr>
    </w:lvl>
    <w:lvl w:ilvl="7" w:tentative="0">
      <w:start w:val="0"/>
      <w:numFmt w:val="bullet"/>
      <w:lvlText w:val="•"/>
      <w:lvlJc w:val="left"/>
      <w:pPr>
        <w:ind w:left="7245" w:hanging="361"/>
      </w:pPr>
      <w:rPr>
        <w:rFonts w:hint="default"/>
        <w:lang w:val="en-US" w:eastAsia="en-US" w:bidi="ar-SA"/>
      </w:rPr>
    </w:lvl>
    <w:lvl w:ilvl="8" w:tentative="0">
      <w:start w:val="0"/>
      <w:numFmt w:val="bullet"/>
      <w:lvlText w:val="•"/>
      <w:lvlJc w:val="left"/>
      <w:pPr>
        <w:ind w:left="8377" w:hanging="361"/>
      </w:pPr>
      <w:rPr>
        <w:rFonts w:hint="default"/>
        <w:lang w:val="en-US" w:eastAsia="en-US" w:bidi="ar-SA"/>
      </w:rPr>
    </w:lvl>
  </w:abstractNum>
  <w:abstractNum w:abstractNumId="21">
    <w:nsid w:val="5A241D34"/>
    <w:multiLevelType w:val="multilevel"/>
    <w:tmpl w:val="5A241D34"/>
    <w:lvl w:ilvl="0" w:tentative="0">
      <w:start w:val="0"/>
      <w:numFmt w:val="bullet"/>
      <w:lvlText w:val="⮚"/>
      <w:lvlJc w:val="left"/>
      <w:pPr>
        <w:ind w:left="1641" w:hanging="361"/>
      </w:pPr>
      <w:rPr>
        <w:rFonts w:hint="default" w:ascii="Symbola" w:hAnsi="Symbola" w:eastAsia="Symbola" w:cs="Symbola"/>
        <w:w w:val="110"/>
        <w:sz w:val="28"/>
        <w:szCs w:val="28"/>
        <w:lang w:val="en-US" w:eastAsia="en-US" w:bidi="ar-SA"/>
      </w:rPr>
    </w:lvl>
    <w:lvl w:ilvl="1" w:tentative="0">
      <w:start w:val="0"/>
      <w:numFmt w:val="bullet"/>
      <w:lvlText w:val="•"/>
      <w:lvlJc w:val="left"/>
      <w:pPr>
        <w:ind w:left="2540" w:hanging="361"/>
      </w:pPr>
      <w:rPr>
        <w:rFonts w:hint="default"/>
        <w:lang w:val="en-US" w:eastAsia="en-US" w:bidi="ar-SA"/>
      </w:rPr>
    </w:lvl>
    <w:lvl w:ilvl="2" w:tentative="0">
      <w:start w:val="0"/>
      <w:numFmt w:val="bullet"/>
      <w:lvlText w:val="•"/>
      <w:lvlJc w:val="left"/>
      <w:pPr>
        <w:ind w:left="3440" w:hanging="361"/>
      </w:pPr>
      <w:rPr>
        <w:rFonts w:hint="default"/>
        <w:lang w:val="en-US" w:eastAsia="en-US" w:bidi="ar-SA"/>
      </w:rPr>
    </w:lvl>
    <w:lvl w:ilvl="3" w:tentative="0">
      <w:start w:val="0"/>
      <w:numFmt w:val="bullet"/>
      <w:lvlText w:val="•"/>
      <w:lvlJc w:val="left"/>
      <w:pPr>
        <w:ind w:left="4340" w:hanging="361"/>
      </w:pPr>
      <w:rPr>
        <w:rFonts w:hint="default"/>
        <w:lang w:val="en-US" w:eastAsia="en-US" w:bidi="ar-SA"/>
      </w:rPr>
    </w:lvl>
    <w:lvl w:ilvl="4" w:tentative="0">
      <w:start w:val="0"/>
      <w:numFmt w:val="bullet"/>
      <w:lvlText w:val="•"/>
      <w:lvlJc w:val="left"/>
      <w:pPr>
        <w:ind w:left="5240" w:hanging="361"/>
      </w:pPr>
      <w:rPr>
        <w:rFonts w:hint="default"/>
        <w:lang w:val="en-US" w:eastAsia="en-US" w:bidi="ar-SA"/>
      </w:rPr>
    </w:lvl>
    <w:lvl w:ilvl="5" w:tentative="0">
      <w:start w:val="0"/>
      <w:numFmt w:val="bullet"/>
      <w:lvlText w:val="•"/>
      <w:lvlJc w:val="left"/>
      <w:pPr>
        <w:ind w:left="6140" w:hanging="361"/>
      </w:pPr>
      <w:rPr>
        <w:rFonts w:hint="default"/>
        <w:lang w:val="en-US" w:eastAsia="en-US" w:bidi="ar-SA"/>
      </w:rPr>
    </w:lvl>
    <w:lvl w:ilvl="6" w:tentative="0">
      <w:start w:val="0"/>
      <w:numFmt w:val="bullet"/>
      <w:lvlText w:val="•"/>
      <w:lvlJc w:val="left"/>
      <w:pPr>
        <w:ind w:left="7040" w:hanging="361"/>
      </w:pPr>
      <w:rPr>
        <w:rFonts w:hint="default"/>
        <w:lang w:val="en-US" w:eastAsia="en-US" w:bidi="ar-SA"/>
      </w:rPr>
    </w:lvl>
    <w:lvl w:ilvl="7" w:tentative="0">
      <w:start w:val="0"/>
      <w:numFmt w:val="bullet"/>
      <w:lvlText w:val="•"/>
      <w:lvlJc w:val="left"/>
      <w:pPr>
        <w:ind w:left="7940" w:hanging="361"/>
      </w:pPr>
      <w:rPr>
        <w:rFonts w:hint="default"/>
        <w:lang w:val="en-US" w:eastAsia="en-US" w:bidi="ar-SA"/>
      </w:rPr>
    </w:lvl>
    <w:lvl w:ilvl="8" w:tentative="0">
      <w:start w:val="0"/>
      <w:numFmt w:val="bullet"/>
      <w:lvlText w:val="•"/>
      <w:lvlJc w:val="left"/>
      <w:pPr>
        <w:ind w:left="8840" w:hanging="361"/>
      </w:pPr>
      <w:rPr>
        <w:rFonts w:hint="default"/>
        <w:lang w:val="en-US" w:eastAsia="en-US" w:bidi="ar-SA"/>
      </w:rPr>
    </w:lvl>
  </w:abstractNum>
  <w:abstractNum w:abstractNumId="22">
    <w:nsid w:val="60382F6E"/>
    <w:multiLevelType w:val="multilevel"/>
    <w:tmpl w:val="60382F6E"/>
    <w:lvl w:ilvl="0" w:tentative="0">
      <w:start w:val="0"/>
      <w:numFmt w:val="bullet"/>
      <w:lvlText w:val="⮚"/>
      <w:lvlJc w:val="left"/>
      <w:pPr>
        <w:ind w:left="2361" w:hanging="360"/>
      </w:pPr>
      <w:rPr>
        <w:rFonts w:hint="default" w:ascii="Symbola" w:hAnsi="Symbola" w:eastAsia="Symbola" w:cs="Symbola"/>
        <w:w w:val="110"/>
        <w:sz w:val="28"/>
        <w:szCs w:val="28"/>
        <w:lang w:val="en-US" w:eastAsia="en-US" w:bidi="ar-SA"/>
      </w:rPr>
    </w:lvl>
    <w:lvl w:ilvl="1" w:tentative="0">
      <w:start w:val="0"/>
      <w:numFmt w:val="bullet"/>
      <w:lvlText w:val="•"/>
      <w:lvlJc w:val="left"/>
      <w:pPr>
        <w:ind w:left="3188" w:hanging="360"/>
      </w:pPr>
      <w:rPr>
        <w:rFonts w:hint="default"/>
        <w:lang w:val="en-US" w:eastAsia="en-US" w:bidi="ar-SA"/>
      </w:rPr>
    </w:lvl>
    <w:lvl w:ilvl="2" w:tentative="0">
      <w:start w:val="0"/>
      <w:numFmt w:val="bullet"/>
      <w:lvlText w:val="•"/>
      <w:lvlJc w:val="left"/>
      <w:pPr>
        <w:ind w:left="4016" w:hanging="360"/>
      </w:pPr>
      <w:rPr>
        <w:rFonts w:hint="default"/>
        <w:lang w:val="en-US" w:eastAsia="en-US" w:bidi="ar-SA"/>
      </w:rPr>
    </w:lvl>
    <w:lvl w:ilvl="3" w:tentative="0">
      <w:start w:val="0"/>
      <w:numFmt w:val="bullet"/>
      <w:lvlText w:val="•"/>
      <w:lvlJc w:val="left"/>
      <w:pPr>
        <w:ind w:left="4844" w:hanging="360"/>
      </w:pPr>
      <w:rPr>
        <w:rFonts w:hint="default"/>
        <w:lang w:val="en-US" w:eastAsia="en-US" w:bidi="ar-SA"/>
      </w:rPr>
    </w:lvl>
    <w:lvl w:ilvl="4" w:tentative="0">
      <w:start w:val="0"/>
      <w:numFmt w:val="bullet"/>
      <w:lvlText w:val="•"/>
      <w:lvlJc w:val="left"/>
      <w:pPr>
        <w:ind w:left="5672" w:hanging="360"/>
      </w:pPr>
      <w:rPr>
        <w:rFonts w:hint="default"/>
        <w:lang w:val="en-US" w:eastAsia="en-US" w:bidi="ar-SA"/>
      </w:rPr>
    </w:lvl>
    <w:lvl w:ilvl="5" w:tentative="0">
      <w:start w:val="0"/>
      <w:numFmt w:val="bullet"/>
      <w:lvlText w:val="•"/>
      <w:lvlJc w:val="left"/>
      <w:pPr>
        <w:ind w:left="6500" w:hanging="360"/>
      </w:pPr>
      <w:rPr>
        <w:rFonts w:hint="default"/>
        <w:lang w:val="en-US" w:eastAsia="en-US" w:bidi="ar-SA"/>
      </w:rPr>
    </w:lvl>
    <w:lvl w:ilvl="6" w:tentative="0">
      <w:start w:val="0"/>
      <w:numFmt w:val="bullet"/>
      <w:lvlText w:val="•"/>
      <w:lvlJc w:val="left"/>
      <w:pPr>
        <w:ind w:left="7328" w:hanging="360"/>
      </w:pPr>
      <w:rPr>
        <w:rFonts w:hint="default"/>
        <w:lang w:val="en-US" w:eastAsia="en-US" w:bidi="ar-SA"/>
      </w:rPr>
    </w:lvl>
    <w:lvl w:ilvl="7" w:tentative="0">
      <w:start w:val="0"/>
      <w:numFmt w:val="bullet"/>
      <w:lvlText w:val="•"/>
      <w:lvlJc w:val="left"/>
      <w:pPr>
        <w:ind w:left="8156" w:hanging="360"/>
      </w:pPr>
      <w:rPr>
        <w:rFonts w:hint="default"/>
        <w:lang w:val="en-US" w:eastAsia="en-US" w:bidi="ar-SA"/>
      </w:rPr>
    </w:lvl>
    <w:lvl w:ilvl="8" w:tentative="0">
      <w:start w:val="0"/>
      <w:numFmt w:val="bullet"/>
      <w:lvlText w:val="•"/>
      <w:lvlJc w:val="left"/>
      <w:pPr>
        <w:ind w:left="8984" w:hanging="360"/>
      </w:pPr>
      <w:rPr>
        <w:rFonts w:hint="default"/>
        <w:lang w:val="en-US" w:eastAsia="en-US" w:bidi="ar-SA"/>
      </w:rPr>
    </w:lvl>
  </w:abstractNum>
  <w:abstractNum w:abstractNumId="23">
    <w:nsid w:val="72183CF9"/>
    <w:multiLevelType w:val="multilevel"/>
    <w:tmpl w:val="72183CF9"/>
    <w:lvl w:ilvl="0" w:tentative="0">
      <w:start w:val="0"/>
      <w:numFmt w:val="bullet"/>
      <w:lvlText w:val="⮚"/>
      <w:lvlJc w:val="left"/>
      <w:pPr>
        <w:ind w:left="1641" w:hanging="361"/>
      </w:pPr>
      <w:rPr>
        <w:rFonts w:hint="default" w:ascii="Symbola" w:hAnsi="Symbola" w:eastAsia="Symbola" w:cs="Symbola"/>
        <w:w w:val="110"/>
        <w:sz w:val="28"/>
        <w:szCs w:val="28"/>
        <w:lang w:val="en-US" w:eastAsia="en-US" w:bidi="ar-SA"/>
      </w:rPr>
    </w:lvl>
    <w:lvl w:ilvl="1" w:tentative="0">
      <w:start w:val="0"/>
      <w:numFmt w:val="bullet"/>
      <w:lvlText w:val="•"/>
      <w:lvlJc w:val="left"/>
      <w:pPr>
        <w:ind w:left="2540" w:hanging="361"/>
      </w:pPr>
      <w:rPr>
        <w:rFonts w:hint="default"/>
        <w:lang w:val="en-US" w:eastAsia="en-US" w:bidi="ar-SA"/>
      </w:rPr>
    </w:lvl>
    <w:lvl w:ilvl="2" w:tentative="0">
      <w:start w:val="0"/>
      <w:numFmt w:val="bullet"/>
      <w:lvlText w:val="•"/>
      <w:lvlJc w:val="left"/>
      <w:pPr>
        <w:ind w:left="3440" w:hanging="361"/>
      </w:pPr>
      <w:rPr>
        <w:rFonts w:hint="default"/>
        <w:lang w:val="en-US" w:eastAsia="en-US" w:bidi="ar-SA"/>
      </w:rPr>
    </w:lvl>
    <w:lvl w:ilvl="3" w:tentative="0">
      <w:start w:val="0"/>
      <w:numFmt w:val="bullet"/>
      <w:lvlText w:val="•"/>
      <w:lvlJc w:val="left"/>
      <w:pPr>
        <w:ind w:left="4340" w:hanging="361"/>
      </w:pPr>
      <w:rPr>
        <w:rFonts w:hint="default"/>
        <w:lang w:val="en-US" w:eastAsia="en-US" w:bidi="ar-SA"/>
      </w:rPr>
    </w:lvl>
    <w:lvl w:ilvl="4" w:tentative="0">
      <w:start w:val="0"/>
      <w:numFmt w:val="bullet"/>
      <w:lvlText w:val="•"/>
      <w:lvlJc w:val="left"/>
      <w:pPr>
        <w:ind w:left="5240" w:hanging="361"/>
      </w:pPr>
      <w:rPr>
        <w:rFonts w:hint="default"/>
        <w:lang w:val="en-US" w:eastAsia="en-US" w:bidi="ar-SA"/>
      </w:rPr>
    </w:lvl>
    <w:lvl w:ilvl="5" w:tentative="0">
      <w:start w:val="0"/>
      <w:numFmt w:val="bullet"/>
      <w:lvlText w:val="•"/>
      <w:lvlJc w:val="left"/>
      <w:pPr>
        <w:ind w:left="6140" w:hanging="361"/>
      </w:pPr>
      <w:rPr>
        <w:rFonts w:hint="default"/>
        <w:lang w:val="en-US" w:eastAsia="en-US" w:bidi="ar-SA"/>
      </w:rPr>
    </w:lvl>
    <w:lvl w:ilvl="6" w:tentative="0">
      <w:start w:val="0"/>
      <w:numFmt w:val="bullet"/>
      <w:lvlText w:val="•"/>
      <w:lvlJc w:val="left"/>
      <w:pPr>
        <w:ind w:left="7040" w:hanging="361"/>
      </w:pPr>
      <w:rPr>
        <w:rFonts w:hint="default"/>
        <w:lang w:val="en-US" w:eastAsia="en-US" w:bidi="ar-SA"/>
      </w:rPr>
    </w:lvl>
    <w:lvl w:ilvl="7" w:tentative="0">
      <w:start w:val="0"/>
      <w:numFmt w:val="bullet"/>
      <w:lvlText w:val="•"/>
      <w:lvlJc w:val="left"/>
      <w:pPr>
        <w:ind w:left="7940" w:hanging="361"/>
      </w:pPr>
      <w:rPr>
        <w:rFonts w:hint="default"/>
        <w:lang w:val="en-US" w:eastAsia="en-US" w:bidi="ar-SA"/>
      </w:rPr>
    </w:lvl>
    <w:lvl w:ilvl="8" w:tentative="0">
      <w:start w:val="0"/>
      <w:numFmt w:val="bullet"/>
      <w:lvlText w:val="•"/>
      <w:lvlJc w:val="left"/>
      <w:pPr>
        <w:ind w:left="8840" w:hanging="361"/>
      </w:pPr>
      <w:rPr>
        <w:rFonts w:hint="default"/>
        <w:lang w:val="en-US" w:eastAsia="en-US" w:bidi="ar-SA"/>
      </w:rPr>
    </w:lvl>
  </w:abstractNum>
  <w:num w:numId="1">
    <w:abstractNumId w:val="10"/>
  </w:num>
  <w:num w:numId="2">
    <w:abstractNumId w:val="6"/>
  </w:num>
  <w:num w:numId="3">
    <w:abstractNumId w:val="20"/>
  </w:num>
  <w:num w:numId="4">
    <w:abstractNumId w:val="4"/>
  </w:num>
  <w:num w:numId="5">
    <w:abstractNumId w:val="3"/>
  </w:num>
  <w:num w:numId="6">
    <w:abstractNumId w:val="12"/>
  </w:num>
  <w:num w:numId="7">
    <w:abstractNumId w:val="15"/>
  </w:num>
  <w:num w:numId="8">
    <w:abstractNumId w:val="23"/>
  </w:num>
  <w:num w:numId="9">
    <w:abstractNumId w:val="11"/>
  </w:num>
  <w:num w:numId="10">
    <w:abstractNumId w:val="0"/>
  </w:num>
  <w:num w:numId="11">
    <w:abstractNumId w:val="16"/>
  </w:num>
  <w:num w:numId="12">
    <w:abstractNumId w:val="21"/>
  </w:num>
  <w:num w:numId="13">
    <w:abstractNumId w:val="5"/>
  </w:num>
  <w:num w:numId="14">
    <w:abstractNumId w:val="19"/>
  </w:num>
  <w:num w:numId="15">
    <w:abstractNumId w:val="9"/>
  </w:num>
  <w:num w:numId="16">
    <w:abstractNumId w:val="14"/>
  </w:num>
  <w:num w:numId="17">
    <w:abstractNumId w:val="8"/>
  </w:num>
  <w:num w:numId="18">
    <w:abstractNumId w:val="7"/>
  </w:num>
  <w:num w:numId="19">
    <w:abstractNumId w:val="1"/>
  </w:num>
  <w:num w:numId="20">
    <w:abstractNumId w:val="18"/>
  </w:num>
  <w:num w:numId="21">
    <w:abstractNumId w:val="22"/>
  </w:num>
  <w:num w:numId="22">
    <w:abstractNumId w:val="13"/>
  </w:num>
  <w:num w:numId="23">
    <w:abstractNumId w:val="1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43772F"/>
    <w:rsid w:val="37F512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760" w:right="320"/>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ind w:left="1342"/>
      <w:outlineLvl w:val="2"/>
    </w:pPr>
    <w:rPr>
      <w:rFonts w:ascii="Times New Roman" w:hAnsi="Times New Roman" w:eastAsia="Times New Roman" w:cs="Times New Roman"/>
      <w:b/>
      <w:bCs/>
      <w:sz w:val="28"/>
      <w:szCs w:val="28"/>
      <w:lang w:val="en-US" w:eastAsia="en-US" w:bidi="ar-SA"/>
    </w:rPr>
  </w:style>
  <w:style w:type="character" w:default="1" w:styleId="6">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8"/>
      <w:szCs w:val="28"/>
      <w:lang w:val="en-US" w:eastAsia="en-US" w:bidi="ar-SA"/>
    </w:rPr>
  </w:style>
  <w:style w:type="paragraph" w:styleId="5">
    <w:name w:val="Title"/>
    <w:basedOn w:val="1"/>
    <w:qFormat/>
    <w:uiPriority w:val="1"/>
    <w:pPr>
      <w:spacing w:before="53"/>
      <w:ind w:left="760" w:right="320"/>
      <w:jc w:val="center"/>
    </w:pPr>
    <w:rPr>
      <w:rFonts w:ascii="Times New Roman" w:hAnsi="Times New Roman" w:eastAsia="Times New Roman" w:cs="Times New Roman"/>
      <w:b/>
      <w:bCs/>
      <w:sz w:val="36"/>
      <w:szCs w:val="36"/>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641" w:hanging="361"/>
    </w:pPr>
    <w:rPr>
      <w:rFonts w:ascii="Times New Roman" w:hAnsi="Times New Roman" w:eastAsia="Times New Roman" w:cs="Times New Roman"/>
      <w:lang w:val="en-US" w:eastAsia="en-US" w:bidi="ar-SA"/>
    </w:rPr>
  </w:style>
  <w:style w:type="paragraph" w:customStyle="1" w:styleId="10">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2021-06-18T07:42:00Z</dcterms:created>
  <dc:creator>LJABASHELLA.CSE</dc:creator>
  <cp:lastModifiedBy>google1597320809</cp:lastModifiedBy>
  <dcterms:modified xsi:type="dcterms:W3CDTF">2021-06-18T07:44:11Z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2021-05-29T00:00:00Z</vt:filetime>
  </property>
  <property fmtid="{D5CDD505-2E9C-101B-9397-08002B2CF9AE}" pid="3" name="Creator">
    <vt:lpwstr>Microsoft® Word 2016</vt:lpwstr>
  </property>
  <property fmtid="{D5CDD505-2E9C-101B-9397-08002B2CF9AE}" pid="4" name="LastSaved">
    <vt:filetime>2021-06-18T00:00:00Z</vt:filetime>
  </property>
  <property fmtid="{D5CDD505-2E9C-101B-9397-08002B2CF9AE}" pid="5" name="KSOProductBuildVer">
    <vt:lpwstr>1033-11.2.0.9665</vt:lpwstr>
  </property>
</Properties>
</file>